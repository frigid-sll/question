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972" w14:textId="77777777" w:rsidR="00F43A58" w:rsidRDefault="00416797">
      <w:pPr>
        <w:ind w:firstLine="2570"/>
        <w:rPr>
          <w:rFonts w:asciiTheme="minorEastAsia" w:hAnsiTheme="minorEastAsia" w:cstheme="minorEastAsia"/>
          <w:b/>
          <w:sz w:val="32"/>
        </w:rPr>
      </w:pPr>
      <w:r>
        <w:rPr>
          <w:rFonts w:asciiTheme="minorEastAsia" w:hAnsiTheme="minorEastAsia" w:cstheme="minorEastAsia" w:hint="eastAsia"/>
          <w:b/>
          <w:sz w:val="32"/>
        </w:rPr>
        <w:t>名</w:t>
      </w:r>
      <w:proofErr w:type="gramStart"/>
      <w:r>
        <w:rPr>
          <w:rFonts w:asciiTheme="minorEastAsia" w:hAnsiTheme="minorEastAsia" w:cstheme="minorEastAsia" w:hint="eastAsia"/>
          <w:b/>
          <w:sz w:val="32"/>
        </w:rPr>
        <w:t>一</w:t>
      </w:r>
      <w:proofErr w:type="gramEnd"/>
      <w:r>
        <w:rPr>
          <w:rFonts w:asciiTheme="minorEastAsia" w:hAnsiTheme="minorEastAsia" w:cstheme="minorEastAsia" w:hint="eastAsia"/>
          <w:b/>
          <w:sz w:val="32"/>
        </w:rPr>
        <w:t>医学调查问卷</w:t>
      </w:r>
    </w:p>
    <w:p w14:paraId="1149F03F" w14:textId="77777777" w:rsidR="00F43A58" w:rsidRDefault="00416797">
      <w:pPr>
        <w:ind w:firstLine="3213"/>
        <w:rPr>
          <w:rFonts w:asciiTheme="minorEastAsia" w:hAnsiTheme="minorEastAsia" w:cstheme="minorEastAsia"/>
          <w:b/>
          <w:sz w:val="32"/>
        </w:rPr>
      </w:pPr>
      <w:r>
        <w:rPr>
          <w:rFonts w:asciiTheme="minorEastAsia" w:hAnsiTheme="minorEastAsia" w:cstheme="minorEastAsia" w:hint="eastAsia"/>
          <w:b/>
          <w:sz w:val="32"/>
        </w:rPr>
        <w:t>（女性）</w:t>
      </w:r>
    </w:p>
    <w:p w14:paraId="5C924E97" w14:textId="77777777" w:rsidR="00F43A58" w:rsidRDefault="00F43A58">
      <w:pPr>
        <w:ind w:firstLine="5461"/>
        <w:rPr>
          <w:rFonts w:asciiTheme="minorEastAsia" w:hAnsiTheme="minorEastAsia" w:cstheme="minorEastAsia"/>
          <w:b/>
          <w:sz w:val="32"/>
        </w:rPr>
      </w:pPr>
    </w:p>
    <w:p w14:paraId="343C3B4F" w14:textId="71EC0B30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7761AEB" w14:textId="58F351C2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099455A6" w14:textId="1AA67070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7E3435D3" w14:textId="3401E83F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483797D2" w14:textId="17C83273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7644337A" w14:textId="3177B706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58B523A4" w14:textId="77777777" w:rsidR="00FE6359" w:rsidRDefault="00FE6359">
      <w:pPr>
        <w:ind w:firstLine="3584"/>
        <w:rPr>
          <w:rFonts w:asciiTheme="minorEastAsia" w:hAnsiTheme="minorEastAsia" w:cstheme="minorEastAsia"/>
          <w:b/>
        </w:rPr>
      </w:pPr>
    </w:p>
    <w:p w14:paraId="05BC097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9C2C8F5" w14:textId="7D5ADD04" w:rsidR="00F43A58" w:rsidRDefault="00416797">
      <w:pPr>
        <w:ind w:firstLine="3373"/>
        <w:jc w:val="left"/>
        <w:rPr>
          <w:rFonts w:asciiTheme="minorEastAsia" w:hAnsiTheme="minorEastAsia" w:cstheme="minorEastAsia"/>
          <w:bCs/>
        </w:rPr>
      </w:pPr>
      <w:r w:rsidRPr="00F928E0">
        <w:rPr>
          <w:rFonts w:asciiTheme="minorEastAsia" w:hAnsiTheme="minorEastAsia" w:cstheme="minorEastAsia" w:hint="eastAsia"/>
          <w:bCs/>
        </w:rPr>
        <w:t>姓名:</w:t>
      </w:r>
      <w:r w:rsidR="001A06DD">
        <w:rPr>
          <w:rFonts w:asciiTheme="minorEastAsia" w:hAnsiTheme="minorEastAsia" w:cstheme="minorEastAsia"/>
          <w:b/>
        </w:rPr>
        <w:t>{{</w:t>
      </w:r>
      <w:r w:rsidR="001A06DD">
        <w:rPr>
          <w:rFonts w:asciiTheme="minorEastAsia" w:hAnsiTheme="minorEastAsia" w:cstheme="minorEastAsia" w:hint="eastAsia"/>
          <w:b/>
        </w:rPr>
        <w:t>姓名</w:t>
      </w:r>
      <w:r w:rsidR="001A06DD">
        <w:rPr>
          <w:rFonts w:asciiTheme="minorEastAsia" w:hAnsiTheme="minorEastAsia" w:cstheme="minorEastAsia"/>
          <w:b/>
        </w:rPr>
        <w:t>}}</w:t>
      </w:r>
      <w:r>
        <w:rPr>
          <w:rFonts w:asciiTheme="minorEastAsia" w:hAnsiTheme="minorEastAsia" w:cstheme="minorEastAsia" w:hint="eastAsia"/>
          <w:b/>
        </w:rPr>
        <w:t xml:space="preserve">               </w:t>
      </w:r>
    </w:p>
    <w:p w14:paraId="60A42C7A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54B3D7B" w14:textId="77777777" w:rsidR="00F43A58" w:rsidRPr="001A06DD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02826683" w14:textId="42B3F7AC" w:rsidR="00F43A58" w:rsidRDefault="00416797">
      <w:pPr>
        <w:ind w:firstLine="3360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联系电话:</w:t>
      </w:r>
      <w:r w:rsidR="001A06DD">
        <w:rPr>
          <w:rFonts w:asciiTheme="minorEastAsia" w:hAnsiTheme="minorEastAsia" w:cstheme="minorEastAsia"/>
          <w:b/>
        </w:rPr>
        <w:t>{{</w:t>
      </w:r>
      <w:r w:rsidR="001A06DD">
        <w:rPr>
          <w:rFonts w:asciiTheme="minorEastAsia" w:hAnsiTheme="minorEastAsia" w:cstheme="minorEastAsia" w:hint="eastAsia"/>
          <w:b/>
        </w:rPr>
        <w:t>联系电话</w:t>
      </w:r>
      <w:r w:rsidR="001A06DD">
        <w:rPr>
          <w:rFonts w:asciiTheme="minorEastAsia" w:hAnsiTheme="minorEastAsia" w:cstheme="minorEastAsia"/>
          <w:b/>
        </w:rPr>
        <w:t>}}</w:t>
      </w:r>
      <w:r>
        <w:rPr>
          <w:rFonts w:asciiTheme="minorEastAsia" w:hAnsiTheme="minorEastAsia" w:cstheme="minorEastAsia" w:hint="eastAsia"/>
          <w:b/>
        </w:rPr>
        <w:t xml:space="preserve">                                          </w:t>
      </w:r>
    </w:p>
    <w:p w14:paraId="5FA3665C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1A9ACF2A" w14:textId="77777777" w:rsidR="00F43A58" w:rsidRDefault="00F43A58">
      <w:pPr>
        <w:ind w:firstLine="3570"/>
        <w:jc w:val="left"/>
        <w:rPr>
          <w:rFonts w:asciiTheme="minorEastAsia" w:hAnsiTheme="minorEastAsia" w:cstheme="minorEastAsia"/>
          <w:b/>
        </w:rPr>
      </w:pPr>
    </w:p>
    <w:p w14:paraId="400A2C6A" w14:textId="4FB6493A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首诊专家:</w:t>
      </w:r>
      <w:r>
        <w:rPr>
          <w:rFonts w:asciiTheme="minorEastAsia" w:hAnsiTheme="minorEastAsia" w:cstheme="minorEastAsia" w:hint="eastAsia"/>
          <w:b/>
        </w:rPr>
        <w:t xml:space="preserve"> </w:t>
      </w:r>
      <w:r w:rsidR="00FE6359">
        <w:rPr>
          <w:rFonts w:asciiTheme="minorEastAsia" w:hAnsiTheme="minorEastAsia" w:cstheme="minorEastAsia"/>
          <w:b/>
        </w:rPr>
        <w:t>{{</w:t>
      </w:r>
      <w:r w:rsidR="00FE6359">
        <w:rPr>
          <w:rFonts w:asciiTheme="minorEastAsia" w:hAnsiTheme="minorEastAsia" w:cstheme="minorEastAsia" w:hint="eastAsia"/>
          <w:b/>
        </w:rPr>
        <w:t>首诊专家</w:t>
      </w:r>
      <w:r w:rsidR="00FE6359">
        <w:rPr>
          <w:rFonts w:asciiTheme="minorEastAsia" w:hAnsiTheme="minorEastAsia" w:cstheme="minorEastAsia"/>
          <w:b/>
        </w:rPr>
        <w:t>}}</w:t>
      </w:r>
      <w:r>
        <w:rPr>
          <w:rFonts w:asciiTheme="minorEastAsia" w:hAnsiTheme="minorEastAsia" w:cstheme="minorEastAsia" w:hint="eastAsia"/>
          <w:b/>
        </w:rPr>
        <w:t xml:space="preserve">             </w:t>
      </w:r>
    </w:p>
    <w:p w14:paraId="6156B426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564A073F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7104D5DF" w14:textId="42E3CFA6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专家助理：</w:t>
      </w:r>
      <w:r>
        <w:rPr>
          <w:rFonts w:asciiTheme="minorEastAsia" w:hAnsiTheme="minorEastAsia" w:cstheme="minorEastAsia" w:hint="eastAsia"/>
          <w:b/>
        </w:rPr>
        <w:t xml:space="preserve">  </w:t>
      </w:r>
      <w:r w:rsidR="00FE6359">
        <w:rPr>
          <w:rFonts w:asciiTheme="minorEastAsia" w:hAnsiTheme="minorEastAsia" w:cstheme="minorEastAsia"/>
          <w:b/>
        </w:rPr>
        <w:t>{{</w:t>
      </w:r>
      <w:r w:rsidR="00FE6359">
        <w:rPr>
          <w:rFonts w:asciiTheme="minorEastAsia" w:hAnsiTheme="minorEastAsia" w:cstheme="minorEastAsia" w:hint="eastAsia"/>
          <w:b/>
        </w:rPr>
        <w:t>专家助理</w:t>
      </w:r>
      <w:r w:rsidR="00FE6359">
        <w:rPr>
          <w:rFonts w:asciiTheme="minorEastAsia" w:hAnsiTheme="minorEastAsia" w:cstheme="minorEastAsia"/>
          <w:b/>
        </w:rPr>
        <w:t>}}</w:t>
      </w:r>
      <w:r>
        <w:rPr>
          <w:rFonts w:asciiTheme="minorEastAsia" w:hAnsiTheme="minorEastAsia" w:cstheme="minorEastAsia" w:hint="eastAsia"/>
          <w:b/>
        </w:rPr>
        <w:t xml:space="preserve">           </w:t>
      </w:r>
    </w:p>
    <w:p w14:paraId="618DD1FB" w14:textId="77777777" w:rsidR="00F43A58" w:rsidRDefault="00F43A58">
      <w:pPr>
        <w:ind w:firstLine="3584"/>
        <w:jc w:val="left"/>
        <w:rPr>
          <w:rFonts w:asciiTheme="minorEastAsia" w:hAnsiTheme="minorEastAsia" w:cstheme="minorEastAsia"/>
          <w:b/>
        </w:rPr>
      </w:pPr>
    </w:p>
    <w:p w14:paraId="18BD81B2" w14:textId="77777777" w:rsidR="00F43A58" w:rsidRDefault="00F43A58">
      <w:pPr>
        <w:jc w:val="left"/>
        <w:rPr>
          <w:rFonts w:asciiTheme="minorEastAsia" w:hAnsiTheme="minorEastAsia" w:cstheme="minorEastAsia"/>
          <w:b/>
        </w:rPr>
      </w:pPr>
    </w:p>
    <w:p w14:paraId="392558A4" w14:textId="02B42351" w:rsidR="00F43A58" w:rsidRDefault="00416797">
      <w:pPr>
        <w:ind w:firstLine="3373"/>
        <w:jc w:val="left"/>
        <w:rPr>
          <w:rFonts w:asciiTheme="minorEastAsia" w:hAnsiTheme="minorEastAsia" w:cstheme="minorEastAsia"/>
          <w:b/>
        </w:rPr>
      </w:pPr>
      <w:r w:rsidRPr="00F928E0">
        <w:rPr>
          <w:rFonts w:asciiTheme="minorEastAsia" w:hAnsiTheme="minorEastAsia" w:cstheme="minorEastAsia" w:hint="eastAsia"/>
          <w:bCs/>
        </w:rPr>
        <w:t>填表日期：</w:t>
      </w:r>
      <w:r w:rsidR="00FE6359">
        <w:rPr>
          <w:rFonts w:asciiTheme="minorEastAsia" w:hAnsiTheme="minorEastAsia" w:cstheme="minorEastAsia" w:hint="eastAsia"/>
          <w:b/>
        </w:rPr>
        <w:t>{</w:t>
      </w:r>
      <w:r w:rsidR="00FE6359">
        <w:rPr>
          <w:rFonts w:asciiTheme="minorEastAsia" w:hAnsiTheme="minorEastAsia" w:cstheme="minorEastAsia"/>
          <w:b/>
        </w:rPr>
        <w:t>{</w:t>
      </w:r>
      <w:r w:rsidR="00FE6359">
        <w:rPr>
          <w:rFonts w:asciiTheme="minorEastAsia" w:hAnsiTheme="minorEastAsia" w:cstheme="minorEastAsia" w:hint="eastAsia"/>
          <w:b/>
        </w:rPr>
        <w:t>填表日期</w:t>
      </w:r>
      <w:r w:rsidR="00FE6359">
        <w:rPr>
          <w:rFonts w:asciiTheme="minorEastAsia" w:hAnsiTheme="minorEastAsia" w:cstheme="minorEastAsia"/>
          <w:b/>
        </w:rPr>
        <w:t>}}</w:t>
      </w:r>
    </w:p>
    <w:p w14:paraId="68C65049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B02F004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ABE87B8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A69758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ACDEA0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6896B97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7955342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4BE07DE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940B1E2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61F4E399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ACC3CC7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84449C0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4ECE3213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5763EF3F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2FDE36C1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7AE74F0B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16D05D66" w14:textId="77777777" w:rsidR="00F43A58" w:rsidRDefault="00F43A58">
      <w:pPr>
        <w:ind w:firstLine="3584"/>
        <w:rPr>
          <w:rFonts w:asciiTheme="minorEastAsia" w:hAnsiTheme="minorEastAsia" w:cstheme="minorEastAsia"/>
          <w:b/>
        </w:rPr>
      </w:pPr>
    </w:p>
    <w:p w14:paraId="02A7942C" w14:textId="77777777" w:rsidR="00FE6359" w:rsidRDefault="00FE6359">
      <w:pPr>
        <w:rPr>
          <w:rFonts w:asciiTheme="minorEastAsia" w:hAnsiTheme="minorEastAsia" w:cstheme="minorEastAsia"/>
          <w:b/>
          <w:sz w:val="22"/>
        </w:rPr>
      </w:pPr>
    </w:p>
    <w:p w14:paraId="12AC1334" w14:textId="5E47C6EE" w:rsidR="00F43A58" w:rsidRDefault="00416797">
      <w:pPr>
        <w:rPr>
          <w:rFonts w:asciiTheme="minorEastAsia" w:hAnsiTheme="minorEastAsia" w:cstheme="minorEastAsia"/>
          <w:b/>
          <w:sz w:val="22"/>
        </w:rPr>
      </w:pPr>
      <w:r>
        <w:rPr>
          <w:rFonts w:asciiTheme="minorEastAsia" w:hAnsiTheme="minorEastAsia" w:cstheme="minorEastAsia" w:hint="eastAsia"/>
          <w:b/>
          <w:sz w:val="22"/>
        </w:rPr>
        <w:t>基 本 资 料</w:t>
      </w:r>
    </w:p>
    <w:p w14:paraId="6E697759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5BDB38A1" w14:textId="77777777" w:rsidR="00FE6359" w:rsidRDefault="00416797">
      <w:pPr>
        <w:jc w:val="left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姓 名:</w:t>
      </w:r>
      <w:r w:rsidR="001A06DD">
        <w:rPr>
          <w:rFonts w:asciiTheme="minorEastAsia" w:hAnsiTheme="minorEastAsia" w:cstheme="minorEastAsia"/>
          <w:b/>
        </w:rPr>
        <w:t>{{</w:t>
      </w:r>
      <w:r w:rsidR="001A06DD">
        <w:rPr>
          <w:rFonts w:asciiTheme="minorEastAsia" w:hAnsiTheme="minorEastAsia" w:cstheme="minorEastAsia" w:hint="eastAsia"/>
          <w:b/>
        </w:rPr>
        <w:t>姓名</w:t>
      </w:r>
      <w:r w:rsidR="001A06DD">
        <w:rPr>
          <w:rFonts w:asciiTheme="minorEastAsia" w:hAnsiTheme="minorEastAsia" w:cstheme="minorEastAsia"/>
          <w:b/>
        </w:rPr>
        <w:t>}}</w:t>
      </w:r>
    </w:p>
    <w:p w14:paraId="049C86EB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年龄:</w:t>
      </w:r>
      <w:r w:rsidR="001A06DD">
        <w:rPr>
          <w:rFonts w:asciiTheme="minorEastAsia" w:hAnsiTheme="minorEastAsia" w:cstheme="minorEastAsia"/>
          <w:b/>
        </w:rPr>
        <w:t>{{</w:t>
      </w:r>
      <w:r w:rsidR="001A06DD">
        <w:rPr>
          <w:rFonts w:asciiTheme="minorEastAsia" w:hAnsiTheme="minorEastAsia" w:cstheme="minorEastAsia" w:hint="eastAsia"/>
          <w:b/>
        </w:rPr>
        <w:t>年龄</w:t>
      </w:r>
      <w:r w:rsidR="001A06DD">
        <w:rPr>
          <w:rFonts w:asciiTheme="minorEastAsia" w:hAnsiTheme="minorEastAsia" w:cstheme="minorEastAsia"/>
          <w:b/>
        </w:rPr>
        <w:t>}}</w:t>
      </w:r>
      <w:r>
        <w:rPr>
          <w:rFonts w:asciiTheme="minorEastAsia" w:hAnsiTheme="minorEastAsia" w:cstheme="minorEastAsia" w:hint="eastAsia"/>
        </w:rPr>
        <w:t xml:space="preserve">岁          </w:t>
      </w:r>
    </w:p>
    <w:p w14:paraId="5F1479C8" w14:textId="6FF1A4BF" w:rsidR="00F43A58" w:rsidRPr="00F928E0" w:rsidRDefault="00416797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出生日期:</w:t>
      </w:r>
      <w:r w:rsidR="00FE6359" w:rsidRPr="00F928E0">
        <w:rPr>
          <w:rFonts w:asciiTheme="minorEastAsia" w:hAnsiTheme="minorEastAsia" w:cstheme="minorEastAsia" w:hint="eastAsia"/>
          <w:b/>
          <w:bCs/>
        </w:rPr>
        <w:t>{</w:t>
      </w:r>
      <w:r w:rsidR="00FE6359" w:rsidRPr="00F928E0">
        <w:rPr>
          <w:rFonts w:asciiTheme="minorEastAsia" w:hAnsiTheme="minorEastAsia" w:cstheme="minorEastAsia"/>
          <w:b/>
          <w:bCs/>
        </w:rPr>
        <w:t>{</w:t>
      </w:r>
      <w:r w:rsidR="00FE6359" w:rsidRPr="00F928E0">
        <w:rPr>
          <w:rFonts w:asciiTheme="minorEastAsia" w:hAnsiTheme="minorEastAsia" w:cstheme="minorEastAsia" w:hint="eastAsia"/>
          <w:b/>
          <w:bCs/>
        </w:rPr>
        <w:t>出生日期</w:t>
      </w:r>
      <w:r w:rsidR="00FE6359" w:rsidRPr="00F928E0">
        <w:rPr>
          <w:rFonts w:asciiTheme="minorEastAsia" w:hAnsiTheme="minorEastAsia" w:cstheme="minorEastAsia"/>
          <w:b/>
          <w:bCs/>
        </w:rPr>
        <w:t>}}</w:t>
      </w:r>
    </w:p>
    <w:p w14:paraId="4C54C7F0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单 位: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单位</w:t>
      </w:r>
      <w:r w:rsidR="00FE6359" w:rsidRPr="00F928E0">
        <w:rPr>
          <w:rFonts w:asciiTheme="minorEastAsia" w:hAnsiTheme="minorEastAsia" w:cstheme="minorEastAsia"/>
          <w:b/>
          <w:bCs/>
        </w:rPr>
        <w:t>}}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</w:p>
    <w:p w14:paraId="3BDD4C9A" w14:textId="77777777" w:rsidR="00FE6359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职业:  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职业</w:t>
      </w:r>
      <w:r w:rsidR="00FE6359" w:rsidRPr="00F928E0">
        <w:rPr>
          <w:rFonts w:asciiTheme="minorEastAsia" w:hAnsiTheme="minorEastAsia" w:cstheme="minorEastAsia"/>
          <w:b/>
          <w:bCs/>
        </w:rPr>
        <w:t>}}</w:t>
      </w:r>
      <w:r>
        <w:rPr>
          <w:rFonts w:asciiTheme="minorEastAsia" w:hAnsiTheme="minorEastAsia" w:cstheme="minorEastAsia" w:hint="eastAsia"/>
        </w:rPr>
        <w:t xml:space="preserve">       </w:t>
      </w:r>
    </w:p>
    <w:p w14:paraId="2F90CF97" w14:textId="4C7519DA" w:rsidR="00F43A58" w:rsidRDefault="00416797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身份证号码:    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身份证号码</w:t>
      </w:r>
      <w:r w:rsidR="00FE6359" w:rsidRPr="00F928E0">
        <w:rPr>
          <w:rFonts w:asciiTheme="minorEastAsia" w:hAnsiTheme="minorEastAsia" w:cstheme="minorEastAsia"/>
          <w:b/>
          <w:bCs/>
        </w:rPr>
        <w:t>}}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                  </w:t>
      </w:r>
    </w:p>
    <w:p w14:paraId="583EE50E" w14:textId="77777777" w:rsidR="00FE63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身高:  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身高</w:t>
      </w:r>
      <w:r w:rsidR="00FE6359" w:rsidRPr="00F928E0">
        <w:rPr>
          <w:rFonts w:asciiTheme="minorEastAsia" w:hAnsiTheme="minorEastAsia" w:cstheme="minorEastAsia"/>
          <w:b/>
          <w:bCs/>
        </w:rPr>
        <w:t>}}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    </w:t>
      </w:r>
    </w:p>
    <w:p w14:paraId="617896D7" w14:textId="6AED71F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体重: </w:t>
      </w:r>
      <w:r w:rsidR="00FE6359" w:rsidRPr="00F928E0">
        <w:rPr>
          <w:rFonts w:asciiTheme="minorEastAsia" w:hAnsiTheme="minorEastAsia" w:cstheme="minorEastAsia" w:hint="eastAsia"/>
          <w:b/>
          <w:bCs/>
        </w:rPr>
        <w:t>{</w:t>
      </w:r>
      <w:r w:rsidR="00FE6359" w:rsidRPr="00F928E0">
        <w:rPr>
          <w:rFonts w:asciiTheme="minorEastAsia" w:hAnsiTheme="minorEastAsia" w:cstheme="minorEastAsia"/>
          <w:b/>
          <w:bCs/>
        </w:rPr>
        <w:t>{</w:t>
      </w:r>
      <w:r w:rsidR="00FE6359" w:rsidRPr="00F928E0">
        <w:rPr>
          <w:rFonts w:asciiTheme="minorEastAsia" w:hAnsiTheme="minorEastAsia" w:cstheme="minorEastAsia" w:hint="eastAsia"/>
          <w:b/>
          <w:bCs/>
        </w:rPr>
        <w:t>体重</w:t>
      </w:r>
      <w:r w:rsidR="00FE6359" w:rsidRPr="00F928E0">
        <w:rPr>
          <w:rFonts w:asciiTheme="minorEastAsia" w:hAnsiTheme="minorEastAsia" w:cstheme="minorEastAsia"/>
          <w:b/>
          <w:bCs/>
        </w:rPr>
        <w:t>}}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</w:t>
      </w:r>
      <w:r>
        <w:rPr>
          <w:rFonts w:asciiTheme="minorEastAsia" w:hAnsiTheme="minorEastAsia" w:cstheme="minorEastAsia" w:hint="eastAsia"/>
        </w:rPr>
        <w:t xml:space="preserve">      </w:t>
      </w:r>
    </w:p>
    <w:p w14:paraId="6A3F9EC7" w14:textId="3233F26A" w:rsidR="00F43A58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血型: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血型}</w:t>
      </w:r>
      <w:r w:rsidR="00FE6359" w:rsidRPr="00F928E0">
        <w:rPr>
          <w:rFonts w:asciiTheme="minorEastAsia" w:hAnsiTheme="minorEastAsia" w:cstheme="minorEastAsia"/>
          <w:b/>
          <w:bCs/>
        </w:rPr>
        <w:t>}</w:t>
      </w:r>
    </w:p>
    <w:p w14:paraId="49DA5A08" w14:textId="0C5DAF53" w:rsidR="00FE6359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腰围: 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腰围}</w:t>
      </w:r>
      <w:r w:rsidR="00FE6359" w:rsidRPr="00F928E0">
        <w:rPr>
          <w:rFonts w:asciiTheme="minorEastAsia" w:hAnsiTheme="minorEastAsia" w:cstheme="minorEastAsia"/>
          <w:b/>
          <w:bCs/>
        </w:rPr>
        <w:t>}</w:t>
      </w:r>
    </w:p>
    <w:p w14:paraId="0B4451BD" w14:textId="75B65575" w:rsidR="00FE6359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臀围:</w:t>
      </w:r>
      <w:r w:rsidR="00FE6359" w:rsidRPr="00F928E0">
        <w:rPr>
          <w:rFonts w:asciiTheme="minorEastAsia" w:hAnsiTheme="minorEastAsia" w:cstheme="minorEastAsia" w:hint="eastAsia"/>
          <w:b/>
          <w:bCs/>
        </w:rPr>
        <w:t>{</w:t>
      </w:r>
      <w:r w:rsidR="00FE6359" w:rsidRPr="00F928E0">
        <w:rPr>
          <w:rFonts w:asciiTheme="minorEastAsia" w:hAnsiTheme="minorEastAsia" w:cstheme="minorEastAsia"/>
          <w:b/>
          <w:bCs/>
        </w:rPr>
        <w:t>{</w:t>
      </w:r>
      <w:r w:rsidR="00FE6359" w:rsidRPr="00F928E0">
        <w:rPr>
          <w:rFonts w:asciiTheme="minorEastAsia" w:hAnsiTheme="minorEastAsia" w:cstheme="minorEastAsia" w:hint="eastAsia"/>
          <w:b/>
          <w:bCs/>
        </w:rPr>
        <w:t>臀围}</w:t>
      </w:r>
      <w:r w:rsidR="00FE6359" w:rsidRPr="00F928E0">
        <w:rPr>
          <w:rFonts w:asciiTheme="minorEastAsia" w:hAnsiTheme="minorEastAsia" w:cstheme="minorEastAsia"/>
          <w:b/>
          <w:bCs/>
        </w:rPr>
        <w:t>}</w:t>
      </w:r>
    </w:p>
    <w:p w14:paraId="25BB2EFB" w14:textId="0DC5A46A" w:rsidR="00F43A58" w:rsidRPr="00F928E0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腰臀围比(WHR): 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腰臀围比}</w:t>
      </w:r>
      <w:r w:rsidR="00FE6359" w:rsidRPr="00F928E0">
        <w:rPr>
          <w:rFonts w:asciiTheme="minorEastAsia" w:hAnsiTheme="minorEastAsia" w:cstheme="minorEastAsia"/>
          <w:b/>
          <w:bCs/>
        </w:rPr>
        <w:t>}</w:t>
      </w:r>
    </w:p>
    <w:p w14:paraId="1906223C" w14:textId="6D7934A3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婚姻状况: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婚姻状况}</w:t>
      </w:r>
      <w:r w:rsidR="00FE6359" w:rsidRPr="00F928E0">
        <w:rPr>
          <w:rFonts w:asciiTheme="minorEastAsia" w:hAnsiTheme="minorEastAsia" w:cstheme="minorEastAsia"/>
          <w:b/>
          <w:bCs/>
        </w:rPr>
        <w:t>}</w:t>
      </w:r>
    </w:p>
    <w:p w14:paraId="1B5C237A" w14:textId="48BBB1F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通讯地址:   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通讯地址}</w:t>
      </w:r>
      <w:r w:rsidR="00FE6359" w:rsidRPr="00F928E0">
        <w:rPr>
          <w:rFonts w:asciiTheme="minorEastAsia" w:hAnsiTheme="minorEastAsia" w:cstheme="minorEastAsia"/>
          <w:b/>
          <w:bCs/>
        </w:rPr>
        <w:t>}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                  </w:t>
      </w:r>
    </w:p>
    <w:p w14:paraId="3415B1D9" w14:textId="77777777" w:rsidR="00FE63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电话:(移动电话):  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电话}</w:t>
      </w:r>
      <w:r w:rsidR="00FE6359" w:rsidRPr="00F928E0">
        <w:rPr>
          <w:rFonts w:asciiTheme="minorEastAsia" w:hAnsiTheme="minorEastAsia" w:cstheme="minorEastAsia"/>
          <w:b/>
          <w:bCs/>
        </w:rPr>
        <w:t>}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</w:t>
      </w:r>
      <w:r>
        <w:rPr>
          <w:rFonts w:asciiTheme="minorEastAsia" w:hAnsiTheme="minorEastAsia" w:cstheme="minorEastAsia" w:hint="eastAsia"/>
        </w:rPr>
        <w:t xml:space="preserve">                      </w:t>
      </w:r>
    </w:p>
    <w:p w14:paraId="38C9C454" w14:textId="7A2F105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E-mail: 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mail</w:t>
      </w:r>
      <w:r w:rsidR="00FE6359" w:rsidRPr="00F928E0">
        <w:rPr>
          <w:rFonts w:asciiTheme="minorEastAsia" w:hAnsiTheme="minorEastAsia" w:cstheme="minorEastAsia"/>
          <w:b/>
          <w:bCs/>
        </w:rPr>
        <w:t>}}</w:t>
      </w:r>
      <w:r>
        <w:rPr>
          <w:rFonts w:asciiTheme="minorEastAsia" w:hAnsiTheme="minorEastAsia" w:cstheme="minorEastAsia" w:hint="eastAsia"/>
        </w:rPr>
        <w:t xml:space="preserve">                              </w:t>
      </w:r>
    </w:p>
    <w:p w14:paraId="2F7DAF85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03C35577" w14:textId="2A474FB5" w:rsidR="00F43A58" w:rsidRPr="00F928E0" w:rsidRDefault="00416797">
      <w:pPr>
        <w:jc w:val="left"/>
        <w:rPr>
          <w:rFonts w:asciiTheme="minorEastAsia" w:hAnsiTheme="minorEastAsia" w:cstheme="minorEastAsia"/>
          <w:bCs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 xml:space="preserve">最佳联络时间: </w:t>
      </w:r>
      <w:r w:rsidR="00FE6359" w:rsidRPr="00F928E0">
        <w:rPr>
          <w:rFonts w:asciiTheme="minorEastAsia" w:hAnsiTheme="minorEastAsia" w:cstheme="minorEastAsia"/>
          <w:bCs/>
          <w:sz w:val="22"/>
        </w:rPr>
        <w:t>{{</w:t>
      </w:r>
      <w:r w:rsidR="00FE6359" w:rsidRPr="00F928E0">
        <w:rPr>
          <w:rFonts w:asciiTheme="minorEastAsia" w:hAnsiTheme="minorEastAsia" w:cstheme="minorEastAsia" w:hint="eastAsia"/>
          <w:bCs/>
          <w:sz w:val="22"/>
        </w:rPr>
        <w:t>最佳联络时间}</w:t>
      </w:r>
      <w:r w:rsidR="00FE6359" w:rsidRPr="00F928E0">
        <w:rPr>
          <w:rFonts w:asciiTheme="minorEastAsia" w:hAnsiTheme="minorEastAsia" w:cstheme="minorEastAsia"/>
          <w:bCs/>
          <w:sz w:val="22"/>
        </w:rPr>
        <w:t>}</w:t>
      </w:r>
    </w:p>
    <w:p w14:paraId="5F018E54" w14:textId="77777777" w:rsidR="00FE6359" w:rsidRDefault="00416797">
      <w:pPr>
        <w:jc w:val="left"/>
        <w:rPr>
          <w:rFonts w:asciiTheme="minorEastAsia" w:hAnsiTheme="minorEastAsia" w:cstheme="minorEastAsia"/>
          <w:b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时间:</w:t>
      </w:r>
      <w:r>
        <w:rPr>
          <w:rFonts w:asciiTheme="minorEastAsia" w:hAnsiTheme="minorEastAsia" w:cstheme="minorEastAsia" w:hint="eastAsia"/>
        </w:rPr>
        <w:t xml:space="preserve">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时间}</w:t>
      </w:r>
      <w:r w:rsidR="00FE6359" w:rsidRPr="00F928E0">
        <w:rPr>
          <w:rFonts w:asciiTheme="minorEastAsia" w:hAnsiTheme="minorEastAsia" w:cstheme="minorEastAsia"/>
          <w:b/>
          <w:bCs/>
        </w:rPr>
        <w:t>}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  <w:b/>
          <w:sz w:val="22"/>
        </w:rPr>
        <w:t xml:space="preserve">              </w:t>
      </w:r>
    </w:p>
    <w:p w14:paraId="77B26907" w14:textId="023722AB" w:rsidR="00F43A58" w:rsidRDefault="00416797">
      <w:pPr>
        <w:jc w:val="left"/>
        <w:rPr>
          <w:rFonts w:asciiTheme="minorEastAsia" w:hAnsiTheme="minorEastAsia" w:cstheme="minorEastAsia"/>
          <w:b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备注:</w:t>
      </w:r>
      <w:r>
        <w:rPr>
          <w:rFonts w:asciiTheme="minorEastAsia" w:hAnsiTheme="minorEastAsia" w:cstheme="minorEastAsia" w:hint="eastAsia"/>
        </w:rPr>
        <w:t xml:space="preserve">  </w:t>
      </w:r>
      <w:r w:rsidR="00FE6359" w:rsidRPr="00F928E0">
        <w:rPr>
          <w:rFonts w:asciiTheme="minorEastAsia" w:hAnsiTheme="minorEastAsia" w:cstheme="minorEastAsia"/>
          <w:b/>
          <w:bCs/>
        </w:rPr>
        <w:t>{{</w:t>
      </w:r>
      <w:r w:rsidR="00FE6359" w:rsidRPr="00F928E0">
        <w:rPr>
          <w:rFonts w:asciiTheme="minorEastAsia" w:hAnsiTheme="minorEastAsia" w:cstheme="minorEastAsia" w:hint="eastAsia"/>
          <w:b/>
          <w:bCs/>
        </w:rPr>
        <w:t>备注}</w:t>
      </w:r>
      <w:r w:rsidR="00FE6359" w:rsidRPr="00F928E0">
        <w:rPr>
          <w:rFonts w:asciiTheme="minorEastAsia" w:hAnsiTheme="minorEastAsia" w:cstheme="minorEastAsia"/>
          <w:b/>
          <w:bCs/>
        </w:rPr>
        <w:t>}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  <w:b/>
          <w:sz w:val="22"/>
        </w:rPr>
        <w:t xml:space="preserve">                   </w:t>
      </w:r>
    </w:p>
    <w:p w14:paraId="12743798" w14:textId="77777777" w:rsidR="00F43A58" w:rsidRDefault="00F43A58">
      <w:pPr>
        <w:jc w:val="left"/>
        <w:rPr>
          <w:rFonts w:asciiTheme="minorEastAsia" w:hAnsiTheme="minorEastAsia" w:cstheme="minorEastAsia"/>
          <w:b/>
          <w:sz w:val="22"/>
        </w:rPr>
      </w:pPr>
    </w:p>
    <w:p w14:paraId="0F85740D" w14:textId="77777777" w:rsidR="00F43A58" w:rsidRDefault="00416797">
      <w:pPr>
        <w:jc w:val="left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健 康 期 望</w:t>
      </w:r>
    </w:p>
    <w:p w14:paraId="0DC1C22F" w14:textId="77777777" w:rsidR="00F43A58" w:rsidRDefault="00416797">
      <w:pPr>
        <w:numPr>
          <w:ilvl w:val="0"/>
          <w:numId w:val="1"/>
        </w:num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整体而言，您觉得自己的健康状况:</w:t>
      </w:r>
    </w:p>
    <w:p w14:paraId="5D434609" w14:textId="0553C70F" w:rsidR="00F43A58" w:rsidRPr="00F928E0" w:rsidRDefault="00416797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</w:t>
      </w:r>
      <w:r w:rsidR="0072723F" w:rsidRPr="00F928E0">
        <w:rPr>
          <w:rFonts w:asciiTheme="minorEastAsia" w:hAnsiTheme="minorEastAsia" w:cstheme="minorEastAsia"/>
          <w:b/>
          <w:bCs/>
        </w:rPr>
        <w:t>{{</w:t>
      </w:r>
      <w:r w:rsidR="0072723F" w:rsidRPr="00F928E0">
        <w:rPr>
          <w:rFonts w:asciiTheme="minorEastAsia" w:hAnsiTheme="minorEastAsia" w:cstheme="minorEastAsia" w:hint="eastAsia"/>
          <w:b/>
          <w:bCs/>
        </w:rPr>
        <w:t>整体而言您觉得自己的健康状况</w:t>
      </w:r>
      <w:r w:rsidR="0072723F" w:rsidRPr="00F928E0">
        <w:rPr>
          <w:rFonts w:asciiTheme="minorEastAsia" w:hAnsiTheme="minorEastAsia" w:cstheme="minorEastAsia"/>
          <w:b/>
          <w:bCs/>
        </w:rPr>
        <w:t>}}</w:t>
      </w:r>
    </w:p>
    <w:p w14:paraId="78E2B39D" w14:textId="77777777" w:rsidR="00F43A58" w:rsidRDefault="00416797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2.您接受检查是希望:(可复选)</w:t>
      </w:r>
    </w:p>
    <w:p w14:paraId="368AE2EE" w14:textId="3D3F1306" w:rsidR="00F43A58" w:rsidRPr="00F928E0" w:rsidRDefault="00416797" w:rsidP="0072723F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="0072723F" w:rsidRPr="00F928E0">
        <w:rPr>
          <w:rFonts w:asciiTheme="minorEastAsia" w:hAnsiTheme="minorEastAsia" w:cstheme="minorEastAsia"/>
          <w:b/>
          <w:bCs/>
        </w:rPr>
        <w:t>{{</w:t>
      </w:r>
      <w:r w:rsidR="0072723F" w:rsidRPr="00F928E0">
        <w:rPr>
          <w:rFonts w:asciiTheme="minorEastAsia" w:hAnsiTheme="minorEastAsia" w:cstheme="minorEastAsia" w:hint="eastAsia"/>
          <w:b/>
          <w:bCs/>
        </w:rPr>
        <w:t>您接受检查是希望</w:t>
      </w:r>
      <w:r w:rsidR="0072723F" w:rsidRPr="00F928E0">
        <w:rPr>
          <w:rFonts w:asciiTheme="minorEastAsia" w:hAnsiTheme="minorEastAsia" w:cstheme="minorEastAsia"/>
          <w:b/>
          <w:bCs/>
        </w:rPr>
        <w:t>}}</w:t>
      </w:r>
    </w:p>
    <w:p w14:paraId="0930831B" w14:textId="294505B6" w:rsidR="00F43A58" w:rsidRPr="00186A5B" w:rsidRDefault="00416797" w:rsidP="00186A5B">
      <w:pPr>
        <w:ind w:firstLine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其它，请详述: </w:t>
      </w:r>
      <w:r w:rsidR="00FA05F6" w:rsidRPr="00F928E0">
        <w:rPr>
          <w:rFonts w:asciiTheme="minorEastAsia" w:hAnsiTheme="minorEastAsia" w:cstheme="minorEastAsia"/>
          <w:b/>
          <w:bCs/>
        </w:rPr>
        <w:t>{{</w:t>
      </w:r>
      <w:r w:rsidR="00FA05F6" w:rsidRPr="00F928E0">
        <w:rPr>
          <w:rFonts w:asciiTheme="minorEastAsia" w:hAnsiTheme="minorEastAsia" w:cstheme="minorEastAsia" w:hint="eastAsia"/>
          <w:b/>
          <w:bCs/>
        </w:rPr>
        <w:t>其他请详述</w:t>
      </w:r>
      <w:r w:rsidR="00FA05F6" w:rsidRPr="00F928E0">
        <w:rPr>
          <w:rFonts w:asciiTheme="minorEastAsia" w:hAnsiTheme="minorEastAsia" w:cstheme="minorEastAsia"/>
          <w:b/>
          <w:bCs/>
        </w:rPr>
        <w:t>}}</w:t>
      </w:r>
      <w:r w:rsidRPr="00F928E0">
        <w:rPr>
          <w:rFonts w:asciiTheme="minorEastAsia" w:hAnsiTheme="minorEastAsia" w:cstheme="minorEastAsia" w:hint="eastAsia"/>
          <w:b/>
          <w:bCs/>
        </w:rPr>
        <w:t xml:space="preserve">                                                          </w:t>
      </w:r>
    </w:p>
    <w:p w14:paraId="25225097" w14:textId="77777777" w:rsidR="00F43A58" w:rsidRDefault="00F43A58">
      <w:pPr>
        <w:ind w:firstLine="210"/>
        <w:rPr>
          <w:rFonts w:asciiTheme="minorEastAsia" w:hAnsiTheme="minorEastAsia" w:cstheme="minorEastAsia"/>
        </w:rPr>
      </w:pPr>
    </w:p>
    <w:p w14:paraId="307A8A05" w14:textId="7D12D1DB" w:rsidR="00D52A6F" w:rsidRDefault="00416797" w:rsidP="00D52A6F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3.您希望以何种方式来促进健康呢?</w:t>
      </w:r>
    </w:p>
    <w:p w14:paraId="680DC17F" w14:textId="53B5171C" w:rsidR="00F43A58" w:rsidRPr="00F928E0" w:rsidRDefault="00416797">
      <w:pPr>
        <w:ind w:firstLine="210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</w:t>
      </w:r>
      <w:r w:rsidR="00D52A6F" w:rsidRPr="00F928E0">
        <w:rPr>
          <w:rFonts w:asciiTheme="minorEastAsia" w:hAnsiTheme="minorEastAsia" w:cstheme="minorEastAsia"/>
          <w:b/>
          <w:bCs/>
        </w:rPr>
        <w:t>{{</w:t>
      </w:r>
      <w:r w:rsidR="00D52A6F" w:rsidRPr="00F928E0">
        <w:rPr>
          <w:rFonts w:asciiTheme="minorEastAsia" w:hAnsiTheme="minorEastAsia" w:cstheme="minorEastAsia" w:hint="eastAsia"/>
          <w:b/>
          <w:bCs/>
        </w:rPr>
        <w:t>您希望以何种方式来促进健康呢</w:t>
      </w:r>
      <w:r w:rsidR="00D52A6F" w:rsidRPr="00F928E0">
        <w:rPr>
          <w:rFonts w:asciiTheme="minorEastAsia" w:hAnsiTheme="minorEastAsia" w:cstheme="minorEastAsia"/>
          <w:b/>
          <w:bCs/>
        </w:rPr>
        <w:t>}}</w:t>
      </w:r>
    </w:p>
    <w:p w14:paraId="72C5239D" w14:textId="592B1C5A" w:rsidR="00F43A58" w:rsidRDefault="00D52A6F">
      <w:pPr>
        <w:ind w:firstLine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其他：</w:t>
      </w:r>
      <w:r w:rsidR="00262CF1" w:rsidRPr="00F928E0">
        <w:rPr>
          <w:rFonts w:asciiTheme="minorEastAsia" w:hAnsiTheme="minorEastAsia" w:cstheme="minorEastAsia"/>
          <w:b/>
          <w:bCs/>
        </w:rPr>
        <w:t>{{one</w:t>
      </w:r>
      <w:r w:rsidR="00262CF1" w:rsidRPr="00F928E0">
        <w:rPr>
          <w:rFonts w:asciiTheme="minorEastAsia" w:hAnsiTheme="minorEastAsia" w:cstheme="minorEastAsia" w:hint="eastAsia"/>
          <w:b/>
          <w:bCs/>
        </w:rPr>
        <w:t>其他</w:t>
      </w:r>
      <w:r w:rsidR="00262CF1" w:rsidRPr="00F928E0">
        <w:rPr>
          <w:rFonts w:asciiTheme="minorEastAsia" w:hAnsiTheme="minorEastAsia" w:cstheme="minorEastAsia"/>
          <w:b/>
          <w:bCs/>
        </w:rPr>
        <w:t>}}</w:t>
      </w:r>
    </w:p>
    <w:p w14:paraId="0FF42F41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4.您希望将身体状态调整到哪种状态?</w:t>
      </w:r>
    </w:p>
    <w:p w14:paraId="280F9982" w14:textId="4173FFA8" w:rsidR="00F43A58" w:rsidRPr="00F928E0" w:rsidRDefault="00D52A6F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</w:rPr>
        <w:tab/>
      </w:r>
      <w:r w:rsidRPr="00F928E0">
        <w:rPr>
          <w:rFonts w:asciiTheme="minorEastAsia" w:hAnsiTheme="minorEastAsia" w:cstheme="minorEastAsia"/>
          <w:b/>
          <w:bCs/>
        </w:rPr>
        <w:t>{{</w:t>
      </w:r>
      <w:r w:rsidRPr="00F928E0">
        <w:rPr>
          <w:rFonts w:asciiTheme="minorEastAsia" w:hAnsiTheme="minorEastAsia" w:cstheme="minorEastAsia" w:hint="eastAsia"/>
          <w:b/>
          <w:bCs/>
        </w:rPr>
        <w:t>您希望将身体状态调整到哪种状态}</w:t>
      </w:r>
      <w:r w:rsidRPr="00F928E0">
        <w:rPr>
          <w:rFonts w:asciiTheme="minorEastAsia" w:hAnsiTheme="minorEastAsia" w:cstheme="minorEastAsia"/>
          <w:b/>
          <w:bCs/>
        </w:rPr>
        <w:t>}</w:t>
      </w:r>
    </w:p>
    <w:p w14:paraId="7980DC20" w14:textId="77777777" w:rsidR="00F43A58" w:rsidRPr="00F928E0" w:rsidRDefault="00416797">
      <w:pPr>
        <w:rPr>
          <w:rFonts w:asciiTheme="minorEastAsia" w:hAnsiTheme="minorEastAsia" w:cstheme="minorEastAsia"/>
          <w:bCs/>
          <w:sz w:val="22"/>
        </w:rPr>
      </w:pPr>
      <w:r w:rsidRPr="00F928E0">
        <w:rPr>
          <w:rFonts w:asciiTheme="minorEastAsia" w:hAnsiTheme="minorEastAsia" w:cstheme="minorEastAsia" w:hint="eastAsia"/>
          <w:bCs/>
          <w:sz w:val="22"/>
        </w:rPr>
        <w:t>5.您最希望我们帮您解决的问题是(请依优先级):</w:t>
      </w:r>
    </w:p>
    <w:p w14:paraId="5C6FCF84" w14:textId="63B93B60" w:rsidR="00D52A6F" w:rsidRPr="00186A5B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    </w:t>
      </w:r>
      <w:r w:rsidR="00D52A6F" w:rsidRPr="00186A5B">
        <w:rPr>
          <w:rFonts w:asciiTheme="minorEastAsia" w:hAnsiTheme="minorEastAsia" w:cstheme="minorEastAsia"/>
          <w:b/>
          <w:bCs/>
        </w:rPr>
        <w:t>{{</w:t>
      </w:r>
      <w:r w:rsidR="00D52A6F" w:rsidRPr="00186A5B">
        <w:rPr>
          <w:rFonts w:asciiTheme="minorEastAsia" w:hAnsiTheme="minorEastAsia" w:cstheme="minorEastAsia" w:hint="eastAsia"/>
          <w:b/>
          <w:bCs/>
          <w:sz w:val="22"/>
        </w:rPr>
        <w:t>您最希望我们帮您解决的问题是</w:t>
      </w:r>
      <w:r w:rsidR="00D52A6F" w:rsidRPr="00186A5B">
        <w:rPr>
          <w:rFonts w:asciiTheme="minorEastAsia" w:hAnsiTheme="minorEastAsia" w:cstheme="minorEastAsia"/>
          <w:b/>
          <w:bCs/>
        </w:rPr>
        <w:t>}}</w:t>
      </w:r>
    </w:p>
    <w:p w14:paraId="3F1FD038" w14:textId="06C33E1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其它:</w:t>
      </w:r>
      <w:r w:rsidR="00262CF1" w:rsidRPr="00F928E0">
        <w:rPr>
          <w:rFonts w:asciiTheme="minorEastAsia" w:hAnsiTheme="minorEastAsia" w:cstheme="minorEastAsia"/>
          <w:b/>
          <w:bCs/>
        </w:rPr>
        <w:t>{{two</w:t>
      </w:r>
      <w:r w:rsidR="00262CF1" w:rsidRPr="00F928E0">
        <w:rPr>
          <w:rFonts w:asciiTheme="minorEastAsia" w:hAnsiTheme="minorEastAsia" w:cstheme="minorEastAsia" w:hint="eastAsia"/>
          <w:b/>
          <w:bCs/>
        </w:rPr>
        <w:t>其他</w:t>
      </w:r>
      <w:r w:rsidR="00262CF1" w:rsidRPr="00F928E0">
        <w:rPr>
          <w:rFonts w:asciiTheme="minorEastAsia" w:hAnsiTheme="minorEastAsia" w:cstheme="minorEastAsia"/>
          <w:b/>
          <w:bCs/>
        </w:rPr>
        <w:t>}}</w:t>
      </w:r>
    </w:p>
    <w:p w14:paraId="4283C2F2" w14:textId="77777777" w:rsidR="00F43A58" w:rsidRDefault="00F43A58">
      <w:pPr>
        <w:rPr>
          <w:rFonts w:asciiTheme="minorEastAsia" w:hAnsiTheme="minorEastAsia" w:cstheme="minorEastAsia"/>
        </w:rPr>
      </w:pPr>
    </w:p>
    <w:p w14:paraId="53DA8625" w14:textId="77777777" w:rsidR="00F43A58" w:rsidRDefault="00416797">
      <w:pPr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健 康 检 查</w:t>
      </w:r>
    </w:p>
    <w:p w14:paraId="0159172E" w14:textId="79EF4BB9" w:rsidR="00F43A58" w:rsidRPr="004B4281" w:rsidRDefault="00416797" w:rsidP="001A2DF3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您有做例行健康检查或病情追踪的习惯吗?</w:t>
      </w:r>
      <w:r w:rsidR="001A2DF3" w:rsidRPr="00F928E0">
        <w:rPr>
          <w:rFonts w:asciiTheme="minorEastAsia" w:hAnsiTheme="minorEastAsia" w:cstheme="minorEastAsia"/>
          <w:b/>
          <w:bCs/>
        </w:rPr>
        <w:t>{{</w:t>
      </w:r>
      <w:r w:rsidR="001A2DF3" w:rsidRPr="00F928E0">
        <w:rPr>
          <w:rFonts w:asciiTheme="minorEastAsia" w:hAnsiTheme="minorEastAsia" w:cstheme="minorEastAsia" w:hint="eastAsia"/>
          <w:b/>
          <w:bCs/>
        </w:rPr>
        <w:t>您有做例行健康检查或病情追踪的习惯吗}</w:t>
      </w:r>
      <w:r w:rsidR="001A2DF3" w:rsidRPr="00F928E0">
        <w:rPr>
          <w:rFonts w:asciiTheme="minorEastAsia" w:hAnsiTheme="minorEastAsia" w:cstheme="minorEastAsia"/>
          <w:b/>
          <w:bCs/>
        </w:rPr>
        <w:t>}</w:t>
      </w:r>
    </w:p>
    <w:p w14:paraId="330E5D9D" w14:textId="6B1D19C4" w:rsidR="001A2DF3" w:rsidRPr="004B4281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若是有，多久检查一次:</w:t>
      </w:r>
      <w:r w:rsidR="001A2DF3" w:rsidRPr="00F928E0">
        <w:rPr>
          <w:rFonts w:asciiTheme="minorEastAsia" w:hAnsiTheme="minorEastAsia" w:cstheme="minorEastAsia" w:hint="eastAsia"/>
          <w:b/>
          <w:bCs/>
        </w:rPr>
        <w:t>{</w:t>
      </w:r>
      <w:r w:rsidR="001A2DF3" w:rsidRPr="00F928E0">
        <w:rPr>
          <w:rFonts w:asciiTheme="minorEastAsia" w:hAnsiTheme="minorEastAsia" w:cstheme="minorEastAsia"/>
          <w:b/>
          <w:bCs/>
        </w:rPr>
        <w:t>{</w:t>
      </w:r>
      <w:r w:rsidR="001A2DF3" w:rsidRPr="00F928E0">
        <w:rPr>
          <w:rFonts w:asciiTheme="minorEastAsia" w:hAnsiTheme="minorEastAsia" w:cstheme="minorEastAsia" w:hint="eastAsia"/>
          <w:b/>
          <w:bCs/>
        </w:rPr>
        <w:t>若是有多久检查一次}</w:t>
      </w:r>
      <w:r w:rsidR="001A2DF3" w:rsidRPr="00F928E0">
        <w:rPr>
          <w:rFonts w:asciiTheme="minorEastAsia" w:hAnsiTheme="minorEastAsia" w:cstheme="minorEastAsia"/>
          <w:b/>
          <w:bCs/>
        </w:rPr>
        <w:t>}</w:t>
      </w:r>
    </w:p>
    <w:p w14:paraId="35F8E8C7" w14:textId="56725F59" w:rsidR="001A2DF3" w:rsidRPr="004B4281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最近一次检查时间:</w:t>
      </w:r>
      <w:r w:rsidR="001A2DF3" w:rsidRPr="00F928E0">
        <w:rPr>
          <w:rFonts w:asciiTheme="minorEastAsia" w:hAnsiTheme="minorEastAsia" w:cstheme="minorEastAsia" w:hint="eastAsia"/>
          <w:b/>
          <w:bCs/>
        </w:rPr>
        <w:t>{</w:t>
      </w:r>
      <w:r w:rsidR="001A2DF3" w:rsidRPr="00F928E0">
        <w:rPr>
          <w:rFonts w:asciiTheme="minorEastAsia" w:hAnsiTheme="minorEastAsia" w:cstheme="minorEastAsia"/>
          <w:b/>
          <w:bCs/>
        </w:rPr>
        <w:t>{</w:t>
      </w:r>
      <w:r w:rsidR="001A2DF3" w:rsidRPr="00F928E0">
        <w:rPr>
          <w:rFonts w:asciiTheme="minorEastAsia" w:hAnsiTheme="minorEastAsia" w:cstheme="minorEastAsia" w:hint="eastAsia"/>
          <w:b/>
          <w:bCs/>
        </w:rPr>
        <w:t>最近一次检查时间}</w:t>
      </w:r>
      <w:r w:rsidR="001A2DF3" w:rsidRPr="00F928E0">
        <w:rPr>
          <w:rFonts w:asciiTheme="minorEastAsia" w:hAnsiTheme="minorEastAsia" w:cstheme="minorEastAsia"/>
          <w:b/>
          <w:bCs/>
        </w:rPr>
        <w:t>}</w:t>
      </w:r>
    </w:p>
    <w:p w14:paraId="0E445000" w14:textId="7CC0CFF1" w:rsidR="001A2DF3" w:rsidRPr="004B4281" w:rsidRDefault="00416797" w:rsidP="001A2DF3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通常您做检查的医院是:</w:t>
      </w:r>
      <w:r w:rsidR="001A2DF3" w:rsidRPr="00F928E0">
        <w:rPr>
          <w:rFonts w:asciiTheme="minorEastAsia" w:hAnsiTheme="minorEastAsia" w:cstheme="minorEastAsia" w:hint="eastAsia"/>
          <w:b/>
          <w:bCs/>
        </w:rPr>
        <w:t>{</w:t>
      </w:r>
      <w:r w:rsidR="001A2DF3" w:rsidRPr="00F928E0">
        <w:rPr>
          <w:rFonts w:asciiTheme="minorEastAsia" w:hAnsiTheme="minorEastAsia" w:cstheme="minorEastAsia"/>
          <w:b/>
          <w:bCs/>
        </w:rPr>
        <w:t>{</w:t>
      </w:r>
      <w:r w:rsidR="001A2DF3" w:rsidRPr="00F928E0">
        <w:rPr>
          <w:rFonts w:asciiTheme="minorEastAsia" w:hAnsiTheme="minorEastAsia" w:cstheme="minorEastAsia" w:hint="eastAsia"/>
          <w:b/>
          <w:bCs/>
        </w:rPr>
        <w:t>通常您做检查的医院是}</w:t>
      </w:r>
      <w:r w:rsidR="001A2DF3" w:rsidRPr="00F928E0">
        <w:rPr>
          <w:rFonts w:asciiTheme="minorEastAsia" w:hAnsiTheme="minorEastAsia" w:cstheme="minorEastAsia"/>
          <w:b/>
          <w:bCs/>
        </w:rPr>
        <w:t>}</w:t>
      </w:r>
    </w:p>
    <w:p w14:paraId="63D33203" w14:textId="7A705F27" w:rsidR="00F43A58" w:rsidRPr="004B4281" w:rsidRDefault="00416797" w:rsidP="004B4281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科别:</w:t>
      </w:r>
      <w:r w:rsidR="001A2DF3" w:rsidRPr="00F928E0">
        <w:rPr>
          <w:rFonts w:asciiTheme="minorEastAsia" w:hAnsiTheme="minorEastAsia" w:cstheme="minorEastAsia" w:hint="eastAsia"/>
          <w:b/>
          <w:bCs/>
        </w:rPr>
        <w:t>{</w:t>
      </w:r>
      <w:r w:rsidR="001A2DF3" w:rsidRPr="00F928E0">
        <w:rPr>
          <w:rFonts w:asciiTheme="minorEastAsia" w:hAnsiTheme="minorEastAsia" w:cstheme="minorEastAsia"/>
          <w:b/>
          <w:bCs/>
        </w:rPr>
        <w:t>{</w:t>
      </w:r>
      <w:r w:rsidR="001A2DF3" w:rsidRPr="00F928E0">
        <w:rPr>
          <w:rFonts w:asciiTheme="minorEastAsia" w:hAnsiTheme="minorEastAsia" w:cstheme="minorEastAsia" w:hint="eastAsia"/>
          <w:b/>
          <w:bCs/>
        </w:rPr>
        <w:t>科别}</w:t>
      </w:r>
      <w:r w:rsidR="001A2DF3" w:rsidRPr="00F928E0">
        <w:rPr>
          <w:rFonts w:asciiTheme="minorEastAsia" w:hAnsiTheme="minorEastAsia" w:cstheme="minorEastAsia"/>
          <w:b/>
          <w:bCs/>
        </w:rPr>
        <w:t>}</w:t>
      </w:r>
    </w:p>
    <w:p w14:paraId="38328FE1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b/>
          <w:sz w:val="22"/>
        </w:rPr>
        <w:t>营 养 补 充 或 药 物</w:t>
      </w:r>
    </w:p>
    <w:p w14:paraId="0211F687" w14:textId="43FF5873" w:rsidR="00887FEE" w:rsidRPr="004B4281" w:rsidRDefault="00416797" w:rsidP="00887FEE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您目前有使用维生素或营养辅助品吗?</w:t>
      </w:r>
      <w:r w:rsidR="00887FEE" w:rsidRPr="00887FEE">
        <w:rPr>
          <w:rFonts w:asciiTheme="minorEastAsia" w:hAnsiTheme="minorEastAsia" w:cstheme="minorEastAsia"/>
          <w:b/>
          <w:bCs/>
        </w:rPr>
        <w:t>{{</w:t>
      </w:r>
      <w:r w:rsidR="00887FEE" w:rsidRPr="00887FEE">
        <w:rPr>
          <w:rFonts w:asciiTheme="minorEastAsia" w:hAnsiTheme="minorEastAsia" w:cstheme="minorEastAsia" w:hint="eastAsia"/>
          <w:b/>
          <w:bCs/>
        </w:rPr>
        <w:t>您目前有使用维生素或营养辅助品吗}</w:t>
      </w:r>
      <w:r w:rsidR="00887FEE" w:rsidRPr="00887FEE">
        <w:rPr>
          <w:rFonts w:asciiTheme="minorEastAsia" w:hAnsiTheme="minorEastAsia" w:cstheme="minorEastAsia"/>
          <w:b/>
          <w:bCs/>
        </w:rPr>
        <w:t>}</w:t>
      </w:r>
    </w:p>
    <w:p w14:paraId="06C68F12" w14:textId="5D83185C" w:rsidR="00F43A58" w:rsidRDefault="00A442E5" w:rsidP="00887FEE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如果有药物</w:t>
      </w:r>
      <w:r w:rsidR="00416797">
        <w:rPr>
          <w:rFonts w:asciiTheme="minorEastAsia" w:hAnsiTheme="minorEastAsia" w:cstheme="minorEastAsia" w:hint="eastAsia"/>
        </w:rPr>
        <w:t>名称:</w:t>
      </w:r>
      <w:r w:rsidR="00416797"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887FEE" w:rsidRPr="00A442E5">
        <w:rPr>
          <w:rFonts w:asciiTheme="minorEastAsia" w:hAnsiTheme="minorEastAsia" w:cstheme="minorEastAsia"/>
          <w:b/>
          <w:bCs/>
          <w:sz w:val="22"/>
        </w:rPr>
        <w:t>{{</w:t>
      </w:r>
      <w:r w:rsidRPr="00A442E5">
        <w:rPr>
          <w:rFonts w:asciiTheme="minorEastAsia" w:hAnsiTheme="minorEastAsia" w:cstheme="minorEastAsia" w:hint="eastAsia"/>
          <w:b/>
          <w:bCs/>
        </w:rPr>
        <w:t>如果有药物名称</w:t>
      </w:r>
      <w:r w:rsidR="00887FEE" w:rsidRPr="00A442E5">
        <w:rPr>
          <w:rFonts w:asciiTheme="minorEastAsia" w:hAnsiTheme="minorEastAsia" w:cstheme="minorEastAsia"/>
          <w:b/>
          <w:bCs/>
          <w:sz w:val="22"/>
        </w:rPr>
        <w:t>}}</w:t>
      </w:r>
      <w:r w:rsidR="00416797" w:rsidRPr="00A442E5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          </w:t>
      </w:r>
    </w:p>
    <w:p w14:paraId="3A0C38F9" w14:textId="77777777" w:rsidR="00887FEE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您目前有使用医师处方药吗? </w:t>
      </w:r>
    </w:p>
    <w:p w14:paraId="4D66C756" w14:textId="0F7B546B" w:rsidR="00887FEE" w:rsidRPr="00887FEE" w:rsidRDefault="00887FEE">
      <w:pPr>
        <w:rPr>
          <w:rFonts w:asciiTheme="minorEastAsia" w:hAnsiTheme="minorEastAsia" w:cstheme="minorEastAsia"/>
          <w:b/>
          <w:bCs/>
        </w:rPr>
      </w:pPr>
      <w:r w:rsidRPr="00887FEE">
        <w:rPr>
          <w:rFonts w:asciiTheme="minorEastAsia" w:hAnsiTheme="minorEastAsia" w:cstheme="minorEastAsia"/>
          <w:b/>
          <w:bCs/>
        </w:rPr>
        <w:t>{{</w:t>
      </w:r>
      <w:r w:rsidRPr="00887FEE">
        <w:rPr>
          <w:rFonts w:asciiTheme="minorEastAsia" w:hAnsiTheme="minorEastAsia" w:cstheme="minorEastAsia" w:hint="eastAsia"/>
          <w:b/>
          <w:bCs/>
        </w:rPr>
        <w:t>您目前有使用医师处方药吗}</w:t>
      </w:r>
      <w:r w:rsidRPr="00887FEE">
        <w:rPr>
          <w:rFonts w:asciiTheme="minorEastAsia" w:hAnsiTheme="minorEastAsia" w:cstheme="minorEastAsia"/>
          <w:b/>
          <w:bCs/>
        </w:rPr>
        <w:t>}</w:t>
      </w:r>
    </w:p>
    <w:p w14:paraId="0A6B6156" w14:textId="5D1AD01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药名:</w:t>
      </w:r>
      <w:r>
        <w:rPr>
          <w:rFonts w:asciiTheme="minorEastAsia" w:hAnsiTheme="minorEastAsia" w:cstheme="minorEastAsia" w:hint="eastAsia"/>
          <w:sz w:val="22"/>
        </w:rPr>
        <w:t xml:space="preserve">  </w:t>
      </w:r>
      <w:r w:rsidR="00887FEE" w:rsidRPr="00887FEE">
        <w:rPr>
          <w:rFonts w:asciiTheme="minorEastAsia" w:hAnsiTheme="minorEastAsia" w:cstheme="minorEastAsia"/>
          <w:b/>
          <w:bCs/>
          <w:sz w:val="22"/>
        </w:rPr>
        <w:t>{{</w:t>
      </w:r>
      <w:r w:rsidR="00887FEE" w:rsidRPr="00887FEE">
        <w:rPr>
          <w:rFonts w:asciiTheme="minorEastAsia" w:hAnsiTheme="minorEastAsia" w:cstheme="minorEastAsia" w:hint="eastAsia"/>
          <w:b/>
          <w:bCs/>
        </w:rPr>
        <w:t>药名</w:t>
      </w:r>
      <w:r w:rsidR="00887FEE" w:rsidRPr="00887FEE">
        <w:rPr>
          <w:rFonts w:asciiTheme="minorEastAsia" w:hAnsiTheme="minorEastAsia" w:cstheme="minorEastAsia"/>
          <w:b/>
          <w:bCs/>
          <w:sz w:val="22"/>
        </w:rPr>
        <w:t>}}</w:t>
      </w:r>
      <w:r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                        </w:t>
      </w:r>
    </w:p>
    <w:p w14:paraId="01837C70" w14:textId="77777777" w:rsidR="00887FEE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您目前有使用中药吗? </w:t>
      </w:r>
    </w:p>
    <w:p w14:paraId="1BFF44AD" w14:textId="14A137CD" w:rsidR="00887FEE" w:rsidRPr="00887FEE" w:rsidRDefault="00887FEE">
      <w:pPr>
        <w:rPr>
          <w:rFonts w:asciiTheme="minorEastAsia" w:hAnsiTheme="minorEastAsia" w:cstheme="minorEastAsia"/>
          <w:b/>
          <w:bCs/>
        </w:rPr>
      </w:pPr>
      <w:r w:rsidRPr="00887FEE">
        <w:rPr>
          <w:rFonts w:asciiTheme="minorEastAsia" w:hAnsiTheme="minorEastAsia" w:cstheme="minorEastAsia" w:hint="eastAsia"/>
          <w:b/>
          <w:bCs/>
        </w:rPr>
        <w:t>{</w:t>
      </w:r>
      <w:r w:rsidRPr="00887FEE">
        <w:rPr>
          <w:rFonts w:asciiTheme="minorEastAsia" w:hAnsiTheme="minorEastAsia" w:cstheme="minorEastAsia"/>
          <w:b/>
          <w:bCs/>
        </w:rPr>
        <w:t>{</w:t>
      </w:r>
      <w:r w:rsidRPr="00887FEE">
        <w:rPr>
          <w:rFonts w:asciiTheme="minorEastAsia" w:hAnsiTheme="minorEastAsia" w:cstheme="minorEastAsia" w:hint="eastAsia"/>
          <w:b/>
          <w:bCs/>
        </w:rPr>
        <w:t>您目前有使用中药吗}</w:t>
      </w:r>
      <w:r w:rsidRPr="00887FEE">
        <w:rPr>
          <w:rFonts w:asciiTheme="minorEastAsia" w:hAnsiTheme="minorEastAsia" w:cstheme="minorEastAsia"/>
          <w:b/>
          <w:bCs/>
        </w:rPr>
        <w:t>}</w:t>
      </w:r>
    </w:p>
    <w:p w14:paraId="5481D1C5" w14:textId="188ED25B" w:rsidR="00F43A58" w:rsidRPr="00B03757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原因:</w:t>
      </w:r>
      <w:r w:rsidR="00887FEE" w:rsidRPr="00887FEE">
        <w:rPr>
          <w:rFonts w:asciiTheme="minorEastAsia" w:hAnsiTheme="minorEastAsia" w:cstheme="minorEastAsia"/>
          <w:b/>
          <w:bCs/>
          <w:sz w:val="22"/>
        </w:rPr>
        <w:t>{{one</w:t>
      </w:r>
      <w:r w:rsidR="00887FEE" w:rsidRPr="00887FEE">
        <w:rPr>
          <w:rFonts w:asciiTheme="minorEastAsia" w:hAnsiTheme="minorEastAsia" w:cstheme="minorEastAsia" w:hint="eastAsia"/>
          <w:b/>
          <w:bCs/>
          <w:sz w:val="22"/>
        </w:rPr>
        <w:t>原因}</w:t>
      </w:r>
      <w:r w:rsidR="00887FEE" w:rsidRPr="00887FEE">
        <w:rPr>
          <w:rFonts w:asciiTheme="minorEastAsia" w:hAnsiTheme="minorEastAsia" w:cstheme="minorEastAsia"/>
          <w:b/>
          <w:bCs/>
          <w:sz w:val="22"/>
        </w:rPr>
        <w:t>}</w:t>
      </w:r>
      <w:r w:rsidRPr="00887FEE">
        <w:rPr>
          <w:rFonts w:asciiTheme="minorEastAsia" w:hAnsiTheme="minorEastAsia" w:cstheme="minorEastAsia" w:hint="eastAsia"/>
          <w:b/>
          <w:bCs/>
          <w:sz w:val="22"/>
        </w:rPr>
        <w:t xml:space="preserve">                                 </w:t>
      </w:r>
      <w:r w:rsidRPr="00887FEE">
        <w:rPr>
          <w:rFonts w:asciiTheme="minorEastAsia" w:hAnsiTheme="minorEastAsia" w:cstheme="minorEastAsia" w:hint="eastAsia"/>
          <w:b/>
          <w:bCs/>
        </w:rPr>
        <w:t xml:space="preserve">  </w:t>
      </w:r>
    </w:p>
    <w:p w14:paraId="65C3C16E" w14:textId="3A63170D" w:rsidR="00887FEE" w:rsidRPr="00B03757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您目前有进行特殊饮食吗</w:t>
      </w:r>
      <w:r w:rsidR="00B03757">
        <w:rPr>
          <w:rFonts w:asciiTheme="minorEastAsia" w:hAnsiTheme="minorEastAsia" w:cstheme="minorEastAsia" w:hint="eastAsia"/>
        </w:rPr>
        <w:t>：</w:t>
      </w:r>
      <w:r w:rsidR="00887FEE" w:rsidRPr="00887FEE">
        <w:rPr>
          <w:rFonts w:asciiTheme="minorEastAsia" w:hAnsiTheme="minorEastAsia" w:cstheme="minorEastAsia"/>
          <w:b/>
          <w:bCs/>
        </w:rPr>
        <w:t>{{</w:t>
      </w:r>
      <w:r w:rsidR="00887FEE" w:rsidRPr="00887FEE">
        <w:rPr>
          <w:rFonts w:asciiTheme="minorEastAsia" w:hAnsiTheme="minorEastAsia" w:cstheme="minorEastAsia" w:hint="eastAsia"/>
          <w:b/>
          <w:bCs/>
        </w:rPr>
        <w:t>您目前有进行特殊饮食吗}</w:t>
      </w:r>
      <w:r w:rsidR="00887FEE" w:rsidRPr="00887FEE">
        <w:rPr>
          <w:rFonts w:asciiTheme="minorEastAsia" w:hAnsiTheme="minorEastAsia" w:cstheme="minorEastAsia"/>
          <w:b/>
          <w:bCs/>
        </w:rPr>
        <w:t>}</w:t>
      </w:r>
    </w:p>
    <w:p w14:paraId="13594EE2" w14:textId="7D7D1F02" w:rsidR="00F43A58" w:rsidRDefault="00887FEE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其他：</w:t>
      </w:r>
      <w:r w:rsidRPr="00887FEE">
        <w:rPr>
          <w:rFonts w:asciiTheme="minorEastAsia" w:hAnsiTheme="minorEastAsia" w:cstheme="minorEastAsia" w:hint="eastAsia"/>
          <w:b/>
          <w:bCs/>
        </w:rPr>
        <w:t>{</w:t>
      </w:r>
      <w:r w:rsidRPr="00887FEE">
        <w:rPr>
          <w:rFonts w:asciiTheme="minorEastAsia" w:hAnsiTheme="minorEastAsia" w:cstheme="minorEastAsia"/>
          <w:b/>
          <w:bCs/>
        </w:rPr>
        <w:t>{</w:t>
      </w:r>
      <w:r w:rsidR="00443C8B">
        <w:rPr>
          <w:rFonts w:asciiTheme="minorEastAsia" w:hAnsiTheme="minorEastAsia" w:cstheme="minorEastAsia"/>
          <w:b/>
          <w:bCs/>
        </w:rPr>
        <w:t>three</w:t>
      </w:r>
      <w:r w:rsidRPr="00887FEE">
        <w:rPr>
          <w:rFonts w:asciiTheme="minorEastAsia" w:hAnsiTheme="minorEastAsia" w:cstheme="minorEastAsia" w:hint="eastAsia"/>
          <w:b/>
          <w:bCs/>
        </w:rPr>
        <w:t>其他}</w:t>
      </w:r>
      <w:r w:rsidRPr="00887FEE">
        <w:rPr>
          <w:rFonts w:asciiTheme="minorEastAsia" w:hAnsiTheme="minorEastAsia" w:cstheme="minorEastAsia"/>
          <w:b/>
          <w:bCs/>
        </w:rPr>
        <w:t>}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6433DF2F" w14:textId="77777777" w:rsidR="00F43A58" w:rsidRDefault="00F43A58">
      <w:pPr>
        <w:ind w:firstLine="3570"/>
        <w:rPr>
          <w:rFonts w:asciiTheme="minorEastAsia" w:hAnsiTheme="minorEastAsia" w:cstheme="minorEastAsia"/>
        </w:rPr>
      </w:pPr>
    </w:p>
    <w:p w14:paraId="3505F8EC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  <w:sz w:val="24"/>
        </w:rPr>
      </w:pPr>
      <w:proofErr w:type="gramStart"/>
      <w:r>
        <w:rPr>
          <w:rFonts w:asciiTheme="minorEastAsia" w:hAnsiTheme="minorEastAsia" w:cstheme="minorEastAsia" w:hint="eastAsia"/>
          <w:b/>
          <w:sz w:val="24"/>
        </w:rPr>
        <w:t>个</w:t>
      </w:r>
      <w:proofErr w:type="gramEnd"/>
      <w:r>
        <w:rPr>
          <w:rFonts w:asciiTheme="minorEastAsia" w:hAnsiTheme="minorEastAsia" w:cstheme="minorEastAsia" w:hint="eastAsia"/>
          <w:b/>
          <w:sz w:val="24"/>
        </w:rPr>
        <w:t xml:space="preserve"> 人 及 家 族 病 史</w:t>
      </w:r>
    </w:p>
    <w:p w14:paraId="412B5053" w14:textId="121BEE6F" w:rsidR="00457B29" w:rsidRDefault="00416797" w:rsidP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您过去或最近的医疗状况</w:t>
      </w:r>
      <w:r w:rsidR="00B03757">
        <w:rPr>
          <w:rFonts w:asciiTheme="minorEastAsia" w:hAnsiTheme="minorEastAsia" w:cstheme="minorEastAsia" w:hint="eastAsia"/>
        </w:rPr>
        <w:t>：</w:t>
      </w:r>
      <w:r w:rsidR="00B03757" w:rsidRPr="00B03757">
        <w:rPr>
          <w:rFonts w:asciiTheme="minorEastAsia" w:hAnsiTheme="minorEastAsia" w:cstheme="minorEastAsia"/>
          <w:b/>
          <w:bCs/>
        </w:rPr>
        <w:t>{{</w:t>
      </w:r>
      <w:r w:rsidR="00B03757" w:rsidRPr="00B03757">
        <w:rPr>
          <w:rFonts w:asciiTheme="minorEastAsia" w:hAnsiTheme="minorEastAsia" w:cstheme="minorEastAsia" w:hint="eastAsia"/>
          <w:b/>
          <w:bCs/>
        </w:rPr>
        <w:t>您</w:t>
      </w:r>
      <w:r w:rsidR="00931956">
        <w:rPr>
          <w:rFonts w:asciiTheme="minorEastAsia" w:hAnsiTheme="minorEastAsia" w:cstheme="minorEastAsia" w:hint="eastAsia"/>
          <w:b/>
          <w:bCs/>
        </w:rPr>
        <w:t>过去</w:t>
      </w:r>
      <w:r w:rsidR="00B03757" w:rsidRPr="00B03757">
        <w:rPr>
          <w:rFonts w:asciiTheme="minorEastAsia" w:hAnsiTheme="minorEastAsia" w:cstheme="minorEastAsia" w:hint="eastAsia"/>
          <w:b/>
          <w:bCs/>
        </w:rPr>
        <w:t>或最近的医疗状况}</w:t>
      </w:r>
      <w:r w:rsidR="00B03757" w:rsidRPr="00B03757">
        <w:rPr>
          <w:rFonts w:asciiTheme="minorEastAsia" w:hAnsiTheme="minorEastAsia" w:cstheme="minorEastAsia"/>
          <w:b/>
          <w:bCs/>
        </w:rPr>
        <w:t>}</w:t>
      </w:r>
    </w:p>
    <w:p w14:paraId="1D7BD6CA" w14:textId="448CFE7D" w:rsidR="00F43A58" w:rsidRPr="00B03757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您是否曾经做过手术治疗</w:t>
      </w:r>
      <w:r w:rsidR="00B03757">
        <w:rPr>
          <w:rFonts w:asciiTheme="minorEastAsia" w:hAnsiTheme="minorEastAsia" w:cstheme="minorEastAsia" w:hint="eastAsia"/>
        </w:rPr>
        <w:t>：</w:t>
      </w:r>
      <w:r w:rsidR="00457B29" w:rsidRPr="00457B29">
        <w:rPr>
          <w:rFonts w:asciiTheme="minorEastAsia" w:hAnsiTheme="minorEastAsia" w:cstheme="minorEastAsia" w:hint="eastAsia"/>
          <w:b/>
          <w:bCs/>
        </w:rPr>
        <w:t>{</w:t>
      </w:r>
      <w:r w:rsidR="00457B29" w:rsidRPr="00457B29">
        <w:rPr>
          <w:rFonts w:asciiTheme="minorEastAsia" w:hAnsiTheme="minorEastAsia" w:cstheme="minorEastAsia"/>
          <w:b/>
          <w:bCs/>
        </w:rPr>
        <w:t>{</w:t>
      </w:r>
      <w:r w:rsidR="00457B29" w:rsidRPr="00457B29">
        <w:rPr>
          <w:rFonts w:asciiTheme="minorEastAsia" w:hAnsiTheme="minorEastAsia" w:cstheme="minorEastAsia" w:hint="eastAsia"/>
          <w:b/>
          <w:bCs/>
        </w:rPr>
        <w:t>您是否曾经做过手术治疗}</w:t>
      </w:r>
      <w:r w:rsidR="00457B29" w:rsidRPr="00457B29">
        <w:rPr>
          <w:rFonts w:asciiTheme="minorEastAsia" w:hAnsiTheme="minorEastAsia" w:cstheme="minorEastAsia"/>
          <w:b/>
          <w:bCs/>
        </w:rPr>
        <w:t>}</w:t>
      </w:r>
    </w:p>
    <w:p w14:paraId="5E2D186E" w14:textId="6A84CAC0" w:rsidR="00457B29" w:rsidRDefault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如果有，日期：</w:t>
      </w:r>
      <w:r w:rsidRPr="00457B29">
        <w:rPr>
          <w:rFonts w:asciiTheme="minorEastAsia" w:hAnsiTheme="minorEastAsia" w:cstheme="minorEastAsia" w:hint="eastAsia"/>
          <w:b/>
          <w:bCs/>
        </w:rPr>
        <w:t>{</w:t>
      </w:r>
      <w:r w:rsidRPr="00457B29">
        <w:rPr>
          <w:rFonts w:asciiTheme="minorEastAsia" w:hAnsiTheme="minorEastAsia" w:cstheme="minorEastAsia"/>
          <w:b/>
          <w:bCs/>
        </w:rPr>
        <w:t>{</w:t>
      </w:r>
      <w:r w:rsidRPr="00457B29">
        <w:rPr>
          <w:rFonts w:asciiTheme="minorEastAsia" w:hAnsiTheme="minorEastAsia" w:cstheme="minorEastAsia" w:hint="eastAsia"/>
          <w:b/>
          <w:bCs/>
        </w:rPr>
        <w:t>如果有日期</w:t>
      </w:r>
      <w:r w:rsidRPr="00457B29">
        <w:rPr>
          <w:rFonts w:asciiTheme="minorEastAsia" w:hAnsiTheme="minorEastAsia" w:cstheme="minorEastAsia"/>
          <w:b/>
          <w:bCs/>
        </w:rPr>
        <w:t>}}</w:t>
      </w:r>
    </w:p>
    <w:p w14:paraId="32EBC792" w14:textId="77777777" w:rsidR="00F43A58" w:rsidRPr="00457B29" w:rsidRDefault="00416797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父系家族病史:</w:t>
      </w:r>
    </w:p>
    <w:p w14:paraId="0C799EE7" w14:textId="0D0355DA" w:rsidR="00457B29" w:rsidRPr="00457B29" w:rsidRDefault="00457B29">
      <w:pPr>
        <w:rPr>
          <w:rFonts w:asciiTheme="minorEastAsia" w:hAnsiTheme="minorEastAsia" w:cstheme="minorEastAsia"/>
          <w:b/>
          <w:bCs/>
        </w:rPr>
      </w:pPr>
      <w:r w:rsidRPr="00457B29">
        <w:rPr>
          <w:rFonts w:asciiTheme="minorEastAsia" w:hAnsiTheme="minorEastAsia" w:cstheme="minorEastAsia"/>
          <w:b/>
          <w:bCs/>
        </w:rPr>
        <w:t>{{</w:t>
      </w:r>
      <w:r w:rsidRPr="00457B29">
        <w:rPr>
          <w:rFonts w:asciiTheme="minorEastAsia" w:hAnsiTheme="minorEastAsia" w:cstheme="minorEastAsia" w:hint="eastAsia"/>
          <w:b/>
          <w:bCs/>
        </w:rPr>
        <w:t>父系家族病史}</w:t>
      </w:r>
      <w:r w:rsidRPr="00457B29">
        <w:rPr>
          <w:rFonts w:asciiTheme="minorEastAsia" w:hAnsiTheme="minorEastAsia" w:cstheme="minorEastAsia"/>
          <w:b/>
          <w:bCs/>
        </w:rPr>
        <w:t>}</w:t>
      </w:r>
    </w:p>
    <w:p w14:paraId="30CA062D" w14:textId="031E77FA" w:rsidR="00F43A58" w:rsidRPr="00B03757" w:rsidRDefault="00BD44A2">
      <w:pPr>
        <w:rPr>
          <w:rFonts w:asciiTheme="minorEastAsia" w:hAnsiTheme="minorEastAsia" w:cstheme="minorEastAsia"/>
          <w:sz w:val="22"/>
        </w:rPr>
      </w:pPr>
      <w:r w:rsidRPr="00BD44A2">
        <w:rPr>
          <w:rFonts w:asciiTheme="minorEastAsia" w:hAnsiTheme="minorEastAsia" w:cstheme="minorEastAsia" w:hint="eastAsia"/>
        </w:rPr>
        <w:t>父系家族病史人与您的</w:t>
      </w:r>
      <w:r w:rsidR="00416797" w:rsidRPr="00BD44A2">
        <w:rPr>
          <w:rFonts w:asciiTheme="minorEastAsia" w:hAnsiTheme="minorEastAsia" w:cstheme="minorEastAsia" w:hint="eastAsia"/>
        </w:rPr>
        <w:t>关系</w:t>
      </w:r>
      <w:r w:rsidR="00416797">
        <w:rPr>
          <w:rFonts w:asciiTheme="minorEastAsia" w:hAnsiTheme="minorEastAsia" w:cstheme="minorEastAsia" w:hint="eastAsia"/>
        </w:rPr>
        <w:t>:</w:t>
      </w:r>
      <w:r w:rsidR="00457B29" w:rsidRPr="00BD44A2">
        <w:rPr>
          <w:rFonts w:asciiTheme="minorEastAsia" w:hAnsiTheme="minorEastAsia" w:cstheme="minorEastAsia" w:hint="eastAsia"/>
          <w:b/>
          <w:bCs/>
        </w:rPr>
        <w:t>{</w:t>
      </w:r>
      <w:r w:rsidR="00457B29" w:rsidRPr="00BD44A2">
        <w:rPr>
          <w:rFonts w:asciiTheme="minorEastAsia" w:hAnsiTheme="minorEastAsia" w:cstheme="minorEastAsia"/>
          <w:b/>
          <w:bCs/>
        </w:rPr>
        <w:t>{</w:t>
      </w:r>
      <w:r w:rsidRPr="00BD44A2">
        <w:rPr>
          <w:rFonts w:asciiTheme="minorEastAsia" w:hAnsiTheme="minorEastAsia" w:cstheme="minorEastAsia" w:hint="eastAsia"/>
          <w:b/>
          <w:bCs/>
        </w:rPr>
        <w:t>父系家族病史人与您的关系</w:t>
      </w:r>
      <w:r w:rsidR="00457B29" w:rsidRPr="00BD44A2">
        <w:rPr>
          <w:rFonts w:asciiTheme="minorEastAsia" w:hAnsiTheme="minorEastAsia" w:cstheme="minorEastAsia" w:hint="eastAsia"/>
          <w:b/>
          <w:bCs/>
        </w:rPr>
        <w:t>}</w:t>
      </w:r>
      <w:r w:rsidR="00457B29" w:rsidRPr="00BD44A2">
        <w:rPr>
          <w:rFonts w:asciiTheme="minorEastAsia" w:hAnsiTheme="minorEastAsia" w:cstheme="minorEastAsia"/>
          <w:b/>
          <w:bCs/>
        </w:rPr>
        <w:t>}</w:t>
      </w:r>
      <w:r w:rsidR="00416797" w:rsidRPr="00BD44A2">
        <w:rPr>
          <w:rFonts w:asciiTheme="minorEastAsia" w:hAnsiTheme="minorEastAsia" w:cstheme="minorEastAsia" w:hint="eastAsia"/>
          <w:b/>
          <w:bCs/>
          <w:sz w:val="22"/>
        </w:rPr>
        <w:t xml:space="preserve">                         </w:t>
      </w:r>
    </w:p>
    <w:p w14:paraId="515BB34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8AD07CF" w14:textId="42ED5689" w:rsidR="00457B29" w:rsidRPr="00B03757" w:rsidRDefault="00416797" w:rsidP="00457B29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母系家族病史:</w:t>
      </w:r>
      <w:r w:rsidR="00457B29" w:rsidRPr="00457B29">
        <w:rPr>
          <w:rFonts w:asciiTheme="minorEastAsia" w:hAnsiTheme="minorEastAsia" w:cstheme="minorEastAsia"/>
          <w:b/>
          <w:bCs/>
        </w:rPr>
        <w:t>{{</w:t>
      </w:r>
      <w:r w:rsidR="00457B29">
        <w:rPr>
          <w:rFonts w:asciiTheme="minorEastAsia" w:hAnsiTheme="minorEastAsia" w:cstheme="minorEastAsia" w:hint="eastAsia"/>
          <w:b/>
          <w:bCs/>
        </w:rPr>
        <w:t>母</w:t>
      </w:r>
      <w:r w:rsidR="00457B29" w:rsidRPr="00457B29">
        <w:rPr>
          <w:rFonts w:asciiTheme="minorEastAsia" w:hAnsiTheme="minorEastAsia" w:cstheme="minorEastAsia" w:hint="eastAsia"/>
          <w:b/>
          <w:bCs/>
        </w:rPr>
        <w:t>系家族病史}</w:t>
      </w:r>
      <w:r w:rsidR="00457B29" w:rsidRPr="00457B29">
        <w:rPr>
          <w:rFonts w:asciiTheme="minorEastAsia" w:hAnsiTheme="minorEastAsia" w:cstheme="minorEastAsia"/>
          <w:b/>
          <w:bCs/>
        </w:rPr>
        <w:t>}</w:t>
      </w:r>
    </w:p>
    <w:p w14:paraId="2B78709D" w14:textId="5761E3AD" w:rsidR="00F43A58" w:rsidRPr="00B03757" w:rsidRDefault="00BD44A2" w:rsidP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母</w:t>
      </w:r>
      <w:r w:rsidRPr="00BD44A2">
        <w:rPr>
          <w:rFonts w:asciiTheme="minorEastAsia" w:hAnsiTheme="minorEastAsia" w:cstheme="minorEastAsia" w:hint="eastAsia"/>
        </w:rPr>
        <w:t>系家族病史人与您的关系</w:t>
      </w:r>
      <w:r w:rsidR="00457B29">
        <w:rPr>
          <w:rFonts w:asciiTheme="minorEastAsia" w:hAnsiTheme="minorEastAsia" w:cstheme="minorEastAsia" w:hint="eastAsia"/>
        </w:rPr>
        <w:t>:</w:t>
      </w:r>
      <w:r w:rsidR="00457B29" w:rsidRPr="00BD44A2">
        <w:rPr>
          <w:rFonts w:asciiTheme="minorEastAsia" w:hAnsiTheme="minorEastAsia" w:cstheme="minorEastAsia" w:hint="eastAsia"/>
          <w:b/>
          <w:bCs/>
        </w:rPr>
        <w:t>{</w:t>
      </w:r>
      <w:r w:rsidR="00457B29" w:rsidRPr="00BD44A2">
        <w:rPr>
          <w:rFonts w:asciiTheme="minorEastAsia" w:hAnsiTheme="minorEastAsia" w:cstheme="minorEastAsia"/>
          <w:b/>
          <w:bCs/>
        </w:rPr>
        <w:t>{</w:t>
      </w:r>
      <w:r w:rsidRPr="00BD44A2">
        <w:rPr>
          <w:rFonts w:asciiTheme="minorEastAsia" w:hAnsiTheme="minorEastAsia" w:cstheme="minorEastAsia" w:hint="eastAsia"/>
          <w:b/>
          <w:bCs/>
        </w:rPr>
        <w:t>母系家族病史人与您的关系</w:t>
      </w:r>
      <w:r w:rsidR="00457B29" w:rsidRPr="00BD44A2">
        <w:rPr>
          <w:rFonts w:asciiTheme="minorEastAsia" w:hAnsiTheme="minorEastAsia" w:cstheme="minorEastAsia" w:hint="eastAsia"/>
          <w:b/>
          <w:bCs/>
        </w:rPr>
        <w:t>}</w:t>
      </w:r>
      <w:r w:rsidR="00457B29" w:rsidRPr="00BD44A2">
        <w:rPr>
          <w:rFonts w:asciiTheme="minorEastAsia" w:hAnsiTheme="minorEastAsia" w:cstheme="minorEastAsia"/>
          <w:b/>
          <w:bCs/>
        </w:rPr>
        <w:t>}</w:t>
      </w:r>
      <w:r w:rsidR="00416797" w:rsidRPr="00BD44A2">
        <w:rPr>
          <w:rFonts w:asciiTheme="minorEastAsia" w:hAnsiTheme="minorEastAsia" w:cstheme="minorEastAsia" w:hint="eastAsia"/>
          <w:b/>
          <w:bCs/>
          <w:sz w:val="22"/>
        </w:rPr>
        <w:t xml:space="preserve">                  </w:t>
      </w:r>
    </w:p>
    <w:p w14:paraId="468503C3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</w:t>
      </w:r>
    </w:p>
    <w:p w14:paraId="77EE29AD" w14:textId="77777777" w:rsidR="00F43A58" w:rsidRPr="00457B29" w:rsidRDefault="00416797">
      <w:pPr>
        <w:rPr>
          <w:rFonts w:asciiTheme="minorEastAsia" w:hAnsiTheme="minorEastAsia" w:cstheme="minorEastAsia"/>
          <w:color w:val="FF0000"/>
        </w:rPr>
      </w:pPr>
      <w:r w:rsidRPr="00457B29">
        <w:rPr>
          <w:rFonts w:asciiTheme="minorEastAsia" w:hAnsiTheme="minorEastAsia" w:cstheme="minorEastAsia" w:hint="eastAsia"/>
          <w:color w:val="FF0000"/>
        </w:rPr>
        <w:t>出生史:</w:t>
      </w:r>
    </w:p>
    <w:p w14:paraId="06C1C9E3" w14:textId="297C59F5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出生方式:  </w:t>
      </w:r>
      <w:r w:rsidR="00457B29" w:rsidRPr="00457B29">
        <w:rPr>
          <w:rFonts w:asciiTheme="minorEastAsia" w:hAnsiTheme="minorEastAsia" w:cstheme="minorEastAsia"/>
          <w:b/>
          <w:bCs/>
        </w:rPr>
        <w:t>{{</w:t>
      </w:r>
      <w:r w:rsidR="00457B29" w:rsidRPr="00457B29">
        <w:rPr>
          <w:rFonts w:asciiTheme="minorEastAsia" w:hAnsiTheme="minorEastAsia" w:cstheme="minorEastAsia" w:hint="eastAsia"/>
          <w:b/>
          <w:bCs/>
        </w:rPr>
        <w:t>出生方式}</w:t>
      </w:r>
      <w:r w:rsidR="00457B29" w:rsidRPr="00457B29">
        <w:rPr>
          <w:rFonts w:asciiTheme="minorEastAsia" w:hAnsiTheme="minorEastAsia" w:cstheme="minorEastAsia"/>
          <w:b/>
          <w:bCs/>
        </w:rPr>
        <w:t>}</w:t>
      </w:r>
    </w:p>
    <w:p w14:paraId="3E10B050" w14:textId="77777777" w:rsidR="00457B29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</w:rPr>
        <w:t>出生并发症:</w:t>
      </w:r>
      <w:r>
        <w:rPr>
          <w:rFonts w:asciiTheme="minorEastAsia" w:hAnsiTheme="minorEastAsia" w:cstheme="minorEastAsia" w:hint="eastAsia"/>
          <w:sz w:val="22"/>
        </w:rPr>
        <w:t xml:space="preserve">  </w:t>
      </w:r>
      <w:r w:rsidR="00457B29" w:rsidRPr="00457B29">
        <w:rPr>
          <w:rFonts w:asciiTheme="minorEastAsia" w:hAnsiTheme="minorEastAsia" w:cstheme="minorEastAsia"/>
          <w:b/>
          <w:bCs/>
          <w:sz w:val="22"/>
        </w:rPr>
        <w:t>{{</w:t>
      </w:r>
      <w:r w:rsidR="00457B29" w:rsidRPr="00457B29">
        <w:rPr>
          <w:rFonts w:asciiTheme="minorEastAsia" w:hAnsiTheme="minorEastAsia" w:cstheme="minorEastAsia" w:hint="eastAsia"/>
          <w:b/>
          <w:bCs/>
          <w:sz w:val="22"/>
        </w:rPr>
        <w:t>出生并发症}</w:t>
      </w:r>
      <w:r w:rsidR="00457B29" w:rsidRPr="00457B29">
        <w:rPr>
          <w:rFonts w:asciiTheme="minorEastAsia" w:hAnsiTheme="minorEastAsia" w:cstheme="minorEastAsia"/>
          <w:b/>
          <w:bCs/>
          <w:sz w:val="22"/>
        </w:rPr>
        <w:t>}</w:t>
      </w:r>
    </w:p>
    <w:p w14:paraId="536ABCA4" w14:textId="5A49034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      </w:t>
      </w:r>
    </w:p>
    <w:p w14:paraId="5CD8D8D7" w14:textId="06728FD8" w:rsidR="00457B29" w:rsidRDefault="00BD44A2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是否</w:t>
      </w:r>
      <w:r w:rsidR="00416797">
        <w:rPr>
          <w:rFonts w:asciiTheme="minorEastAsia" w:hAnsiTheme="minorEastAsia" w:cstheme="minorEastAsia" w:hint="eastAsia"/>
        </w:rPr>
        <w:t xml:space="preserve">母乳喂养: </w:t>
      </w:r>
      <w:r w:rsidR="00457B29" w:rsidRPr="00457B29">
        <w:rPr>
          <w:rFonts w:asciiTheme="minorEastAsia" w:hAnsiTheme="minorEastAsia" w:cstheme="minorEastAsia"/>
          <w:b/>
          <w:bCs/>
        </w:rPr>
        <w:t>{{</w:t>
      </w:r>
      <w:r>
        <w:rPr>
          <w:rFonts w:asciiTheme="minorEastAsia" w:hAnsiTheme="minorEastAsia" w:cstheme="minorEastAsia" w:hint="eastAsia"/>
          <w:b/>
          <w:bCs/>
        </w:rPr>
        <w:t>是否</w:t>
      </w:r>
      <w:r w:rsidR="00457B29" w:rsidRPr="00457B29">
        <w:rPr>
          <w:rFonts w:asciiTheme="minorEastAsia" w:hAnsiTheme="minorEastAsia" w:cstheme="minorEastAsia" w:hint="eastAsia"/>
          <w:b/>
          <w:bCs/>
        </w:rPr>
        <w:t>母乳喂养}</w:t>
      </w:r>
      <w:r w:rsidR="00457B29" w:rsidRPr="00457B29">
        <w:rPr>
          <w:rFonts w:asciiTheme="minorEastAsia" w:hAnsiTheme="minorEastAsia" w:cstheme="minorEastAsia"/>
          <w:b/>
          <w:bCs/>
        </w:rPr>
        <w:t>}</w:t>
      </w:r>
    </w:p>
    <w:p w14:paraId="40D3BBBD" w14:textId="6EC22B16" w:rsidR="00F43A58" w:rsidRDefault="00457B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如果是，</w:t>
      </w:r>
      <w:r w:rsidR="00416797">
        <w:rPr>
          <w:rFonts w:asciiTheme="minorEastAsia" w:hAnsiTheme="minorEastAsia" w:cstheme="minorEastAsia" w:hint="eastAsia"/>
        </w:rPr>
        <w:t>母乳喂养</w:t>
      </w:r>
      <w:r>
        <w:rPr>
          <w:rFonts w:asciiTheme="minorEastAsia" w:hAnsiTheme="minorEastAsia" w:cstheme="minorEastAsia" w:hint="eastAsia"/>
        </w:rPr>
        <w:t>几个月：</w:t>
      </w:r>
      <w:r w:rsidRPr="00457B29">
        <w:rPr>
          <w:rFonts w:asciiTheme="minorEastAsia" w:hAnsiTheme="minorEastAsia" w:cstheme="minorEastAsia" w:hint="eastAsia"/>
          <w:b/>
          <w:bCs/>
        </w:rPr>
        <w:t>{</w:t>
      </w:r>
      <w:r w:rsidRPr="00457B29">
        <w:rPr>
          <w:rFonts w:asciiTheme="minorEastAsia" w:hAnsiTheme="minorEastAsia" w:cstheme="minorEastAsia"/>
          <w:b/>
          <w:bCs/>
        </w:rPr>
        <w:t>{</w:t>
      </w:r>
      <w:r w:rsidRPr="00457B29">
        <w:rPr>
          <w:rFonts w:asciiTheme="minorEastAsia" w:hAnsiTheme="minorEastAsia" w:cstheme="minorEastAsia" w:hint="eastAsia"/>
          <w:b/>
          <w:bCs/>
        </w:rPr>
        <w:t>如果是母乳喂养几个月</w:t>
      </w:r>
      <w:r w:rsidRPr="00457B29">
        <w:rPr>
          <w:rFonts w:asciiTheme="minorEastAsia" w:hAnsiTheme="minorEastAsia" w:cstheme="minorEastAsia"/>
          <w:b/>
          <w:bCs/>
        </w:rPr>
        <w:t>}}</w:t>
      </w:r>
      <w:r w:rsidR="00416797" w:rsidRPr="00457B29">
        <w:rPr>
          <w:rFonts w:asciiTheme="minorEastAsia" w:hAnsiTheme="minorEastAsia" w:cstheme="minorEastAsia" w:hint="eastAsia"/>
          <w:b/>
          <w:bCs/>
        </w:rPr>
        <w:t xml:space="preserve"> </w:t>
      </w:r>
      <w:r w:rsidR="00416797">
        <w:rPr>
          <w:rFonts w:asciiTheme="minorEastAsia" w:hAnsiTheme="minorEastAsia" w:cstheme="minorEastAsia" w:hint="eastAsia"/>
        </w:rPr>
        <w:t xml:space="preserve"> </w:t>
      </w:r>
    </w:p>
    <w:p w14:paraId="15D62B89" w14:textId="037B7DA4" w:rsidR="00F43A58" w:rsidRDefault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如果否，</w:t>
      </w:r>
      <w:r w:rsidR="00416797">
        <w:rPr>
          <w:rFonts w:asciiTheme="minorEastAsia" w:hAnsiTheme="minorEastAsia" w:cstheme="minorEastAsia" w:hint="eastAsia"/>
        </w:rPr>
        <w:t>使用母乳替代品</w:t>
      </w:r>
      <w:r w:rsidR="00BD44A2">
        <w:rPr>
          <w:rFonts w:asciiTheme="minorEastAsia" w:hAnsiTheme="minorEastAsia" w:cstheme="minorEastAsia" w:hint="eastAsia"/>
        </w:rPr>
        <w:t>是</w:t>
      </w:r>
      <w:r w:rsidR="00416797">
        <w:rPr>
          <w:rFonts w:asciiTheme="minorEastAsia" w:hAnsiTheme="minorEastAsia" w:cstheme="minorEastAsia" w:hint="eastAsia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 xml:space="preserve"> </w:t>
      </w:r>
      <w:r w:rsidRPr="00457B29">
        <w:rPr>
          <w:rFonts w:asciiTheme="minorEastAsia" w:hAnsiTheme="minorEastAsia" w:cstheme="minorEastAsia"/>
          <w:b/>
          <w:bCs/>
          <w:sz w:val="22"/>
        </w:rPr>
        <w:t>{{</w:t>
      </w:r>
      <w:r w:rsidRPr="00457B29">
        <w:rPr>
          <w:rFonts w:asciiTheme="minorEastAsia" w:hAnsiTheme="minorEastAsia" w:cstheme="minorEastAsia" w:hint="eastAsia"/>
          <w:b/>
          <w:bCs/>
          <w:sz w:val="22"/>
        </w:rPr>
        <w:t>如果</w:t>
      </w:r>
      <w:proofErr w:type="gramStart"/>
      <w:r w:rsidRPr="00457B29">
        <w:rPr>
          <w:rFonts w:asciiTheme="minorEastAsia" w:hAnsiTheme="minorEastAsia" w:cstheme="minorEastAsia" w:hint="eastAsia"/>
          <w:b/>
          <w:bCs/>
          <w:sz w:val="22"/>
        </w:rPr>
        <w:t>否</w:t>
      </w:r>
      <w:proofErr w:type="gramEnd"/>
      <w:r w:rsidRPr="00457B29">
        <w:rPr>
          <w:rFonts w:asciiTheme="minorEastAsia" w:hAnsiTheme="minorEastAsia" w:cstheme="minorEastAsia" w:hint="eastAsia"/>
          <w:b/>
          <w:bCs/>
          <w:sz w:val="22"/>
        </w:rPr>
        <w:t>使用母乳替代品</w:t>
      </w:r>
      <w:r w:rsidR="00BD44A2">
        <w:rPr>
          <w:rFonts w:asciiTheme="minorEastAsia" w:hAnsiTheme="minorEastAsia" w:cstheme="minorEastAsia" w:hint="eastAsia"/>
          <w:b/>
          <w:bCs/>
          <w:sz w:val="22"/>
        </w:rPr>
        <w:t>是</w:t>
      </w:r>
      <w:r w:rsidRPr="00457B29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457B29">
        <w:rPr>
          <w:rFonts w:asciiTheme="minorEastAsia" w:hAnsiTheme="minorEastAsia" w:cstheme="minorEastAsia"/>
          <w:b/>
          <w:bCs/>
          <w:sz w:val="22"/>
        </w:rPr>
        <w:t>}</w:t>
      </w:r>
      <w:r w:rsidR="00416797" w:rsidRPr="00457B29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</w:t>
      </w:r>
    </w:p>
    <w:p w14:paraId="5450F37F" w14:textId="77777777" w:rsidR="00F43A58" w:rsidRDefault="00416797">
      <w:pPr>
        <w:rPr>
          <w:rFonts w:asciiTheme="minorEastAsia" w:hAnsiTheme="minorEastAsia" w:cstheme="minorEastAsia"/>
          <w:sz w:val="22"/>
        </w:rPr>
      </w:pPr>
      <w:r w:rsidRPr="00457B29">
        <w:rPr>
          <w:rFonts w:asciiTheme="minorEastAsia" w:hAnsiTheme="minorEastAsia" w:cstheme="minorEastAsia" w:hint="eastAsia"/>
          <w:color w:val="FF0000"/>
          <w:sz w:val="22"/>
        </w:rPr>
        <w:t>生育史</w:t>
      </w:r>
      <w:r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67C4C2FF" w14:textId="0279A6BA" w:rsidR="00A10FD5" w:rsidRDefault="00416797" w:rsidP="00A10FD5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您目前有性生活么</w:t>
      </w:r>
      <w:r w:rsidR="00A10FD5">
        <w:rPr>
          <w:rFonts w:asciiTheme="minorEastAsia" w:hAnsiTheme="minorEastAsia" w:cstheme="minorEastAsia"/>
          <w:sz w:val="22"/>
        </w:rPr>
        <w:t>:</w:t>
      </w:r>
      <w:r w:rsidR="00A10FD5" w:rsidRPr="00A10FD5">
        <w:rPr>
          <w:rFonts w:asciiTheme="minorEastAsia" w:hAnsiTheme="minorEastAsia" w:cstheme="minorEastAsia"/>
          <w:b/>
          <w:bCs/>
          <w:sz w:val="22"/>
        </w:rPr>
        <w:t>{{</w:t>
      </w:r>
      <w:r w:rsidR="00A10FD5" w:rsidRPr="00A10FD5">
        <w:rPr>
          <w:rFonts w:asciiTheme="minorEastAsia" w:hAnsiTheme="minorEastAsia" w:cstheme="minorEastAsia" w:hint="eastAsia"/>
          <w:b/>
          <w:bCs/>
          <w:sz w:val="22"/>
        </w:rPr>
        <w:t>您目前有性生活么}</w:t>
      </w:r>
      <w:r w:rsidR="00A10FD5" w:rsidRPr="00A10FD5">
        <w:rPr>
          <w:rFonts w:asciiTheme="minorEastAsia" w:hAnsiTheme="minorEastAsia" w:cstheme="minorEastAsia"/>
          <w:b/>
          <w:bCs/>
          <w:sz w:val="22"/>
        </w:rPr>
        <w:t>}</w:t>
      </w:r>
      <w:r w:rsidRPr="00A10FD5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</w:p>
    <w:p w14:paraId="409A28FA" w14:textId="26469BD9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若有，频率:</w:t>
      </w:r>
      <w:r w:rsidR="00A10FD5" w:rsidRPr="00A10FD5">
        <w:rPr>
          <w:rFonts w:asciiTheme="minorEastAsia" w:hAnsiTheme="minorEastAsia" w:cstheme="minorEastAsia"/>
          <w:b/>
          <w:bCs/>
        </w:rPr>
        <w:t>{{</w:t>
      </w:r>
      <w:r w:rsidR="00A10FD5" w:rsidRPr="00A10FD5">
        <w:rPr>
          <w:rFonts w:asciiTheme="minorEastAsia" w:hAnsiTheme="minorEastAsia" w:cstheme="minorEastAsia" w:hint="eastAsia"/>
          <w:b/>
          <w:bCs/>
        </w:rPr>
        <w:t>若有频率}</w:t>
      </w:r>
      <w:r w:rsidR="00A10FD5" w:rsidRPr="00A10FD5">
        <w:rPr>
          <w:rFonts w:asciiTheme="minorEastAsia" w:hAnsiTheme="minorEastAsia" w:cstheme="minorEastAsia"/>
          <w:b/>
          <w:bCs/>
        </w:rPr>
        <w:t>}</w:t>
      </w:r>
    </w:p>
    <w:p w14:paraId="7522D07D" w14:textId="6335DF5A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对自己性生活是否满意</w:t>
      </w:r>
      <w:r w:rsidR="00A10FD5">
        <w:rPr>
          <w:rFonts w:asciiTheme="minorEastAsia" w:hAnsiTheme="minorEastAsia" w:cstheme="minorEastAsia"/>
          <w:sz w:val="22"/>
        </w:rPr>
        <w:t>:</w:t>
      </w:r>
      <w:r w:rsidR="00457B29" w:rsidRPr="00A10FD5">
        <w:rPr>
          <w:rFonts w:asciiTheme="minorEastAsia" w:hAnsiTheme="minorEastAsia" w:cstheme="minorEastAsia"/>
          <w:b/>
          <w:bCs/>
        </w:rPr>
        <w:t>{{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>对自己性生活是否满意</w:t>
      </w:r>
      <w:r w:rsidR="00A10FD5" w:rsidRPr="00A10FD5">
        <w:rPr>
          <w:rFonts w:asciiTheme="minorEastAsia" w:hAnsiTheme="minorEastAsia" w:cstheme="minorEastAsia" w:hint="eastAsia"/>
          <w:b/>
          <w:bCs/>
          <w:sz w:val="22"/>
        </w:rPr>
        <w:t>}</w:t>
      </w:r>
      <w:r w:rsidR="00A10FD5" w:rsidRPr="00A10FD5">
        <w:rPr>
          <w:rFonts w:asciiTheme="minorEastAsia" w:hAnsiTheme="minorEastAsia" w:cstheme="minorEastAsia"/>
          <w:b/>
          <w:bCs/>
          <w:sz w:val="22"/>
        </w:rPr>
        <w:t>}</w:t>
      </w:r>
    </w:p>
    <w:p w14:paraId="04C6D75C" w14:textId="128EFD65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怀孕次数: </w:t>
      </w:r>
      <w:r w:rsidR="00457B29" w:rsidRPr="00A10FD5">
        <w:rPr>
          <w:rFonts w:asciiTheme="minorEastAsia" w:hAnsiTheme="minorEastAsia" w:cstheme="minorEastAsia"/>
          <w:b/>
          <w:bCs/>
          <w:sz w:val="22"/>
        </w:rPr>
        <w:t>{{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>怀孕次数}</w:t>
      </w:r>
      <w:r w:rsidR="00457B29" w:rsidRPr="00A10FD5">
        <w:rPr>
          <w:rFonts w:asciiTheme="minorEastAsia" w:hAnsiTheme="minorEastAsia" w:cstheme="minorEastAsia"/>
          <w:b/>
          <w:bCs/>
          <w:sz w:val="22"/>
        </w:rPr>
        <w:t>}</w:t>
      </w:r>
    </w:p>
    <w:p w14:paraId="548CF975" w14:textId="29ACC2E8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分娩次数</w:t>
      </w:r>
      <w:r w:rsidR="00457B29">
        <w:rPr>
          <w:rFonts w:asciiTheme="minorEastAsia" w:hAnsiTheme="minorEastAsia" w:cstheme="minorEastAsia" w:hint="eastAsia"/>
          <w:sz w:val="22"/>
        </w:rPr>
        <w:t>：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457B29" w:rsidRPr="00A10FD5">
        <w:rPr>
          <w:rFonts w:asciiTheme="minorEastAsia" w:hAnsiTheme="minorEastAsia" w:cstheme="minorEastAsia"/>
          <w:b/>
          <w:bCs/>
          <w:sz w:val="22"/>
        </w:rPr>
        <w:t>{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>分娩次数}</w:t>
      </w:r>
      <w:r w:rsidR="00457B29" w:rsidRPr="00A10FD5">
        <w:rPr>
          <w:rFonts w:asciiTheme="minorEastAsia" w:hAnsiTheme="minorEastAsia" w:cstheme="minorEastAsia"/>
          <w:b/>
          <w:bCs/>
          <w:sz w:val="22"/>
        </w:rPr>
        <w:t>}</w:t>
      </w:r>
    </w:p>
    <w:p w14:paraId="21C1AB34" w14:textId="1DD1A6BC" w:rsidR="00457B2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流产次数</w:t>
      </w:r>
      <w:r w:rsidR="00457B29">
        <w:rPr>
          <w:rFonts w:asciiTheme="minorEastAsia" w:hAnsiTheme="minorEastAsia" w:cstheme="minorEastAsia" w:hint="eastAsia"/>
          <w:sz w:val="22"/>
        </w:rPr>
        <w:t>：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457B29" w:rsidRPr="00A10FD5">
        <w:rPr>
          <w:rFonts w:asciiTheme="minorEastAsia" w:hAnsiTheme="minorEastAsia" w:cstheme="minorEastAsia"/>
          <w:b/>
          <w:bCs/>
          <w:sz w:val="22"/>
        </w:rPr>
        <w:t>{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>流产次数}</w:t>
      </w:r>
      <w:r w:rsidR="00457B29" w:rsidRPr="00A10FD5">
        <w:rPr>
          <w:rFonts w:asciiTheme="minorEastAsia" w:hAnsiTheme="minorEastAsia" w:cstheme="minorEastAsia"/>
          <w:b/>
          <w:bCs/>
          <w:sz w:val="22"/>
        </w:rPr>
        <w:t>}</w:t>
      </w:r>
    </w:p>
    <w:p w14:paraId="53A54B29" w14:textId="44F77FB2" w:rsidR="00F43A58" w:rsidRDefault="00457B2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流产</w:t>
      </w:r>
      <w:r w:rsidR="00416797">
        <w:rPr>
          <w:rFonts w:asciiTheme="minorEastAsia" w:hAnsiTheme="minorEastAsia" w:cstheme="minorEastAsia" w:hint="eastAsia"/>
          <w:sz w:val="22"/>
        </w:rPr>
        <w:t xml:space="preserve">原因: </w:t>
      </w:r>
      <w:r w:rsidRPr="00A10FD5">
        <w:rPr>
          <w:rFonts w:asciiTheme="minorEastAsia" w:hAnsiTheme="minorEastAsia" w:cstheme="minorEastAsia"/>
          <w:b/>
          <w:bCs/>
        </w:rPr>
        <w:t>{{</w:t>
      </w:r>
      <w:r w:rsidRPr="00A10FD5">
        <w:rPr>
          <w:rFonts w:asciiTheme="minorEastAsia" w:hAnsiTheme="minorEastAsia" w:cstheme="minorEastAsia" w:hint="eastAsia"/>
          <w:b/>
          <w:bCs/>
        </w:rPr>
        <w:t>流产原因}</w:t>
      </w:r>
      <w:r w:rsidRPr="00A10FD5">
        <w:rPr>
          <w:rFonts w:asciiTheme="minorEastAsia" w:hAnsiTheme="minorEastAsia" w:cstheme="minorEastAsia"/>
          <w:b/>
          <w:bCs/>
        </w:rPr>
        <w:t>}</w:t>
      </w:r>
    </w:p>
    <w:p w14:paraId="07415890" w14:textId="07DCF558" w:rsidR="00F43A58" w:rsidRPr="00A10FD5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2"/>
        </w:rPr>
        <w:t>近期有怀孕计划么</w:t>
      </w:r>
      <w:r w:rsidR="00A10FD5">
        <w:rPr>
          <w:rFonts w:asciiTheme="minorEastAsia" w:hAnsiTheme="minorEastAsia" w:cstheme="minorEastAsia" w:hint="eastAsia"/>
        </w:rPr>
        <w:t>:</w:t>
      </w:r>
      <w:r w:rsidR="00457B29" w:rsidRPr="00A10FD5">
        <w:rPr>
          <w:rFonts w:asciiTheme="minorEastAsia" w:hAnsiTheme="minorEastAsia" w:cstheme="minorEastAsia"/>
          <w:b/>
          <w:bCs/>
        </w:rPr>
        <w:t>{{</w:t>
      </w:r>
      <w:r w:rsidR="00457B29" w:rsidRPr="00A10FD5">
        <w:rPr>
          <w:rFonts w:asciiTheme="minorEastAsia" w:hAnsiTheme="minorEastAsia" w:cstheme="minorEastAsia" w:hint="eastAsia"/>
          <w:b/>
          <w:bCs/>
          <w:sz w:val="22"/>
        </w:rPr>
        <w:t>近期有怀孕计划么}</w:t>
      </w:r>
      <w:r w:rsidR="00457B29" w:rsidRPr="00A10FD5">
        <w:rPr>
          <w:rFonts w:asciiTheme="minorEastAsia" w:hAnsiTheme="minorEastAsia" w:cstheme="minorEastAsia"/>
          <w:b/>
          <w:bCs/>
          <w:sz w:val="22"/>
        </w:rPr>
        <w:t>}</w:t>
      </w:r>
    </w:p>
    <w:p w14:paraId="70EF38AB" w14:textId="7E68B94C" w:rsidR="00F43A58" w:rsidRDefault="00416797">
      <w:pPr>
        <w:rPr>
          <w:rFonts w:asciiTheme="minorEastAsia" w:hAnsiTheme="minorEastAsia" w:cstheme="minorEastAsia"/>
          <w:b/>
          <w:sz w:val="22"/>
        </w:rPr>
      </w:pPr>
      <w:r>
        <w:rPr>
          <w:rFonts w:asciiTheme="minorEastAsia" w:hAnsiTheme="minorEastAsia" w:cstheme="minorEastAsia" w:hint="eastAsia"/>
          <w:sz w:val="22"/>
        </w:rPr>
        <w:t>您有小孩么</w:t>
      </w:r>
      <w:r w:rsidR="00A10FD5">
        <w:rPr>
          <w:rFonts w:asciiTheme="minorEastAsia" w:hAnsiTheme="minorEastAsia" w:cstheme="minorEastAsia"/>
          <w:sz w:val="22"/>
        </w:rPr>
        <w:t>:</w:t>
      </w:r>
      <w:r w:rsidR="00A10FD5" w:rsidRPr="00A10FD5">
        <w:rPr>
          <w:rFonts w:asciiTheme="minorEastAsia" w:hAnsiTheme="minorEastAsia" w:cstheme="minorEastAsia" w:hint="eastAsia"/>
          <w:b/>
        </w:rPr>
        <w:t xml:space="preserve"> {</w:t>
      </w:r>
      <w:r w:rsidR="00A10FD5" w:rsidRPr="00A10FD5">
        <w:rPr>
          <w:rFonts w:asciiTheme="minorEastAsia" w:hAnsiTheme="minorEastAsia" w:cstheme="minorEastAsia"/>
          <w:b/>
        </w:rPr>
        <w:t>{</w:t>
      </w:r>
      <w:r w:rsidR="00A10FD5" w:rsidRPr="00A10FD5">
        <w:rPr>
          <w:rFonts w:asciiTheme="minorEastAsia" w:hAnsiTheme="minorEastAsia" w:cstheme="minorEastAsia" w:hint="eastAsia"/>
          <w:b/>
          <w:sz w:val="22"/>
        </w:rPr>
        <w:t>您有小孩么}</w:t>
      </w:r>
      <w:r w:rsidR="00A10FD5" w:rsidRPr="00A10FD5">
        <w:rPr>
          <w:rFonts w:asciiTheme="minorEastAsia" w:hAnsiTheme="minorEastAsia" w:cstheme="minorEastAsia"/>
          <w:b/>
          <w:sz w:val="22"/>
        </w:rPr>
        <w:t>}</w:t>
      </w:r>
    </w:p>
    <w:p w14:paraId="12999871" w14:textId="655772D8" w:rsidR="00CC078D" w:rsidRDefault="00CC078D">
      <w:pPr>
        <w:rPr>
          <w:rFonts w:asciiTheme="minorEastAsia" w:hAnsiTheme="minorEastAsia" w:cstheme="minorEastAsia"/>
          <w:b/>
          <w:sz w:val="22"/>
        </w:rPr>
      </w:pPr>
      <w:r w:rsidRPr="00CC078D">
        <w:rPr>
          <w:rFonts w:asciiTheme="minorEastAsia" w:hAnsiTheme="minorEastAsia" w:cstheme="minorEastAsia" w:hint="eastAsia"/>
          <w:bCs/>
          <w:sz w:val="22"/>
        </w:rPr>
        <w:t>若有，男孩个数：</w:t>
      </w:r>
      <w:r>
        <w:rPr>
          <w:rFonts w:asciiTheme="minorEastAsia" w:hAnsiTheme="minorEastAsia" w:cstheme="minorEastAsia" w:hint="eastAsia"/>
          <w:b/>
          <w:sz w:val="22"/>
        </w:rPr>
        <w:t>{</w:t>
      </w:r>
      <w:r>
        <w:rPr>
          <w:rFonts w:asciiTheme="minorEastAsia" w:hAnsiTheme="minorEastAsia" w:cstheme="minorEastAsia"/>
          <w:b/>
          <w:sz w:val="22"/>
        </w:rPr>
        <w:t>{</w:t>
      </w:r>
      <w:r>
        <w:rPr>
          <w:rFonts w:asciiTheme="minorEastAsia" w:hAnsiTheme="minorEastAsia" w:cstheme="minorEastAsia" w:hint="eastAsia"/>
          <w:b/>
          <w:sz w:val="22"/>
        </w:rPr>
        <w:t>若有男孩个数}</w:t>
      </w:r>
      <w:r>
        <w:rPr>
          <w:rFonts w:asciiTheme="minorEastAsia" w:hAnsiTheme="minorEastAsia" w:cstheme="minorEastAsia"/>
          <w:b/>
          <w:sz w:val="22"/>
        </w:rPr>
        <w:t>}</w:t>
      </w:r>
    </w:p>
    <w:p w14:paraId="4C8D0512" w14:textId="43F88FA0" w:rsidR="00CC078D" w:rsidRPr="00A10FD5" w:rsidRDefault="00CC078D">
      <w:pPr>
        <w:rPr>
          <w:rFonts w:asciiTheme="minorEastAsia" w:hAnsiTheme="minorEastAsia" w:cstheme="minorEastAsia"/>
          <w:b/>
        </w:rPr>
      </w:pPr>
      <w:r w:rsidRPr="00CC078D">
        <w:rPr>
          <w:rFonts w:asciiTheme="minorEastAsia" w:hAnsiTheme="minorEastAsia" w:cstheme="minorEastAsia" w:hint="eastAsia"/>
          <w:bCs/>
          <w:sz w:val="22"/>
        </w:rPr>
        <w:lastRenderedPageBreak/>
        <w:t>若有女孩个数：</w:t>
      </w:r>
      <w:r>
        <w:rPr>
          <w:rFonts w:asciiTheme="minorEastAsia" w:hAnsiTheme="minorEastAsia" w:cstheme="minorEastAsia" w:hint="eastAsia"/>
          <w:b/>
          <w:sz w:val="22"/>
        </w:rPr>
        <w:t>{</w:t>
      </w:r>
      <w:r>
        <w:rPr>
          <w:rFonts w:asciiTheme="minorEastAsia" w:hAnsiTheme="minorEastAsia" w:cstheme="minorEastAsia"/>
          <w:b/>
          <w:sz w:val="22"/>
        </w:rPr>
        <w:t>{</w:t>
      </w:r>
      <w:r>
        <w:rPr>
          <w:rFonts w:asciiTheme="minorEastAsia" w:hAnsiTheme="minorEastAsia" w:cstheme="minorEastAsia" w:hint="eastAsia"/>
          <w:b/>
          <w:sz w:val="22"/>
        </w:rPr>
        <w:t>若有女孩个数}</w:t>
      </w:r>
      <w:r>
        <w:rPr>
          <w:rFonts w:asciiTheme="minorEastAsia" w:hAnsiTheme="minorEastAsia" w:cstheme="minorEastAsia"/>
          <w:b/>
          <w:sz w:val="22"/>
        </w:rPr>
        <w:t>}</w:t>
      </w:r>
    </w:p>
    <w:p w14:paraId="415A78F0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生活形态</w:t>
      </w:r>
    </w:p>
    <w:p w14:paraId="46DE6727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饮食习惯</w:t>
      </w:r>
    </w:p>
    <w:p w14:paraId="5D282672" w14:textId="24387DED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曾经做过营养咨询吗</w:t>
      </w:r>
      <w:r w:rsidR="004B4281">
        <w:rPr>
          <w:rFonts w:asciiTheme="minorEastAsia" w:hAnsiTheme="minorEastAsia" w:cstheme="minorEastAsia" w:hint="eastAsia"/>
        </w:rPr>
        <w:t>：</w:t>
      </w:r>
      <w:r w:rsidR="004B4281" w:rsidRPr="00A267ED">
        <w:rPr>
          <w:rFonts w:asciiTheme="minorEastAsia" w:hAnsiTheme="minorEastAsia" w:cstheme="minorEastAsia" w:hint="eastAsia"/>
          <w:b/>
          <w:bCs/>
        </w:rPr>
        <w:t>{</w:t>
      </w:r>
      <w:r w:rsidR="004B4281" w:rsidRPr="00A267ED">
        <w:rPr>
          <w:rFonts w:asciiTheme="minorEastAsia" w:hAnsiTheme="minorEastAsia" w:cstheme="minorEastAsia"/>
          <w:b/>
          <w:bCs/>
        </w:rPr>
        <w:t>{</w:t>
      </w:r>
      <w:r w:rsidR="004B4281" w:rsidRPr="00A267ED">
        <w:rPr>
          <w:rFonts w:asciiTheme="minorEastAsia" w:hAnsiTheme="minorEastAsia" w:cstheme="minorEastAsia" w:hint="eastAsia"/>
          <w:b/>
          <w:bCs/>
        </w:rPr>
        <w:t>曾经做过营养咨询吗}</w:t>
      </w:r>
      <w:r w:rsidR="004B4281" w:rsidRPr="00A267ED">
        <w:rPr>
          <w:rFonts w:asciiTheme="minorEastAsia" w:hAnsiTheme="minorEastAsia" w:cstheme="minorEastAsia"/>
          <w:b/>
          <w:bCs/>
        </w:rPr>
        <w:t>}</w:t>
      </w:r>
    </w:p>
    <w:p w14:paraId="6857D71A" w14:textId="525F0203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一周在外用餐几次</w:t>
      </w:r>
      <w:r w:rsidR="004B4281">
        <w:rPr>
          <w:rFonts w:asciiTheme="minorEastAsia" w:hAnsiTheme="minorEastAsia" w:cstheme="minorEastAsia" w:hint="eastAsia"/>
        </w:rPr>
        <w:t>：</w:t>
      </w:r>
      <w:r w:rsidR="004B4281" w:rsidRPr="00A267ED">
        <w:rPr>
          <w:rFonts w:asciiTheme="minorEastAsia" w:hAnsiTheme="minorEastAsia" w:cstheme="minorEastAsia" w:hint="eastAsia"/>
          <w:b/>
          <w:bCs/>
        </w:rPr>
        <w:t>{</w:t>
      </w:r>
      <w:r w:rsidR="004B4281" w:rsidRPr="00A267ED">
        <w:rPr>
          <w:rFonts w:asciiTheme="minorEastAsia" w:hAnsiTheme="minorEastAsia" w:cstheme="minorEastAsia"/>
          <w:b/>
          <w:bCs/>
        </w:rPr>
        <w:t>{</w:t>
      </w:r>
      <w:r w:rsidR="004B4281" w:rsidRPr="00A267ED">
        <w:rPr>
          <w:rFonts w:asciiTheme="minorEastAsia" w:hAnsiTheme="minorEastAsia" w:cstheme="minorEastAsia" w:hint="eastAsia"/>
          <w:b/>
          <w:bCs/>
        </w:rPr>
        <w:t>一周在外用餐几次}</w:t>
      </w:r>
      <w:r w:rsidR="004B4281" w:rsidRPr="00A267ED">
        <w:rPr>
          <w:rFonts w:asciiTheme="minorEastAsia" w:hAnsiTheme="minorEastAsia" w:cstheme="minorEastAsia"/>
          <w:b/>
          <w:bCs/>
        </w:rPr>
        <w:t>}</w:t>
      </w:r>
    </w:p>
    <w:p w14:paraId="0CE3EBAC" w14:textId="1F65B22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哪些符合您的用餐习惯</w:t>
      </w:r>
      <w:r w:rsidR="00A267ED">
        <w:rPr>
          <w:rFonts w:asciiTheme="minorEastAsia" w:hAnsiTheme="minorEastAsia" w:cstheme="minorEastAsia" w:hint="eastAsia"/>
        </w:rPr>
        <w:t>：</w:t>
      </w:r>
    </w:p>
    <w:p w14:paraId="53DDC112" w14:textId="44B3D655" w:rsidR="00A267ED" w:rsidRPr="00A267ED" w:rsidRDefault="00A267ED">
      <w:pPr>
        <w:rPr>
          <w:rFonts w:asciiTheme="minorEastAsia" w:hAnsiTheme="minorEastAsia" w:cstheme="minorEastAsia"/>
          <w:b/>
          <w:bCs/>
        </w:rPr>
      </w:pPr>
      <w:r w:rsidRPr="00A267ED">
        <w:rPr>
          <w:rFonts w:asciiTheme="minorEastAsia" w:hAnsiTheme="minorEastAsia" w:cstheme="minorEastAsia" w:hint="eastAsia"/>
          <w:b/>
          <w:bCs/>
        </w:rPr>
        <w:t>{</w:t>
      </w:r>
      <w:r w:rsidRPr="00A267ED">
        <w:rPr>
          <w:rFonts w:asciiTheme="minorEastAsia" w:hAnsiTheme="minorEastAsia" w:cstheme="minorEastAsia"/>
          <w:b/>
          <w:bCs/>
        </w:rPr>
        <w:t>{</w:t>
      </w:r>
      <w:r w:rsidRPr="00A267ED">
        <w:rPr>
          <w:rFonts w:asciiTheme="minorEastAsia" w:hAnsiTheme="minorEastAsia" w:cstheme="minorEastAsia" w:hint="eastAsia"/>
          <w:b/>
          <w:bCs/>
        </w:rPr>
        <w:t>哪些符合您的用餐习惯}</w:t>
      </w:r>
      <w:r w:rsidRPr="00A267ED">
        <w:rPr>
          <w:rFonts w:asciiTheme="minorEastAsia" w:hAnsiTheme="minorEastAsia" w:cstheme="minorEastAsia"/>
          <w:b/>
          <w:bCs/>
        </w:rPr>
        <w:t>}</w:t>
      </w:r>
    </w:p>
    <w:p w14:paraId="1F1CE8B4" w14:textId="404E18B1" w:rsidR="00A267ED" w:rsidRDefault="00416797" w:rsidP="004B4281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改变过饮食习惯吗</w:t>
      </w:r>
      <w:r w:rsidR="00A267ED">
        <w:rPr>
          <w:rFonts w:asciiTheme="minorEastAsia" w:hAnsiTheme="minorEastAsia" w:cstheme="minorEastAsia" w:hint="eastAsia"/>
        </w:rPr>
        <w:t>：</w:t>
      </w:r>
      <w:r w:rsidR="00A267ED" w:rsidRPr="00A267ED">
        <w:rPr>
          <w:rFonts w:asciiTheme="minorEastAsia" w:hAnsiTheme="minorEastAsia" w:cstheme="minorEastAsia" w:hint="eastAsia"/>
          <w:b/>
          <w:bCs/>
        </w:rPr>
        <w:t>{</w:t>
      </w:r>
      <w:r w:rsidR="00A267ED" w:rsidRPr="00A267ED">
        <w:rPr>
          <w:rFonts w:asciiTheme="minorEastAsia" w:hAnsiTheme="minorEastAsia" w:cstheme="minorEastAsia"/>
          <w:b/>
          <w:bCs/>
        </w:rPr>
        <w:t>{</w:t>
      </w:r>
      <w:r w:rsidR="00A267ED" w:rsidRPr="00A267ED">
        <w:rPr>
          <w:rFonts w:asciiTheme="minorEastAsia" w:hAnsiTheme="minorEastAsia" w:cstheme="minorEastAsia" w:hint="eastAsia"/>
          <w:b/>
          <w:bCs/>
        </w:rPr>
        <w:t>改变过饮食习惯吗}</w:t>
      </w:r>
      <w:r w:rsidR="00A267ED" w:rsidRPr="00A267ED">
        <w:rPr>
          <w:rFonts w:asciiTheme="minorEastAsia" w:hAnsiTheme="minorEastAsia" w:cstheme="minorEastAsia"/>
          <w:b/>
          <w:bCs/>
        </w:rPr>
        <w:t>}</w:t>
      </w:r>
    </w:p>
    <w:p w14:paraId="1A9010E8" w14:textId="25319309" w:rsidR="00F43A58" w:rsidRDefault="00A267ED" w:rsidP="004B4281">
      <w:pPr>
        <w:tabs>
          <w:tab w:val="left" w:pos="312"/>
        </w:tabs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改变</w:t>
      </w:r>
      <w:r w:rsidR="00416797">
        <w:rPr>
          <w:rFonts w:asciiTheme="minorEastAsia" w:hAnsiTheme="minorEastAsia" w:cstheme="minorEastAsia" w:hint="eastAsia"/>
        </w:rPr>
        <w:t>原因:</w:t>
      </w:r>
      <w:r w:rsidRPr="00A267ED">
        <w:rPr>
          <w:rFonts w:asciiTheme="minorEastAsia" w:hAnsiTheme="minorEastAsia" w:cstheme="minorEastAsia"/>
          <w:b/>
          <w:bCs/>
          <w:sz w:val="22"/>
        </w:rPr>
        <w:t>{{</w:t>
      </w:r>
      <w:r w:rsidRPr="00A267ED">
        <w:rPr>
          <w:rFonts w:asciiTheme="minorEastAsia" w:hAnsiTheme="minorEastAsia" w:cstheme="minorEastAsia" w:hint="eastAsia"/>
          <w:b/>
          <w:bCs/>
          <w:sz w:val="22"/>
        </w:rPr>
        <w:t>改变原因}</w:t>
      </w:r>
      <w:r w:rsidRPr="00A267ED">
        <w:rPr>
          <w:rFonts w:asciiTheme="minorEastAsia" w:hAnsiTheme="minorEastAsia" w:cstheme="minorEastAsia"/>
          <w:b/>
          <w:bCs/>
          <w:sz w:val="22"/>
        </w:rPr>
        <w:t>}</w:t>
      </w:r>
      <w:r w:rsidR="00416797" w:rsidRPr="00A267ED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         </w:t>
      </w:r>
    </w:p>
    <w:p w14:paraId="2E2CAD15" w14:textId="2E198777" w:rsidR="00F43A58" w:rsidRDefault="00416797" w:rsidP="00A267ED">
      <w:pPr>
        <w:tabs>
          <w:tab w:val="left" w:pos="312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日常生活在意</w:t>
      </w:r>
      <w:r w:rsidR="00A267ED">
        <w:rPr>
          <w:rFonts w:asciiTheme="minorEastAsia" w:hAnsiTheme="minorEastAsia" w:cstheme="minorEastAsia" w:hint="eastAsia"/>
        </w:rPr>
        <w:t>什么</w:t>
      </w:r>
      <w:r>
        <w:rPr>
          <w:rFonts w:asciiTheme="minorEastAsia" w:hAnsiTheme="minorEastAsia" w:cstheme="minorEastAsia" w:hint="eastAsia"/>
        </w:rPr>
        <w:t>食物质量</w:t>
      </w:r>
      <w:r w:rsidR="00A267ED">
        <w:rPr>
          <w:rFonts w:asciiTheme="minorEastAsia" w:hAnsiTheme="minorEastAsia" w:cstheme="minorEastAsia" w:hint="eastAsia"/>
        </w:rPr>
        <w:t>：</w:t>
      </w:r>
      <w:r w:rsidR="00A267ED" w:rsidRPr="00A267ED">
        <w:rPr>
          <w:rFonts w:asciiTheme="minorEastAsia" w:hAnsiTheme="minorEastAsia" w:cstheme="minorEastAsia" w:hint="eastAsia"/>
          <w:b/>
          <w:bCs/>
        </w:rPr>
        <w:t>{</w:t>
      </w:r>
      <w:r w:rsidR="00A267ED" w:rsidRPr="00A267ED">
        <w:rPr>
          <w:rFonts w:asciiTheme="minorEastAsia" w:hAnsiTheme="minorEastAsia" w:cstheme="minorEastAsia"/>
          <w:b/>
          <w:bCs/>
        </w:rPr>
        <w:t>{</w:t>
      </w:r>
      <w:r w:rsidR="00A267ED" w:rsidRPr="00A267ED">
        <w:rPr>
          <w:rFonts w:asciiTheme="minorEastAsia" w:hAnsiTheme="minorEastAsia" w:cstheme="minorEastAsia" w:hint="eastAsia"/>
          <w:b/>
          <w:bCs/>
        </w:rPr>
        <w:t>日常生活在意什么食物质量}</w:t>
      </w:r>
      <w:r w:rsidR="00A267ED" w:rsidRPr="00A267ED">
        <w:rPr>
          <w:rFonts w:asciiTheme="minorEastAsia" w:hAnsiTheme="minorEastAsia" w:cstheme="minorEastAsia"/>
          <w:b/>
          <w:bCs/>
        </w:rPr>
        <w:t>}</w:t>
      </w:r>
      <w:r w:rsidRPr="00A267ED">
        <w:rPr>
          <w:rFonts w:asciiTheme="minorEastAsia" w:hAnsiTheme="minorEastAsia" w:cstheme="minorEastAsia" w:hint="eastAsia"/>
          <w:b/>
          <w:bCs/>
        </w:rPr>
        <w:t xml:space="preserve"> </w:t>
      </w:r>
    </w:p>
    <w:p w14:paraId="02F8BC73" w14:textId="77777777" w:rsidR="00F43A58" w:rsidRDefault="00416797">
      <w:pPr>
        <w:spacing w:line="48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社会心理</w:t>
      </w:r>
    </w:p>
    <w:p w14:paraId="1B6235A3" w14:textId="5426031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1.是否觉得现在的体力明显不如一两年之前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>{</w:t>
      </w:r>
      <w:r w:rsidR="009C22AC" w:rsidRPr="009A440F">
        <w:rPr>
          <w:rFonts w:asciiTheme="minorEastAsia" w:hAnsiTheme="minorEastAsia" w:cstheme="minorEastAsia"/>
          <w:b/>
          <w:bCs/>
        </w:rPr>
        <w:t>{</w:t>
      </w:r>
      <w:r w:rsidR="009C22AC" w:rsidRPr="009A440F">
        <w:rPr>
          <w:rFonts w:asciiTheme="minorEastAsia" w:hAnsiTheme="minorEastAsia" w:cstheme="minorEastAsia" w:hint="eastAsia"/>
          <w:b/>
          <w:bCs/>
        </w:rPr>
        <w:t>是否觉得现在的体力明显不如一两年之前}</w:t>
      </w:r>
      <w:r w:rsidR="009C22AC" w:rsidRPr="009A440F">
        <w:rPr>
          <w:rFonts w:asciiTheme="minorEastAsia" w:hAnsiTheme="minorEastAsia" w:cstheme="minorEastAsia"/>
          <w:b/>
          <w:bCs/>
        </w:rPr>
        <w:t>}</w:t>
      </w:r>
    </w:p>
    <w:p w14:paraId="21B067FD" w14:textId="53D5FE8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2.觉得现在的生活是否快乐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>{</w:t>
      </w:r>
      <w:r w:rsidR="009C22AC" w:rsidRPr="009A440F">
        <w:rPr>
          <w:rFonts w:asciiTheme="minorEastAsia" w:hAnsiTheme="minorEastAsia" w:cstheme="minorEastAsia"/>
          <w:b/>
          <w:bCs/>
        </w:rPr>
        <w:t>{</w:t>
      </w:r>
      <w:r w:rsidR="009C22AC" w:rsidRPr="009A440F">
        <w:rPr>
          <w:rFonts w:asciiTheme="minorEastAsia" w:hAnsiTheme="minorEastAsia" w:cstheme="minorEastAsia" w:hint="eastAsia"/>
          <w:b/>
          <w:bCs/>
        </w:rPr>
        <w:t>觉得现在的生活是否快乐}</w:t>
      </w:r>
      <w:r w:rsidR="009C22AC" w:rsidRPr="009A440F">
        <w:rPr>
          <w:rFonts w:asciiTheme="minorEastAsia" w:hAnsiTheme="minorEastAsia" w:cstheme="minorEastAsia"/>
          <w:b/>
          <w:bCs/>
        </w:rPr>
        <w:t>}</w:t>
      </w:r>
    </w:p>
    <w:p w14:paraId="0792211E" w14:textId="157F081A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3.现在的你在工作或生活上是否还有明确的目标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>{</w:t>
      </w:r>
      <w:r w:rsidR="009C22AC" w:rsidRPr="009A440F">
        <w:rPr>
          <w:rFonts w:asciiTheme="minorEastAsia" w:hAnsiTheme="minorEastAsia" w:cstheme="minorEastAsia"/>
          <w:b/>
          <w:bCs/>
        </w:rPr>
        <w:t>{</w:t>
      </w:r>
      <w:r w:rsidR="009C22AC" w:rsidRPr="009A440F">
        <w:rPr>
          <w:rFonts w:asciiTheme="minorEastAsia" w:hAnsiTheme="minorEastAsia" w:cstheme="minorEastAsia" w:hint="eastAsia"/>
          <w:b/>
          <w:bCs/>
        </w:rPr>
        <w:t>现在的你在工作或生活上是否还有明确的目标}</w:t>
      </w:r>
      <w:r w:rsidR="009C22AC" w:rsidRPr="009A440F">
        <w:rPr>
          <w:rFonts w:asciiTheme="minorEastAsia" w:hAnsiTheme="minorEastAsia" w:cstheme="minorEastAsia"/>
          <w:b/>
          <w:bCs/>
        </w:rPr>
        <w:t xml:space="preserve">} </w:t>
      </w:r>
    </w:p>
    <w:p w14:paraId="0C0D24F6" w14:textId="643399E9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4.是否热爱现在的工作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>{</w:t>
      </w:r>
      <w:r w:rsidR="009C22AC" w:rsidRPr="009A440F">
        <w:rPr>
          <w:rFonts w:asciiTheme="minorEastAsia" w:hAnsiTheme="minorEastAsia" w:cstheme="minorEastAsia"/>
          <w:b/>
          <w:bCs/>
        </w:rPr>
        <w:t>{</w:t>
      </w:r>
      <w:r w:rsidR="009C22AC" w:rsidRPr="009A440F">
        <w:rPr>
          <w:rFonts w:asciiTheme="minorEastAsia" w:hAnsiTheme="minorEastAsia" w:cstheme="minorEastAsia" w:hint="eastAsia"/>
          <w:b/>
          <w:bCs/>
        </w:rPr>
        <w:t>是否热爱现在的工作}</w:t>
      </w:r>
      <w:r w:rsidR="009C22AC" w:rsidRPr="009A440F">
        <w:rPr>
          <w:rFonts w:asciiTheme="minorEastAsia" w:hAnsiTheme="minorEastAsia" w:cstheme="minorEastAsia"/>
          <w:b/>
          <w:bCs/>
        </w:rPr>
        <w:t>}</w:t>
      </w:r>
    </w:p>
    <w:p w14:paraId="6F4FB985" w14:textId="6E3CB6A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5. 现在的生活和工作带给你的压力很大么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 w:hint="eastAsia"/>
          <w:b/>
          <w:bCs/>
        </w:rPr>
        <w:t>{</w:t>
      </w:r>
      <w:r w:rsidR="009C22AC" w:rsidRPr="009A440F">
        <w:rPr>
          <w:rFonts w:asciiTheme="minorEastAsia" w:hAnsiTheme="minorEastAsia" w:cstheme="minorEastAsia"/>
          <w:b/>
          <w:bCs/>
        </w:rPr>
        <w:t>{</w:t>
      </w:r>
      <w:r w:rsidR="009C22AC" w:rsidRPr="009A440F">
        <w:rPr>
          <w:rFonts w:asciiTheme="minorEastAsia" w:hAnsiTheme="minorEastAsia" w:cstheme="minorEastAsia" w:hint="eastAsia"/>
          <w:b/>
          <w:bCs/>
        </w:rPr>
        <w:t>现在的生活和工作带给你的压力很大么}</w:t>
      </w:r>
      <w:r w:rsidR="009C22AC" w:rsidRPr="009A440F">
        <w:rPr>
          <w:rFonts w:asciiTheme="minorEastAsia" w:hAnsiTheme="minorEastAsia" w:cstheme="minorEastAsia"/>
          <w:b/>
          <w:bCs/>
        </w:rPr>
        <w:t>}</w:t>
      </w:r>
    </w:p>
    <w:p w14:paraId="2B22199A" w14:textId="1DD1E7B9" w:rsidR="009C22AC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6.到目前为止是否还有让你无法释怀的重大事件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/>
          <w:b/>
          <w:bCs/>
        </w:rPr>
        <w:t>{{</w:t>
      </w:r>
      <w:r w:rsidR="009C22AC" w:rsidRPr="009A440F">
        <w:rPr>
          <w:rFonts w:asciiTheme="minorEastAsia" w:hAnsiTheme="minorEastAsia" w:cstheme="minorEastAsia" w:hint="eastAsia"/>
          <w:b/>
          <w:bCs/>
        </w:rPr>
        <w:t>到目前为止是否还有让你无法释怀的重大事件}</w:t>
      </w:r>
      <w:r w:rsidR="009C22AC" w:rsidRPr="009A440F">
        <w:rPr>
          <w:rFonts w:asciiTheme="minorEastAsia" w:hAnsiTheme="minorEastAsia" w:cstheme="minorEastAsia"/>
          <w:b/>
          <w:bCs/>
        </w:rPr>
        <w:t>}</w:t>
      </w:r>
    </w:p>
    <w:p w14:paraId="608D2072" w14:textId="7F1118A1" w:rsidR="00F43A58" w:rsidRDefault="009C22A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如果有，是</w:t>
      </w:r>
      <w:r w:rsidR="00416797">
        <w:rPr>
          <w:rFonts w:asciiTheme="minorEastAsia" w:hAnsiTheme="minorEastAsia" w:cstheme="minorEastAsia" w:hint="eastAsia"/>
        </w:rPr>
        <w:t>:</w:t>
      </w:r>
      <w:r w:rsidRPr="009A440F">
        <w:rPr>
          <w:rFonts w:asciiTheme="minorEastAsia" w:hAnsiTheme="minorEastAsia" w:cstheme="minorEastAsia"/>
          <w:b/>
          <w:bCs/>
        </w:rPr>
        <w:t>{{</w:t>
      </w:r>
      <w:r w:rsidRPr="009A440F">
        <w:rPr>
          <w:rFonts w:asciiTheme="minorEastAsia" w:hAnsiTheme="minorEastAsia" w:cstheme="minorEastAsia" w:hint="eastAsia"/>
          <w:b/>
          <w:bCs/>
        </w:rPr>
        <w:t>如果有是}</w:t>
      </w:r>
      <w:r w:rsidRPr="009A440F">
        <w:rPr>
          <w:rFonts w:asciiTheme="minorEastAsia" w:hAnsiTheme="minorEastAsia" w:cstheme="minorEastAsia"/>
          <w:b/>
          <w:bCs/>
        </w:rPr>
        <w:t>}</w:t>
      </w:r>
      <w:r w:rsidR="00416797" w:rsidRPr="009A440F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</w:t>
      </w:r>
    </w:p>
    <w:p w14:paraId="21229C71" w14:textId="5C7B4555" w:rsidR="00F43A58" w:rsidRPr="009A440F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>7. 曾做过心理咨询么</w:t>
      </w:r>
      <w:r w:rsidR="009C22AC">
        <w:rPr>
          <w:rFonts w:asciiTheme="minorEastAsia" w:hAnsiTheme="minorEastAsia" w:cstheme="minorEastAsia" w:hint="eastAsia"/>
        </w:rPr>
        <w:t>：</w:t>
      </w:r>
      <w:r w:rsidR="009C22AC" w:rsidRPr="009A440F">
        <w:rPr>
          <w:rFonts w:asciiTheme="minorEastAsia" w:hAnsiTheme="minorEastAsia" w:cstheme="minorEastAsia"/>
          <w:b/>
          <w:bCs/>
        </w:rPr>
        <w:t>{{</w:t>
      </w:r>
      <w:r w:rsidR="009C22AC" w:rsidRPr="009A440F">
        <w:rPr>
          <w:rFonts w:asciiTheme="minorEastAsia" w:hAnsiTheme="minorEastAsia" w:cstheme="minorEastAsia" w:hint="eastAsia"/>
          <w:b/>
          <w:bCs/>
        </w:rPr>
        <w:t>曾做过心理咨询么}</w:t>
      </w:r>
      <w:r w:rsidR="009C22AC" w:rsidRPr="009A440F">
        <w:rPr>
          <w:rFonts w:asciiTheme="minorEastAsia" w:hAnsiTheme="minorEastAsia" w:cstheme="minorEastAsia"/>
          <w:b/>
          <w:bCs/>
        </w:rPr>
        <w:t>}</w:t>
      </w:r>
    </w:p>
    <w:p w14:paraId="6041DF34" w14:textId="16B1E925" w:rsidR="00F43A58" w:rsidRDefault="00416797" w:rsidP="009C22A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8.您的压力来源:</w:t>
      </w:r>
      <w:r w:rsidR="009C22AC" w:rsidRPr="009A440F">
        <w:rPr>
          <w:rFonts w:asciiTheme="minorEastAsia" w:hAnsiTheme="minorEastAsia" w:cstheme="minorEastAsia"/>
          <w:b/>
          <w:bCs/>
        </w:rPr>
        <w:t>{{</w:t>
      </w:r>
      <w:r w:rsidR="009C22AC" w:rsidRPr="009A440F">
        <w:rPr>
          <w:rFonts w:asciiTheme="minorEastAsia" w:hAnsiTheme="minorEastAsia" w:cstheme="minorEastAsia" w:hint="eastAsia"/>
          <w:b/>
          <w:bCs/>
        </w:rPr>
        <w:t>您的压力来源}</w:t>
      </w:r>
      <w:r w:rsidR="009C22AC" w:rsidRPr="009A440F">
        <w:rPr>
          <w:rFonts w:asciiTheme="minorEastAsia" w:hAnsiTheme="minorEastAsia" w:cstheme="minorEastAsia"/>
          <w:b/>
          <w:bCs/>
        </w:rPr>
        <w:t>}</w:t>
      </w:r>
    </w:p>
    <w:p w14:paraId="5A1CB0B8" w14:textId="77777777" w:rsidR="00F43A58" w:rsidRDefault="00416797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睡眠质量</w:t>
      </w:r>
    </w:p>
    <w:p w14:paraId="19B47317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3AAFF094" w14:textId="5FD7720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1.平均每天睡眠时间: </w:t>
      </w:r>
      <w:r w:rsidR="006C44F5" w:rsidRPr="003D2C57">
        <w:rPr>
          <w:rFonts w:asciiTheme="minorEastAsia" w:hAnsiTheme="minorEastAsia" w:cstheme="minorEastAsia"/>
          <w:b/>
          <w:bCs/>
        </w:rPr>
        <w:t>{{</w:t>
      </w:r>
      <w:r w:rsidR="006C44F5" w:rsidRPr="003D2C57">
        <w:rPr>
          <w:rFonts w:asciiTheme="minorEastAsia" w:hAnsiTheme="minorEastAsia" w:cstheme="minorEastAsia" w:hint="eastAsia"/>
          <w:b/>
          <w:bCs/>
        </w:rPr>
        <w:t>平均每天睡眠时间}</w:t>
      </w:r>
      <w:r w:rsidR="006C44F5" w:rsidRPr="003D2C57">
        <w:rPr>
          <w:rFonts w:asciiTheme="minorEastAsia" w:hAnsiTheme="minorEastAsia" w:cstheme="minorEastAsia"/>
          <w:b/>
          <w:bCs/>
        </w:rPr>
        <w:t>}</w:t>
      </w:r>
    </w:p>
    <w:p w14:paraId="0AAD3297" w14:textId="0FA5782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2.您有睡眠障碍么?  </w:t>
      </w:r>
      <w:r w:rsidR="006C44F5" w:rsidRPr="003D2C57">
        <w:rPr>
          <w:rFonts w:asciiTheme="minorEastAsia" w:hAnsiTheme="minorEastAsia" w:cstheme="minorEastAsia"/>
          <w:b/>
          <w:bCs/>
        </w:rPr>
        <w:t>{{</w:t>
      </w:r>
      <w:r w:rsidR="006C44F5" w:rsidRPr="003D2C57">
        <w:rPr>
          <w:rFonts w:asciiTheme="minorEastAsia" w:hAnsiTheme="minorEastAsia" w:cstheme="minorEastAsia" w:hint="eastAsia"/>
          <w:b/>
          <w:bCs/>
        </w:rPr>
        <w:t>您有睡眠障碍么}</w:t>
      </w:r>
      <w:r w:rsidR="006C44F5" w:rsidRPr="003D2C57">
        <w:rPr>
          <w:rFonts w:asciiTheme="minorEastAsia" w:hAnsiTheme="minorEastAsia" w:cstheme="minorEastAsia"/>
          <w:b/>
          <w:bCs/>
        </w:rPr>
        <w:t>}</w:t>
      </w:r>
    </w:p>
    <w:p w14:paraId="317A6FA5" w14:textId="4DEF6D3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 您是否多梦?     </w:t>
      </w:r>
      <w:r w:rsidR="006C44F5" w:rsidRPr="003D2C57">
        <w:rPr>
          <w:rFonts w:asciiTheme="minorEastAsia" w:hAnsiTheme="minorEastAsia" w:cstheme="minorEastAsia"/>
          <w:b/>
          <w:bCs/>
        </w:rPr>
        <w:t>{{</w:t>
      </w:r>
      <w:r w:rsidR="006C44F5" w:rsidRPr="003D2C57">
        <w:rPr>
          <w:rFonts w:asciiTheme="minorEastAsia" w:hAnsiTheme="minorEastAsia" w:cstheme="minorEastAsia" w:hint="eastAsia"/>
          <w:b/>
          <w:bCs/>
        </w:rPr>
        <w:t>您是否多梦}</w:t>
      </w:r>
      <w:r w:rsidR="006C44F5" w:rsidRPr="003D2C57">
        <w:rPr>
          <w:rFonts w:asciiTheme="minorEastAsia" w:hAnsiTheme="minorEastAsia" w:cstheme="minorEastAsia"/>
          <w:b/>
          <w:bCs/>
        </w:rPr>
        <w:t>}</w:t>
      </w:r>
    </w:p>
    <w:p w14:paraId="4119EDE6" w14:textId="760763C0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4您是否打鼾?    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>{{</w:t>
      </w:r>
      <w:r w:rsidR="006C44F5" w:rsidRPr="003D2C57">
        <w:rPr>
          <w:rFonts w:asciiTheme="minorEastAsia" w:hAnsiTheme="minorEastAsia" w:cstheme="minorEastAsia" w:hint="eastAsia"/>
          <w:b/>
          <w:bCs/>
        </w:rPr>
        <w:t>您是否打鼾}</w:t>
      </w:r>
      <w:r w:rsidR="006C44F5" w:rsidRPr="003D2C57">
        <w:rPr>
          <w:rFonts w:asciiTheme="minorEastAsia" w:hAnsiTheme="minorEastAsia" w:cstheme="minorEastAsia"/>
          <w:b/>
          <w:bCs/>
        </w:rPr>
        <w:t>}</w:t>
      </w:r>
    </w:p>
    <w:p w14:paraId="1AC86C0B" w14:textId="0DB4861D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5.在起床后是否觉得疲惫?   </w:t>
      </w:r>
      <w:r w:rsidR="006C44F5" w:rsidRPr="003D2C57">
        <w:rPr>
          <w:rFonts w:asciiTheme="minorEastAsia" w:hAnsiTheme="minorEastAsia" w:cstheme="minorEastAsia"/>
          <w:b/>
          <w:bCs/>
        </w:rPr>
        <w:t>{{</w:t>
      </w:r>
      <w:r w:rsidR="006C44F5" w:rsidRPr="003D2C57">
        <w:rPr>
          <w:rFonts w:asciiTheme="minorEastAsia" w:hAnsiTheme="minorEastAsia" w:cstheme="minorEastAsia" w:hint="eastAsia"/>
          <w:b/>
          <w:bCs/>
        </w:rPr>
        <w:t>在起床后是否觉得疲惫}</w:t>
      </w:r>
      <w:r w:rsidR="006C44F5" w:rsidRPr="003D2C57">
        <w:rPr>
          <w:rFonts w:asciiTheme="minorEastAsia" w:hAnsiTheme="minorEastAsia" w:cstheme="minorEastAsia"/>
          <w:b/>
          <w:bCs/>
        </w:rPr>
        <w:t>}</w:t>
      </w:r>
    </w:p>
    <w:p w14:paraId="15E5B385" w14:textId="03149DE6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6您日常入睡时间:  </w:t>
      </w:r>
      <w:r w:rsidR="006C44F5" w:rsidRPr="003D2C57">
        <w:rPr>
          <w:rFonts w:asciiTheme="minorEastAsia" w:hAnsiTheme="minorEastAsia" w:cstheme="minorEastAsia"/>
          <w:b/>
          <w:bCs/>
        </w:rPr>
        <w:t>{{</w:t>
      </w:r>
      <w:r w:rsidR="006C44F5" w:rsidRPr="003D2C57">
        <w:rPr>
          <w:rFonts w:asciiTheme="minorEastAsia" w:hAnsiTheme="minorEastAsia" w:cstheme="minorEastAsia" w:hint="eastAsia"/>
          <w:b/>
          <w:bCs/>
        </w:rPr>
        <w:t>您日常入睡时间}</w:t>
      </w:r>
      <w:r w:rsidR="006C44F5" w:rsidRPr="003D2C57">
        <w:rPr>
          <w:rFonts w:asciiTheme="minorEastAsia" w:hAnsiTheme="minorEastAsia" w:cstheme="minorEastAsia"/>
          <w:b/>
          <w:bCs/>
        </w:rPr>
        <w:t>}</w:t>
      </w:r>
    </w:p>
    <w:p w14:paraId="48FA3BD3" w14:textId="493226E5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是否服用辅助药物：</w:t>
      </w:r>
      <w:r w:rsidRPr="003D2C57">
        <w:rPr>
          <w:rFonts w:asciiTheme="minorEastAsia" w:hAnsiTheme="minorEastAsia" w:cstheme="minorEastAsia" w:hint="eastAsia"/>
          <w:b/>
          <w:bCs/>
        </w:rPr>
        <w:t>{</w:t>
      </w:r>
      <w:r w:rsidRPr="003D2C57">
        <w:rPr>
          <w:rFonts w:asciiTheme="minorEastAsia" w:hAnsiTheme="minorEastAsia" w:cstheme="minorEastAsia"/>
          <w:b/>
          <w:bCs/>
        </w:rPr>
        <w:t>{</w:t>
      </w:r>
      <w:r w:rsidRPr="003D2C57">
        <w:rPr>
          <w:rFonts w:asciiTheme="minorEastAsia" w:hAnsiTheme="minorEastAsia" w:cstheme="minorEastAsia" w:hint="eastAsia"/>
          <w:b/>
          <w:bCs/>
        </w:rPr>
        <w:t>是否服用辅助药物}</w:t>
      </w:r>
      <w:r w:rsidRPr="003D2C57">
        <w:rPr>
          <w:rFonts w:asciiTheme="minorEastAsia" w:hAnsiTheme="minorEastAsia" w:cstheme="minorEastAsia"/>
          <w:b/>
          <w:bCs/>
        </w:rPr>
        <w:t>}</w:t>
      </w:r>
    </w:p>
    <w:p w14:paraId="240B0D57" w14:textId="282FAA5C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辅助药物：</w:t>
      </w:r>
      <w:r w:rsidRPr="003D2C57">
        <w:rPr>
          <w:rFonts w:asciiTheme="minorEastAsia" w:hAnsiTheme="minorEastAsia" w:cstheme="minorEastAsia" w:hint="eastAsia"/>
          <w:b/>
          <w:bCs/>
        </w:rPr>
        <w:t>{</w:t>
      </w:r>
      <w:r w:rsidRPr="003D2C57">
        <w:rPr>
          <w:rFonts w:asciiTheme="minorEastAsia" w:hAnsiTheme="minorEastAsia" w:cstheme="minorEastAsia"/>
          <w:b/>
          <w:bCs/>
        </w:rPr>
        <w:t>{</w:t>
      </w:r>
      <w:r w:rsidRPr="003D2C57">
        <w:rPr>
          <w:rFonts w:asciiTheme="minorEastAsia" w:hAnsiTheme="minorEastAsia" w:cstheme="minorEastAsia" w:hint="eastAsia"/>
          <w:b/>
          <w:bCs/>
        </w:rPr>
        <w:t>辅助药物}</w:t>
      </w:r>
      <w:r w:rsidRPr="003D2C57">
        <w:rPr>
          <w:rFonts w:asciiTheme="minorEastAsia" w:hAnsiTheme="minorEastAsia" w:cstheme="minorEastAsia"/>
          <w:b/>
          <w:bCs/>
        </w:rPr>
        <w:t>}</w:t>
      </w:r>
    </w:p>
    <w:p w14:paraId="2824C0C5" w14:textId="4DB878A9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7.您是否有失眠现象: </w:t>
      </w:r>
      <w:r w:rsidR="006C44F5" w:rsidRPr="003D2C57">
        <w:rPr>
          <w:rFonts w:asciiTheme="minorEastAsia" w:hAnsiTheme="minorEastAsia" w:cstheme="minorEastAsia"/>
          <w:b/>
          <w:bCs/>
        </w:rPr>
        <w:t>{{</w:t>
      </w:r>
      <w:r w:rsidR="006C44F5" w:rsidRPr="003D2C57">
        <w:rPr>
          <w:rFonts w:asciiTheme="minorEastAsia" w:hAnsiTheme="minorEastAsia" w:cstheme="minorEastAsia" w:hint="eastAsia"/>
          <w:b/>
          <w:bCs/>
        </w:rPr>
        <w:t>您是否有失眠现象}</w:t>
      </w:r>
      <w:r w:rsidR="006C44F5" w:rsidRPr="003D2C57">
        <w:rPr>
          <w:rFonts w:asciiTheme="minorEastAsia" w:hAnsiTheme="minorEastAsia" w:cstheme="minorEastAsia"/>
          <w:b/>
          <w:bCs/>
        </w:rPr>
        <w:t>}</w:t>
      </w:r>
    </w:p>
    <w:p w14:paraId="25041C09" w14:textId="77899EED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8.是否会在半夜醒来? </w:t>
      </w:r>
      <w:r w:rsidR="00630BFB" w:rsidRPr="003D2C57">
        <w:rPr>
          <w:rFonts w:asciiTheme="minorEastAsia" w:hAnsiTheme="minorEastAsia" w:cstheme="minorEastAsia"/>
          <w:b/>
          <w:bCs/>
        </w:rPr>
        <w:t>{{</w:t>
      </w:r>
      <w:r w:rsidR="00630BFB">
        <w:rPr>
          <w:rFonts w:asciiTheme="minorEastAsia" w:hAnsiTheme="minorEastAsia" w:cstheme="minorEastAsia" w:hint="eastAsia"/>
          <w:b/>
          <w:bCs/>
        </w:rPr>
        <w:t>是否在半夜醒来</w:t>
      </w:r>
      <w:r w:rsidR="00630BFB" w:rsidRPr="003D2C57">
        <w:rPr>
          <w:rFonts w:asciiTheme="minorEastAsia" w:hAnsiTheme="minorEastAsia" w:cstheme="minorEastAsia" w:hint="eastAsia"/>
          <w:b/>
          <w:bCs/>
        </w:rPr>
        <w:t>}</w:t>
      </w:r>
      <w:r w:rsidR="00630BFB" w:rsidRPr="003D2C57">
        <w:rPr>
          <w:rFonts w:asciiTheme="minorEastAsia" w:hAnsiTheme="minorEastAsia" w:cstheme="minorEastAsia"/>
          <w:b/>
          <w:bCs/>
        </w:rPr>
        <w:t>}</w:t>
      </w:r>
    </w:p>
    <w:p w14:paraId="7863B55C" w14:textId="69F933B8" w:rsidR="00852933" w:rsidRPr="003D2C57" w:rsidRDefault="00852933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是否能再次轻松入睡？</w:t>
      </w:r>
      <w:r w:rsidRPr="003D2C57">
        <w:rPr>
          <w:rFonts w:asciiTheme="minorEastAsia" w:hAnsiTheme="minorEastAsia" w:cstheme="minorEastAsia" w:hint="eastAsia"/>
          <w:b/>
          <w:bCs/>
        </w:rPr>
        <w:t>{</w:t>
      </w:r>
      <w:r w:rsidRPr="003D2C57">
        <w:rPr>
          <w:rFonts w:asciiTheme="minorEastAsia" w:hAnsiTheme="minorEastAsia" w:cstheme="minorEastAsia"/>
          <w:b/>
          <w:bCs/>
        </w:rPr>
        <w:t>{</w:t>
      </w:r>
      <w:r w:rsidRPr="003D2C57">
        <w:rPr>
          <w:rFonts w:asciiTheme="minorEastAsia" w:hAnsiTheme="minorEastAsia" w:cstheme="minorEastAsia" w:hint="eastAsia"/>
          <w:b/>
          <w:bCs/>
        </w:rPr>
        <w:t>是否能再次轻松入睡}</w:t>
      </w:r>
      <w:r w:rsidRPr="003D2C57">
        <w:rPr>
          <w:rFonts w:asciiTheme="minorEastAsia" w:hAnsiTheme="minorEastAsia" w:cstheme="minorEastAsia"/>
          <w:b/>
          <w:bCs/>
        </w:rPr>
        <w:t>}</w:t>
      </w:r>
    </w:p>
    <w:p w14:paraId="29B45046" w14:textId="18421567" w:rsidR="00F43A58" w:rsidRPr="003D2C57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9. 是否会起夜?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>{{</w:t>
      </w:r>
      <w:r w:rsidR="006C44F5" w:rsidRPr="003D2C57">
        <w:rPr>
          <w:rFonts w:asciiTheme="minorEastAsia" w:hAnsiTheme="minorEastAsia" w:cstheme="minorEastAsia" w:hint="eastAsia"/>
          <w:b/>
          <w:bCs/>
        </w:rPr>
        <w:t>是否会起夜}</w:t>
      </w:r>
      <w:r w:rsidR="006C44F5" w:rsidRPr="003D2C57">
        <w:rPr>
          <w:rFonts w:asciiTheme="minorEastAsia" w:hAnsiTheme="minorEastAsia" w:cstheme="minorEastAsia"/>
          <w:b/>
          <w:bCs/>
        </w:rPr>
        <w:t>}</w:t>
      </w:r>
    </w:p>
    <w:p w14:paraId="3A3BD80D" w14:textId="01A93D72" w:rsidR="00852933" w:rsidRDefault="00852933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ab/>
      </w:r>
      <w:r>
        <w:rPr>
          <w:rFonts w:asciiTheme="minorEastAsia" w:hAnsiTheme="minorEastAsia" w:cstheme="minorEastAsia" w:hint="eastAsia"/>
        </w:rPr>
        <w:t>次数：</w:t>
      </w:r>
      <w:r w:rsidRPr="003D2C57">
        <w:rPr>
          <w:rFonts w:asciiTheme="minorEastAsia" w:hAnsiTheme="minorEastAsia" w:cstheme="minorEastAsia" w:hint="eastAsia"/>
          <w:b/>
          <w:bCs/>
        </w:rPr>
        <w:t>{</w:t>
      </w:r>
      <w:r w:rsidRPr="003D2C57">
        <w:rPr>
          <w:rFonts w:asciiTheme="minorEastAsia" w:hAnsiTheme="minorEastAsia" w:cstheme="minorEastAsia"/>
          <w:b/>
          <w:bCs/>
        </w:rPr>
        <w:t>{</w:t>
      </w:r>
      <w:r w:rsidRPr="003D2C57">
        <w:rPr>
          <w:rFonts w:asciiTheme="minorEastAsia" w:hAnsiTheme="minorEastAsia" w:cstheme="minorEastAsia" w:hint="eastAsia"/>
          <w:b/>
          <w:bCs/>
        </w:rPr>
        <w:t>次数}</w:t>
      </w:r>
      <w:r w:rsidRPr="003D2C57">
        <w:rPr>
          <w:rFonts w:asciiTheme="minorEastAsia" w:hAnsiTheme="minorEastAsia" w:cstheme="minorEastAsia"/>
          <w:b/>
          <w:bCs/>
        </w:rPr>
        <w:t>}</w:t>
      </w:r>
      <w:r>
        <w:rPr>
          <w:rFonts w:asciiTheme="minorEastAsia" w:hAnsiTheme="minorEastAsia" w:cstheme="minorEastAsia" w:hint="eastAsia"/>
        </w:rPr>
        <w:t>次/晚</w:t>
      </w:r>
    </w:p>
    <w:p w14:paraId="21C8DE74" w14:textId="77777777" w:rsidR="00720E59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10.是否有固定的睡前习惯? </w:t>
      </w:r>
      <w:r w:rsidRPr="003D2C57">
        <w:rPr>
          <w:rFonts w:asciiTheme="minorEastAsia" w:hAnsiTheme="minorEastAsia" w:cstheme="minorEastAsia" w:hint="eastAsia"/>
          <w:b/>
          <w:bCs/>
        </w:rPr>
        <w:t xml:space="preserve"> </w:t>
      </w:r>
      <w:r w:rsidR="006C44F5" w:rsidRPr="003D2C57">
        <w:rPr>
          <w:rFonts w:asciiTheme="minorEastAsia" w:hAnsiTheme="minorEastAsia" w:cstheme="minorEastAsia"/>
          <w:b/>
          <w:bCs/>
        </w:rPr>
        <w:t>{{</w:t>
      </w:r>
      <w:r w:rsidR="006C44F5" w:rsidRPr="003D2C57">
        <w:rPr>
          <w:rFonts w:asciiTheme="minorEastAsia" w:hAnsiTheme="minorEastAsia" w:cstheme="minorEastAsia" w:hint="eastAsia"/>
          <w:b/>
          <w:bCs/>
        </w:rPr>
        <w:t>是否有固定的睡前习惯}</w:t>
      </w:r>
      <w:r w:rsidR="006C44F5" w:rsidRPr="003D2C57">
        <w:rPr>
          <w:rFonts w:asciiTheme="minorEastAsia" w:hAnsiTheme="minorEastAsia" w:cstheme="minorEastAsia"/>
          <w:b/>
          <w:bCs/>
        </w:rPr>
        <w:t>}</w:t>
      </w:r>
    </w:p>
    <w:p w14:paraId="05786074" w14:textId="171ED609" w:rsidR="00F43A58" w:rsidRDefault="00720E5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b/>
          <w:bCs/>
        </w:rPr>
        <w:tab/>
      </w:r>
      <w:r w:rsidR="00AD63DD">
        <w:rPr>
          <w:rFonts w:asciiTheme="minorEastAsia" w:hAnsiTheme="minorEastAsia" w:cstheme="minorEastAsia" w:hint="eastAsia"/>
          <w:b/>
          <w:bCs/>
        </w:rPr>
        <w:t>如果有，</w:t>
      </w:r>
      <w:r w:rsidRPr="00720E59">
        <w:rPr>
          <w:rFonts w:asciiTheme="minorEastAsia" w:hAnsiTheme="minorEastAsia" w:cstheme="minorEastAsia" w:hint="eastAsia"/>
        </w:rPr>
        <w:t>睡前习惯：</w:t>
      </w:r>
      <w:r>
        <w:rPr>
          <w:rFonts w:asciiTheme="minorEastAsia" w:hAnsiTheme="minorEastAsia" w:cstheme="minorEastAsia" w:hint="eastAsia"/>
          <w:b/>
          <w:bCs/>
        </w:rPr>
        <w:t>{</w:t>
      </w:r>
      <w:r>
        <w:rPr>
          <w:rFonts w:asciiTheme="minorEastAsia" w:hAnsiTheme="minorEastAsia" w:cstheme="minorEastAsia"/>
          <w:b/>
          <w:bCs/>
        </w:rPr>
        <w:t>{</w:t>
      </w:r>
      <w:r w:rsidR="00AD63DD">
        <w:rPr>
          <w:rFonts w:asciiTheme="minorEastAsia" w:hAnsiTheme="minorEastAsia" w:cstheme="minorEastAsia" w:hint="eastAsia"/>
          <w:b/>
          <w:bCs/>
        </w:rPr>
        <w:t>如果有</w:t>
      </w:r>
      <w:r>
        <w:rPr>
          <w:rFonts w:asciiTheme="minorEastAsia" w:hAnsiTheme="minorEastAsia" w:cstheme="minorEastAsia" w:hint="eastAsia"/>
          <w:b/>
          <w:bCs/>
        </w:rPr>
        <w:t>睡前习惯}</w:t>
      </w:r>
      <w:r>
        <w:rPr>
          <w:rFonts w:asciiTheme="minorEastAsia" w:hAnsiTheme="minorEastAsia" w:cstheme="minorEastAsia"/>
          <w:b/>
          <w:bCs/>
        </w:rPr>
        <w:t>}</w:t>
      </w:r>
      <w:r w:rsidR="00416797">
        <w:rPr>
          <w:rFonts w:asciiTheme="minorEastAsia" w:hAnsiTheme="minorEastAsia" w:cstheme="minorEastAsia" w:hint="eastAsia"/>
          <w:sz w:val="22"/>
        </w:rPr>
        <w:t xml:space="preserve">               </w:t>
      </w:r>
    </w:p>
    <w:p w14:paraId="7618FF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80EEF00" w14:textId="77777777" w:rsidR="00F43A58" w:rsidRDefault="00416797">
      <w:pPr>
        <w:rPr>
          <w:rFonts w:asciiTheme="minorEastAsia" w:hAnsiTheme="minorEastAsia" w:cstheme="minorEastAsia"/>
          <w:b/>
          <w:bCs/>
          <w:sz w:val="22"/>
          <w:szCs w:val="24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社会关系</w:t>
      </w:r>
    </w:p>
    <w:p w14:paraId="2FF3A5A6" w14:textId="618AE06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1.婚姻状况: </w:t>
      </w:r>
      <w:r w:rsidR="0075707D" w:rsidRPr="0075707D">
        <w:rPr>
          <w:rFonts w:asciiTheme="minorEastAsia" w:hAnsiTheme="minorEastAsia" w:cstheme="minorEastAsia"/>
          <w:b/>
          <w:bCs/>
        </w:rPr>
        <w:t>{{</w:t>
      </w:r>
      <w:r w:rsidR="0075707D" w:rsidRPr="0075707D">
        <w:rPr>
          <w:rFonts w:asciiTheme="minorEastAsia" w:hAnsiTheme="minorEastAsia" w:cstheme="minorEastAsia" w:hint="eastAsia"/>
          <w:b/>
          <w:bCs/>
        </w:rPr>
        <w:t>婚姻状况}</w:t>
      </w:r>
      <w:r w:rsidR="0075707D" w:rsidRPr="0075707D">
        <w:rPr>
          <w:rFonts w:asciiTheme="minorEastAsia" w:hAnsiTheme="minorEastAsia" w:cstheme="minorEastAsia"/>
          <w:b/>
          <w:bCs/>
        </w:rPr>
        <w:t>}</w:t>
      </w:r>
    </w:p>
    <w:p w14:paraId="31269232" w14:textId="58B48BC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2.目前和谁一同居住?   </w:t>
      </w:r>
      <w:r w:rsidR="0075707D" w:rsidRPr="0075707D">
        <w:rPr>
          <w:rFonts w:asciiTheme="minorEastAsia" w:hAnsiTheme="minorEastAsia" w:cstheme="minorEastAsia"/>
          <w:b/>
          <w:bCs/>
        </w:rPr>
        <w:t>{{</w:t>
      </w:r>
      <w:r w:rsidR="0075707D" w:rsidRPr="0075707D">
        <w:rPr>
          <w:rFonts w:asciiTheme="minorEastAsia" w:hAnsiTheme="minorEastAsia" w:cstheme="minorEastAsia" w:hint="eastAsia"/>
          <w:b/>
          <w:bCs/>
        </w:rPr>
        <w:t>目前和谁一同居住}</w:t>
      </w:r>
      <w:r w:rsidR="0075707D" w:rsidRPr="0075707D">
        <w:rPr>
          <w:rFonts w:asciiTheme="minorEastAsia" w:hAnsiTheme="minorEastAsia" w:cstheme="minorEastAsia"/>
          <w:b/>
          <w:bCs/>
        </w:rPr>
        <w:t>}</w:t>
      </w:r>
    </w:p>
    <w:p w14:paraId="2FC3472E" w14:textId="628E20FF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其他:</w:t>
      </w:r>
      <w:r w:rsidR="0075707D"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{</w:t>
      </w:r>
      <w:r w:rsidR="0075707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{</w:t>
      </w:r>
      <w:r w:rsidR="0075707D"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其他人或物</w:t>
      </w:r>
      <w:r w:rsidR="0075707D"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}</w:t>
      </w:r>
      <w:r w:rsidR="0075707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}</w:t>
      </w:r>
      <w:r w:rsidR="0075707D">
        <w:rPr>
          <w:rFonts w:asciiTheme="minorEastAsia" w:hAnsiTheme="minorEastAsia" w:cstheme="minorEastAsia"/>
        </w:rPr>
        <w:t xml:space="preserve"> </w:t>
      </w:r>
    </w:p>
    <w:p w14:paraId="7C049D65" w14:textId="77777777" w:rsidR="0075707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3.家庭活动频率: </w:t>
      </w:r>
      <w:r w:rsidR="0075707D" w:rsidRPr="0075707D">
        <w:rPr>
          <w:rFonts w:asciiTheme="minorEastAsia" w:hAnsiTheme="minorEastAsia" w:cstheme="minorEastAsia"/>
          <w:b/>
          <w:bCs/>
        </w:rPr>
        <w:t>{{</w:t>
      </w:r>
      <w:r w:rsidR="0075707D" w:rsidRPr="0075707D">
        <w:rPr>
          <w:rFonts w:asciiTheme="minorEastAsia" w:hAnsiTheme="minorEastAsia" w:cstheme="minorEastAsia" w:hint="eastAsia"/>
          <w:b/>
          <w:bCs/>
        </w:rPr>
        <w:t>家庭活动频率}</w:t>
      </w:r>
      <w:r w:rsidR="0075707D" w:rsidRPr="0075707D">
        <w:rPr>
          <w:rFonts w:asciiTheme="minorEastAsia" w:hAnsiTheme="minorEastAsia" w:cstheme="minorEastAsia"/>
          <w:b/>
          <w:bCs/>
        </w:rPr>
        <w:t>}</w:t>
      </w:r>
    </w:p>
    <w:p w14:paraId="718E8055" w14:textId="6C39B92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其他:</w:t>
      </w:r>
      <w:r>
        <w:rPr>
          <w:rFonts w:asciiTheme="minorEastAsia" w:hAnsiTheme="minorEastAsia" w:cstheme="minorEastAsia" w:hint="eastAsia"/>
          <w:sz w:val="22"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  <w:sz w:val="22"/>
        </w:rPr>
        <w:t>{{</w:t>
      </w:r>
      <w:r w:rsidR="0075707D" w:rsidRPr="0075707D">
        <w:rPr>
          <w:rFonts w:asciiTheme="minorEastAsia" w:hAnsiTheme="minorEastAsia" w:cstheme="minorEastAsia" w:hint="eastAsia"/>
          <w:b/>
          <w:bCs/>
          <w:sz w:val="22"/>
        </w:rPr>
        <w:t>其他活动频率}</w:t>
      </w:r>
      <w:r w:rsidR="0075707D" w:rsidRPr="0075707D">
        <w:rPr>
          <w:rFonts w:asciiTheme="minorEastAsia" w:hAnsiTheme="minorEastAsia" w:cstheme="minorEastAsia"/>
          <w:b/>
          <w:bCs/>
          <w:sz w:val="22"/>
        </w:rPr>
        <w:t>}</w:t>
      </w:r>
      <w:r w:rsidRPr="0075707D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>
        <w:rPr>
          <w:rFonts w:asciiTheme="minorEastAsia" w:hAnsiTheme="minorEastAsia" w:cstheme="minorEastAsia" w:hint="eastAsia"/>
          <w:sz w:val="22"/>
        </w:rPr>
        <w:t xml:space="preserve">     </w:t>
      </w:r>
    </w:p>
    <w:p w14:paraId="05FB2392" w14:textId="259D2DC0" w:rsidR="0075707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4.朋友聚会约会频率:</w:t>
      </w:r>
      <w:r w:rsidRPr="0075707D">
        <w:rPr>
          <w:rFonts w:asciiTheme="minorEastAsia" w:hAnsiTheme="minorEastAsia" w:cstheme="minorEastAsia" w:hint="eastAsia"/>
          <w:b/>
          <w:bCs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</w:rPr>
        <w:t>{{</w:t>
      </w:r>
      <w:r w:rsidR="0075707D" w:rsidRPr="0075707D">
        <w:rPr>
          <w:rFonts w:asciiTheme="minorEastAsia" w:hAnsiTheme="minorEastAsia" w:cstheme="minorEastAsia" w:hint="eastAsia"/>
          <w:b/>
          <w:bCs/>
        </w:rPr>
        <w:t>朋友聚会约会频率}</w:t>
      </w:r>
      <w:r w:rsidR="0075707D" w:rsidRPr="0075707D">
        <w:rPr>
          <w:rFonts w:asciiTheme="minorEastAsia" w:hAnsiTheme="minorEastAsia" w:cstheme="minorEastAsia"/>
          <w:b/>
          <w:bCs/>
        </w:rPr>
        <w:t>}</w:t>
      </w:r>
    </w:p>
    <w:p w14:paraId="02DE27CE" w14:textId="16F15A0C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其他:</w:t>
      </w:r>
      <w:r w:rsidR="0075707D" w:rsidRPr="0075707D">
        <w:rPr>
          <w:rFonts w:asciiTheme="minorEastAsia" w:hAnsiTheme="minorEastAsia" w:cstheme="minorEastAsia"/>
          <w:b/>
          <w:bCs/>
        </w:rPr>
        <w:t xml:space="preserve"> {{</w:t>
      </w:r>
      <w:r w:rsidR="0075707D" w:rsidRPr="0075707D">
        <w:rPr>
          <w:rFonts w:asciiTheme="minorEastAsia" w:hAnsiTheme="minorEastAsia" w:cstheme="minorEastAsia" w:hint="eastAsia"/>
          <w:b/>
          <w:bCs/>
        </w:rPr>
        <w:t>a其他}</w:t>
      </w:r>
      <w:r w:rsidR="0075707D" w:rsidRPr="0075707D">
        <w:rPr>
          <w:rFonts w:asciiTheme="minorEastAsia" w:hAnsiTheme="minorEastAsia" w:cstheme="minorEastAsia"/>
          <w:b/>
          <w:bCs/>
        </w:rPr>
        <w:t>}</w:t>
      </w:r>
      <w:r w:rsidR="0075707D" w:rsidRPr="0075707D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             </w:t>
      </w:r>
    </w:p>
    <w:p w14:paraId="1FA9C51B" w14:textId="00DA0F4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5. 最近一次外出旅游:  </w:t>
      </w:r>
      <w:r w:rsidR="0075707D" w:rsidRPr="0075707D">
        <w:rPr>
          <w:rFonts w:asciiTheme="minorEastAsia" w:hAnsiTheme="minorEastAsia" w:cstheme="minorEastAsia"/>
          <w:b/>
          <w:bCs/>
        </w:rPr>
        <w:t>{{</w:t>
      </w:r>
      <w:r w:rsidR="0075707D" w:rsidRPr="0075707D">
        <w:rPr>
          <w:rFonts w:asciiTheme="minorEastAsia" w:hAnsiTheme="minorEastAsia" w:cstheme="minorEastAsia" w:hint="eastAsia"/>
          <w:b/>
          <w:bCs/>
        </w:rPr>
        <w:t>最近一次外出旅游}</w:t>
      </w:r>
      <w:r w:rsidR="0075707D" w:rsidRPr="0075707D">
        <w:rPr>
          <w:rFonts w:asciiTheme="minorEastAsia" w:hAnsiTheme="minorEastAsia" w:cstheme="minorEastAsia"/>
          <w:b/>
          <w:bCs/>
        </w:rPr>
        <w:t>}</w:t>
      </w:r>
    </w:p>
    <w:p w14:paraId="4EFB6A49" w14:textId="257BFD14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6. 是否有宗教信仰:   </w:t>
      </w:r>
      <w:r w:rsidRPr="0075707D">
        <w:rPr>
          <w:rFonts w:asciiTheme="minorEastAsia" w:hAnsiTheme="minorEastAsia" w:cstheme="minorEastAsia" w:hint="eastAsia"/>
          <w:b/>
          <w:bCs/>
        </w:rPr>
        <w:t xml:space="preserve"> </w:t>
      </w:r>
      <w:r w:rsidR="0075707D" w:rsidRPr="0075707D">
        <w:rPr>
          <w:rFonts w:asciiTheme="minorEastAsia" w:hAnsiTheme="minorEastAsia" w:cstheme="minorEastAsia"/>
          <w:b/>
          <w:bCs/>
        </w:rPr>
        <w:t>{{</w:t>
      </w:r>
      <w:r w:rsidR="0075707D" w:rsidRPr="0075707D">
        <w:rPr>
          <w:rFonts w:asciiTheme="minorEastAsia" w:hAnsiTheme="minorEastAsia" w:cstheme="minorEastAsia" w:hint="eastAsia"/>
          <w:b/>
          <w:bCs/>
        </w:rPr>
        <w:t>是否有宗教信仰}</w:t>
      </w:r>
      <w:r w:rsidR="0075707D" w:rsidRPr="0075707D">
        <w:rPr>
          <w:rFonts w:asciiTheme="minorEastAsia" w:hAnsiTheme="minorEastAsia" w:cstheme="minorEastAsia"/>
          <w:b/>
          <w:bCs/>
        </w:rPr>
        <w:t>}</w:t>
      </w:r>
    </w:p>
    <w:p w14:paraId="20A8A230" w14:textId="69BF19E8" w:rsidR="0075707D" w:rsidRDefault="0075707D">
      <w:pPr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如果有，宗教信仰为：</w:t>
      </w:r>
      <w:r w:rsidRPr="0075707D">
        <w:rPr>
          <w:rFonts w:asciiTheme="minorEastAsia" w:hAnsiTheme="minorEastAsia" w:cstheme="minorEastAsia" w:hint="eastAsia"/>
          <w:b/>
          <w:bCs/>
        </w:rPr>
        <w:t>{</w:t>
      </w:r>
      <w:r w:rsidRPr="0075707D">
        <w:rPr>
          <w:rFonts w:asciiTheme="minorEastAsia" w:hAnsiTheme="minorEastAsia" w:cstheme="minorEastAsia"/>
          <w:b/>
          <w:bCs/>
        </w:rPr>
        <w:t>{</w:t>
      </w:r>
      <w:r w:rsidRPr="0075707D">
        <w:rPr>
          <w:rFonts w:asciiTheme="minorEastAsia" w:hAnsiTheme="minorEastAsia" w:cstheme="minorEastAsia" w:hint="eastAsia"/>
          <w:b/>
          <w:bCs/>
        </w:rPr>
        <w:t>如果有宗教信仰为}</w:t>
      </w:r>
      <w:r w:rsidRPr="0075707D">
        <w:rPr>
          <w:rFonts w:asciiTheme="minorEastAsia" w:hAnsiTheme="minorEastAsia" w:cstheme="minorEastAsia"/>
          <w:b/>
          <w:bCs/>
        </w:rPr>
        <w:t>}</w:t>
      </w:r>
    </w:p>
    <w:p w14:paraId="1E295C52" w14:textId="77777777" w:rsidR="00F43A58" w:rsidRDefault="00F43A58">
      <w:pPr>
        <w:rPr>
          <w:rFonts w:asciiTheme="minorEastAsia" w:hAnsiTheme="minorEastAsia" w:cstheme="minorEastAsia"/>
          <w:b/>
        </w:rPr>
      </w:pPr>
    </w:p>
    <w:p w14:paraId="33C77B8C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吸烟习惯</w:t>
      </w:r>
    </w:p>
    <w:p w14:paraId="06DB87D3" w14:textId="64867D3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1.是否吸烟: </w:t>
      </w:r>
      <w:r w:rsidR="0062383D" w:rsidRPr="0062383D">
        <w:rPr>
          <w:rFonts w:asciiTheme="minorEastAsia" w:hAnsiTheme="minorEastAsia" w:cstheme="minorEastAsia"/>
          <w:b/>
          <w:bCs/>
        </w:rPr>
        <w:t>{{</w:t>
      </w:r>
      <w:r w:rsidR="0062383D" w:rsidRPr="0062383D">
        <w:rPr>
          <w:rFonts w:asciiTheme="minorEastAsia" w:hAnsiTheme="minorEastAsia" w:cstheme="minorEastAsia" w:hint="eastAsia"/>
          <w:b/>
          <w:bCs/>
        </w:rPr>
        <w:t>是否吸烟</w:t>
      </w:r>
      <w:r w:rsidR="0062383D" w:rsidRPr="0062383D">
        <w:rPr>
          <w:rFonts w:asciiTheme="minorEastAsia" w:hAnsiTheme="minorEastAsia" w:cstheme="minorEastAsia"/>
          <w:b/>
          <w:bCs/>
        </w:rPr>
        <w:t>}}</w:t>
      </w:r>
    </w:p>
    <w:p w14:paraId="2EF65496" w14:textId="6AA289B8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 烟龄:    </w:t>
      </w:r>
      <w:r w:rsidR="0062383D" w:rsidRPr="0062383D">
        <w:rPr>
          <w:rFonts w:asciiTheme="minorEastAsia" w:hAnsiTheme="minorEastAsia" w:cstheme="minorEastAsia"/>
          <w:b/>
          <w:bCs/>
        </w:rPr>
        <w:t>{{</w:t>
      </w:r>
      <w:r w:rsidR="0062383D" w:rsidRPr="0062383D">
        <w:rPr>
          <w:rFonts w:asciiTheme="minorEastAsia" w:hAnsiTheme="minorEastAsia" w:cstheme="minorEastAsia" w:hint="eastAsia"/>
          <w:b/>
          <w:bCs/>
        </w:rPr>
        <w:t>烟龄}</w:t>
      </w:r>
      <w:r w:rsidR="0062383D" w:rsidRPr="0062383D">
        <w:rPr>
          <w:rFonts w:asciiTheme="minorEastAsia" w:hAnsiTheme="minorEastAsia" w:cstheme="minorEastAsia"/>
          <w:b/>
          <w:bCs/>
        </w:rPr>
        <w:t>}</w:t>
      </w:r>
    </w:p>
    <w:p w14:paraId="3B17DB67" w14:textId="31F5131C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3.每日烟量: </w:t>
      </w:r>
      <w:r w:rsidR="0062383D" w:rsidRPr="0062383D">
        <w:rPr>
          <w:rFonts w:asciiTheme="minorEastAsia" w:hAnsiTheme="minorEastAsia" w:cstheme="minorEastAsia"/>
          <w:b/>
          <w:bCs/>
        </w:rPr>
        <w:t>{{</w:t>
      </w:r>
      <w:r w:rsidR="0062383D" w:rsidRPr="0062383D">
        <w:rPr>
          <w:rFonts w:asciiTheme="minorEastAsia" w:hAnsiTheme="minorEastAsia" w:cstheme="minorEastAsia" w:hint="eastAsia"/>
          <w:b/>
          <w:bCs/>
        </w:rPr>
        <w:t>每日烟量</w:t>
      </w:r>
      <w:r w:rsidR="0062383D" w:rsidRPr="0062383D">
        <w:rPr>
          <w:rFonts w:asciiTheme="minorEastAsia" w:hAnsiTheme="minorEastAsia" w:cstheme="minorEastAsia"/>
          <w:b/>
          <w:bCs/>
        </w:rPr>
        <w:t>}}</w:t>
      </w:r>
    </w:p>
    <w:p w14:paraId="135D5434" w14:textId="77777777" w:rsidR="0062383D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4.曾尝试戒烟? </w:t>
      </w:r>
      <w:r w:rsidR="0062383D" w:rsidRPr="0062383D">
        <w:rPr>
          <w:rFonts w:asciiTheme="minorEastAsia" w:hAnsiTheme="minorEastAsia" w:cstheme="minorEastAsia"/>
          <w:b/>
          <w:bCs/>
        </w:rPr>
        <w:t>{{</w:t>
      </w:r>
      <w:r w:rsidR="0062383D" w:rsidRPr="0062383D">
        <w:rPr>
          <w:rFonts w:asciiTheme="minorEastAsia" w:hAnsiTheme="minorEastAsia" w:cstheme="minorEastAsia" w:hint="eastAsia"/>
          <w:b/>
          <w:bCs/>
        </w:rPr>
        <w:t>曾尝试戒烟}</w:t>
      </w:r>
      <w:r w:rsidR="0062383D" w:rsidRPr="0062383D">
        <w:rPr>
          <w:rFonts w:asciiTheme="minorEastAsia" w:hAnsiTheme="minorEastAsia" w:cstheme="minorEastAsia"/>
          <w:b/>
          <w:bCs/>
        </w:rPr>
        <w:t>}</w:t>
      </w:r>
    </w:p>
    <w:p w14:paraId="1D48E140" w14:textId="0382591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戒烟周期:</w:t>
      </w:r>
      <w:r w:rsidR="0062383D" w:rsidRPr="0062383D">
        <w:rPr>
          <w:rFonts w:asciiTheme="minorEastAsia" w:hAnsiTheme="minorEastAsia" w:cstheme="minorEastAsia"/>
          <w:b/>
          <w:bCs/>
        </w:rPr>
        <w:t>{{</w:t>
      </w:r>
      <w:r w:rsidR="0062383D" w:rsidRPr="0062383D">
        <w:rPr>
          <w:rFonts w:asciiTheme="minorEastAsia" w:hAnsiTheme="minorEastAsia" w:cstheme="minorEastAsia" w:hint="eastAsia"/>
          <w:b/>
          <w:bCs/>
        </w:rPr>
        <w:t>戒烟周期}</w:t>
      </w:r>
      <w:r w:rsidR="0062383D" w:rsidRPr="0062383D">
        <w:rPr>
          <w:rFonts w:asciiTheme="minorEastAsia" w:hAnsiTheme="minorEastAsia" w:cstheme="minorEastAsia"/>
          <w:b/>
          <w:bCs/>
        </w:rPr>
        <w:t>}</w:t>
      </w:r>
    </w:p>
    <w:p w14:paraId="0FF61E22" w14:textId="77777777" w:rsidR="00F43A58" w:rsidRDefault="00F43A58">
      <w:pPr>
        <w:rPr>
          <w:rFonts w:asciiTheme="minorEastAsia" w:hAnsiTheme="minorEastAsia" w:cstheme="minorEastAsia"/>
        </w:rPr>
      </w:pPr>
    </w:p>
    <w:p w14:paraId="6FEEB592" w14:textId="77777777" w:rsidR="00F43A58" w:rsidRDefault="00416797">
      <w:pPr>
        <w:rPr>
          <w:rFonts w:asciiTheme="minorEastAsia" w:hAnsiTheme="minorEastAsia" w:cstheme="minorEastAsia"/>
          <w:b/>
          <w:bCs/>
          <w:sz w:val="22"/>
          <w:szCs w:val="24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饮酒习惯</w:t>
      </w:r>
    </w:p>
    <w:p w14:paraId="33B89D39" w14:textId="2A5C8E5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1.是否饮酒?  </w:t>
      </w:r>
      <w:r w:rsidR="000F2179" w:rsidRPr="00976FD0">
        <w:rPr>
          <w:rFonts w:asciiTheme="minorEastAsia" w:hAnsiTheme="minorEastAsia" w:cstheme="minorEastAsia"/>
          <w:b/>
          <w:bCs/>
        </w:rPr>
        <w:t>{{</w:t>
      </w:r>
      <w:r w:rsidR="000F2179" w:rsidRPr="00976FD0">
        <w:rPr>
          <w:rFonts w:asciiTheme="minorEastAsia" w:hAnsiTheme="minorEastAsia" w:cstheme="minorEastAsia" w:hint="eastAsia"/>
          <w:b/>
          <w:bCs/>
        </w:rPr>
        <w:t>是否饮酒}</w:t>
      </w:r>
      <w:r w:rsidR="000F2179" w:rsidRPr="00976FD0">
        <w:rPr>
          <w:rFonts w:asciiTheme="minorEastAsia" w:hAnsiTheme="minorEastAsia" w:cstheme="minorEastAsia"/>
          <w:b/>
          <w:bCs/>
        </w:rPr>
        <w:t>}</w:t>
      </w:r>
    </w:p>
    <w:p w14:paraId="4C745EDC" w14:textId="4FD2576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2. 饮酒类型: </w:t>
      </w:r>
      <w:r w:rsidR="000F2179" w:rsidRPr="00976FD0">
        <w:rPr>
          <w:rFonts w:asciiTheme="minorEastAsia" w:hAnsiTheme="minorEastAsia" w:cstheme="minorEastAsia"/>
          <w:b/>
          <w:bCs/>
        </w:rPr>
        <w:t>{{</w:t>
      </w:r>
      <w:r w:rsidR="000F2179" w:rsidRPr="00976FD0">
        <w:rPr>
          <w:rFonts w:asciiTheme="minorEastAsia" w:hAnsiTheme="minorEastAsia" w:cstheme="minorEastAsia" w:hint="eastAsia"/>
          <w:b/>
          <w:bCs/>
        </w:rPr>
        <w:t>饮酒类型}</w:t>
      </w:r>
      <w:r w:rsidR="000F2179" w:rsidRPr="00976FD0">
        <w:rPr>
          <w:rFonts w:asciiTheme="minorEastAsia" w:hAnsiTheme="minorEastAsia" w:cstheme="minorEastAsia"/>
          <w:b/>
          <w:bCs/>
        </w:rPr>
        <w:t>}</w:t>
      </w:r>
    </w:p>
    <w:p w14:paraId="2767FEE2" w14:textId="0F3428CE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 是否因为饮酒产生健康问题:</w:t>
      </w:r>
      <w:r w:rsidR="000F2179" w:rsidRPr="00976FD0">
        <w:rPr>
          <w:rFonts w:asciiTheme="minorEastAsia" w:hAnsiTheme="minorEastAsia" w:cstheme="minorEastAsia"/>
          <w:b/>
          <w:bCs/>
        </w:rPr>
        <w:t>{{</w:t>
      </w:r>
      <w:r w:rsidR="000F2179" w:rsidRPr="00976FD0">
        <w:rPr>
          <w:rFonts w:asciiTheme="minorEastAsia" w:hAnsiTheme="minorEastAsia" w:cstheme="minorEastAsia" w:hint="eastAsia"/>
          <w:b/>
          <w:bCs/>
        </w:rPr>
        <w:t>是否因为饮酒产生健康问题}</w:t>
      </w:r>
      <w:r w:rsidR="000F2179" w:rsidRPr="00976FD0">
        <w:rPr>
          <w:rFonts w:asciiTheme="minorEastAsia" w:hAnsiTheme="minorEastAsia" w:cstheme="minorEastAsia"/>
          <w:b/>
          <w:bCs/>
        </w:rPr>
        <w:t>}</w:t>
      </w:r>
    </w:p>
    <w:p w14:paraId="5F0E1F08" w14:textId="07B207EE" w:rsidR="000F2179" w:rsidRDefault="000F217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如果有，问题是：</w:t>
      </w:r>
      <w:r w:rsidRPr="00976FD0">
        <w:rPr>
          <w:rFonts w:asciiTheme="minorEastAsia" w:hAnsiTheme="minorEastAsia" w:cstheme="minorEastAsia" w:hint="eastAsia"/>
          <w:b/>
          <w:bCs/>
        </w:rPr>
        <w:t>{</w:t>
      </w:r>
      <w:r w:rsidRPr="00976FD0">
        <w:rPr>
          <w:rFonts w:asciiTheme="minorEastAsia" w:hAnsiTheme="minorEastAsia" w:cstheme="minorEastAsia"/>
          <w:b/>
          <w:bCs/>
        </w:rPr>
        <w:t>{</w:t>
      </w:r>
      <w:r w:rsidRPr="00976FD0">
        <w:rPr>
          <w:rFonts w:asciiTheme="minorEastAsia" w:hAnsiTheme="minorEastAsia" w:cstheme="minorEastAsia" w:hint="eastAsia"/>
          <w:b/>
          <w:bCs/>
        </w:rPr>
        <w:t>如果有问题是}</w:t>
      </w:r>
      <w:r w:rsidRPr="00976FD0">
        <w:rPr>
          <w:rFonts w:asciiTheme="minorEastAsia" w:hAnsiTheme="minorEastAsia" w:cstheme="minorEastAsia"/>
          <w:b/>
          <w:bCs/>
        </w:rPr>
        <w:t>}</w:t>
      </w:r>
    </w:p>
    <w:p w14:paraId="5BA9D939" w14:textId="77777777" w:rsidR="00F43A58" w:rsidRDefault="00F43A58">
      <w:pPr>
        <w:rPr>
          <w:rFonts w:asciiTheme="minorEastAsia" w:hAnsiTheme="minorEastAsia" w:cstheme="minorEastAsia"/>
        </w:rPr>
      </w:pPr>
    </w:p>
    <w:p w14:paraId="1DFF5798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2"/>
          <w:szCs w:val="24"/>
        </w:rPr>
        <w:t>工作习惯</w:t>
      </w:r>
    </w:p>
    <w:p w14:paraId="67D02DAB" w14:textId="04BA4011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1.每天工作时间: </w:t>
      </w:r>
      <w:r w:rsidR="0078332F" w:rsidRPr="0078332F">
        <w:rPr>
          <w:rFonts w:asciiTheme="minorEastAsia" w:hAnsiTheme="minorEastAsia" w:cstheme="minorEastAsia"/>
          <w:b/>
          <w:bCs/>
        </w:rPr>
        <w:t>{{</w:t>
      </w:r>
      <w:r w:rsidR="0078332F" w:rsidRPr="0078332F">
        <w:rPr>
          <w:rFonts w:asciiTheme="minorEastAsia" w:hAnsiTheme="minorEastAsia" w:cstheme="minorEastAsia" w:hint="eastAsia"/>
          <w:b/>
          <w:bCs/>
        </w:rPr>
        <w:t>每天工作时间}</w:t>
      </w:r>
      <w:r w:rsidR="0078332F" w:rsidRPr="0078332F">
        <w:rPr>
          <w:rFonts w:asciiTheme="minorEastAsia" w:hAnsiTheme="minorEastAsia" w:cstheme="minorEastAsia"/>
          <w:b/>
          <w:bCs/>
        </w:rPr>
        <w:t>}</w:t>
      </w:r>
    </w:p>
    <w:p w14:paraId="3874F5F4" w14:textId="2971AB68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2.每周工作天数:</w:t>
      </w:r>
      <w:r w:rsidR="0078332F" w:rsidRPr="0078332F">
        <w:rPr>
          <w:rFonts w:asciiTheme="minorEastAsia" w:hAnsiTheme="minorEastAsia" w:cstheme="minorEastAsia"/>
          <w:b/>
          <w:bCs/>
        </w:rPr>
        <w:t>{{</w:t>
      </w:r>
      <w:r w:rsidR="0078332F" w:rsidRPr="0078332F">
        <w:rPr>
          <w:rFonts w:asciiTheme="minorEastAsia" w:hAnsiTheme="minorEastAsia" w:cstheme="minorEastAsia" w:hint="eastAsia"/>
          <w:b/>
          <w:bCs/>
        </w:rPr>
        <w:t>每周工作</w:t>
      </w:r>
      <w:r w:rsidRPr="0078332F">
        <w:rPr>
          <w:rFonts w:asciiTheme="minorEastAsia" w:hAnsiTheme="minorEastAsia" w:cstheme="minorEastAsia" w:hint="eastAsia"/>
          <w:b/>
          <w:bCs/>
        </w:rPr>
        <w:t>天</w:t>
      </w:r>
      <w:r w:rsidR="0078332F" w:rsidRPr="0078332F">
        <w:rPr>
          <w:rFonts w:asciiTheme="minorEastAsia" w:hAnsiTheme="minorEastAsia" w:cstheme="minorEastAsia" w:hint="eastAsia"/>
          <w:b/>
          <w:bCs/>
        </w:rPr>
        <w:t>数}</w:t>
      </w:r>
      <w:r w:rsidR="0078332F" w:rsidRPr="0078332F">
        <w:rPr>
          <w:rFonts w:asciiTheme="minorEastAsia" w:hAnsiTheme="minorEastAsia" w:cstheme="minorEastAsia"/>
          <w:b/>
          <w:bCs/>
        </w:rPr>
        <w:t>}</w:t>
      </w:r>
    </w:p>
    <w:p w14:paraId="7A0C5CA4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3.工作环境:</w:t>
      </w:r>
    </w:p>
    <w:p w14:paraId="474AF8F6" w14:textId="1C84C50C" w:rsidR="00F43A58" w:rsidRPr="0078332F" w:rsidRDefault="0078332F">
      <w:pPr>
        <w:ind w:left="210"/>
        <w:rPr>
          <w:rFonts w:asciiTheme="minorEastAsia" w:hAnsiTheme="minorEastAsia" w:cstheme="minorEastAsia"/>
          <w:b/>
          <w:bCs/>
        </w:rPr>
      </w:pPr>
      <w:r w:rsidRPr="0078332F">
        <w:rPr>
          <w:rFonts w:asciiTheme="minorEastAsia" w:hAnsiTheme="minorEastAsia" w:cstheme="minorEastAsia"/>
          <w:b/>
          <w:bCs/>
        </w:rPr>
        <w:t>{{</w:t>
      </w:r>
      <w:r w:rsidRPr="0078332F">
        <w:rPr>
          <w:rFonts w:asciiTheme="minorEastAsia" w:hAnsiTheme="minorEastAsia" w:cstheme="minorEastAsia" w:hint="eastAsia"/>
          <w:b/>
          <w:bCs/>
        </w:rPr>
        <w:t>工作环境}</w:t>
      </w:r>
      <w:r w:rsidRPr="0078332F">
        <w:rPr>
          <w:rFonts w:asciiTheme="minorEastAsia" w:hAnsiTheme="minorEastAsia" w:cstheme="minorEastAsia"/>
          <w:b/>
          <w:bCs/>
        </w:rPr>
        <w:t>}</w:t>
      </w:r>
    </w:p>
    <w:p w14:paraId="223DD919" w14:textId="0827BF21" w:rsidR="00F43A58" w:rsidRDefault="00416797">
      <w:pPr>
        <w:ind w:left="210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</w:rPr>
        <w:t>接触危险品:</w:t>
      </w:r>
      <w:r w:rsidR="0078332F" w:rsidRPr="0078332F">
        <w:rPr>
          <w:rFonts w:asciiTheme="minorEastAsia" w:hAnsiTheme="minorEastAsia" w:cstheme="minorEastAsia"/>
          <w:b/>
          <w:bCs/>
        </w:rPr>
        <w:t>{{</w:t>
      </w:r>
      <w:r w:rsidR="0078332F" w:rsidRPr="0078332F">
        <w:rPr>
          <w:rFonts w:asciiTheme="minorEastAsia" w:hAnsiTheme="minorEastAsia" w:cstheme="minorEastAsia" w:hint="eastAsia"/>
          <w:b/>
          <w:bCs/>
        </w:rPr>
        <w:t>接触危险品}</w:t>
      </w:r>
      <w:r w:rsidR="0078332F" w:rsidRPr="0078332F">
        <w:rPr>
          <w:rFonts w:asciiTheme="minorEastAsia" w:hAnsiTheme="minorEastAsia" w:cstheme="minorEastAsia"/>
          <w:b/>
          <w:bCs/>
        </w:rPr>
        <w:t>}</w:t>
      </w:r>
    </w:p>
    <w:p w14:paraId="39BE64DB" w14:textId="3B74FEA0" w:rsidR="00F43A58" w:rsidRDefault="00416797">
      <w:pPr>
        <w:ind w:left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工作时间饮水量: </w:t>
      </w:r>
      <w:r w:rsidR="0078332F" w:rsidRPr="0078332F">
        <w:rPr>
          <w:rFonts w:asciiTheme="minorEastAsia" w:hAnsiTheme="minorEastAsia" w:cstheme="minorEastAsia"/>
          <w:b/>
          <w:bCs/>
        </w:rPr>
        <w:t>{{</w:t>
      </w:r>
      <w:r w:rsidR="0078332F" w:rsidRPr="0078332F">
        <w:rPr>
          <w:rFonts w:asciiTheme="minorEastAsia" w:hAnsiTheme="minorEastAsia" w:cstheme="minorEastAsia" w:hint="eastAsia"/>
          <w:b/>
          <w:bCs/>
        </w:rPr>
        <w:t>工作时间饮水量}</w:t>
      </w:r>
      <w:r w:rsidR="0078332F" w:rsidRPr="0078332F">
        <w:rPr>
          <w:rFonts w:asciiTheme="minorEastAsia" w:hAnsiTheme="minorEastAsia" w:cstheme="minorEastAsia"/>
          <w:b/>
          <w:bCs/>
        </w:rPr>
        <w:t>}</w:t>
      </w:r>
    </w:p>
    <w:p w14:paraId="582FF80E" w14:textId="7777777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生活习惯</w:t>
      </w:r>
    </w:p>
    <w:p w14:paraId="434C0A67" w14:textId="6415182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1. 经常染发: </w:t>
      </w:r>
      <w:r w:rsidR="00EE1959" w:rsidRPr="004F5A8D">
        <w:rPr>
          <w:rFonts w:asciiTheme="minorEastAsia" w:hAnsiTheme="minorEastAsia" w:cstheme="minorEastAsia"/>
          <w:b/>
          <w:bCs/>
        </w:rPr>
        <w:t>{{</w:t>
      </w:r>
      <w:r w:rsidR="00EE1959" w:rsidRPr="004F5A8D">
        <w:rPr>
          <w:rFonts w:asciiTheme="minorEastAsia" w:hAnsiTheme="minorEastAsia" w:cstheme="minorEastAsia" w:hint="eastAsia"/>
          <w:b/>
          <w:bCs/>
        </w:rPr>
        <w:t>经常染发}</w:t>
      </w:r>
      <w:r w:rsidR="00EE1959" w:rsidRPr="004F5A8D">
        <w:rPr>
          <w:rFonts w:asciiTheme="minorEastAsia" w:hAnsiTheme="minorEastAsia" w:cstheme="minorEastAsia"/>
          <w:b/>
          <w:bCs/>
        </w:rPr>
        <w:t>}</w:t>
      </w:r>
    </w:p>
    <w:p w14:paraId="5737D8AC" w14:textId="4349F5A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2.家里是否使用净水器:</w:t>
      </w:r>
      <w:r w:rsidR="00EE1959" w:rsidRPr="004F5A8D">
        <w:rPr>
          <w:rFonts w:asciiTheme="minorEastAsia" w:hAnsiTheme="minorEastAsia" w:cstheme="minorEastAsia"/>
          <w:b/>
          <w:bCs/>
        </w:rPr>
        <w:t>{{</w:t>
      </w:r>
      <w:r w:rsidR="00EE1959" w:rsidRPr="004F5A8D">
        <w:rPr>
          <w:rFonts w:asciiTheme="minorEastAsia" w:hAnsiTheme="minorEastAsia" w:cstheme="minorEastAsia" w:hint="eastAsia"/>
          <w:b/>
          <w:bCs/>
        </w:rPr>
        <w:t>家里是否使用净水器}</w:t>
      </w:r>
      <w:r w:rsidR="00EE1959" w:rsidRPr="004F5A8D">
        <w:rPr>
          <w:rFonts w:asciiTheme="minorEastAsia" w:hAnsiTheme="minorEastAsia" w:cstheme="minorEastAsia"/>
          <w:b/>
          <w:bCs/>
        </w:rPr>
        <w:t>}</w:t>
      </w:r>
    </w:p>
    <w:p w14:paraId="148034B9" w14:textId="5D91A512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3. 是否常常看电视、玩电脑?  </w:t>
      </w:r>
      <w:r w:rsidR="00EE1959" w:rsidRPr="004F5A8D">
        <w:rPr>
          <w:rFonts w:asciiTheme="minorEastAsia" w:hAnsiTheme="minorEastAsia" w:cstheme="minorEastAsia"/>
          <w:b/>
          <w:bCs/>
        </w:rPr>
        <w:t>{{</w:t>
      </w:r>
      <w:r w:rsidR="00EE1959" w:rsidRPr="004F5A8D">
        <w:rPr>
          <w:rFonts w:asciiTheme="minorEastAsia" w:hAnsiTheme="minorEastAsia" w:cstheme="minorEastAsia" w:hint="eastAsia"/>
          <w:b/>
          <w:bCs/>
        </w:rPr>
        <w:t>是否常常看电视玩电脑}</w:t>
      </w:r>
      <w:r w:rsidR="00EE1959" w:rsidRPr="004F5A8D">
        <w:rPr>
          <w:rFonts w:asciiTheme="minorEastAsia" w:hAnsiTheme="minorEastAsia" w:cstheme="minorEastAsia"/>
          <w:b/>
          <w:bCs/>
        </w:rPr>
        <w:t>}</w:t>
      </w:r>
    </w:p>
    <w:p w14:paraId="4FE53EF5" w14:textId="05D2658E" w:rsidR="00EE1959" w:rsidRPr="004F5A8D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4.是否常喝各种软饮、茶、咖啡? </w:t>
      </w:r>
      <w:r w:rsidR="00EE1959" w:rsidRPr="004F5A8D">
        <w:rPr>
          <w:rFonts w:asciiTheme="minorEastAsia" w:hAnsiTheme="minorEastAsia" w:cstheme="minorEastAsia"/>
          <w:b/>
          <w:bCs/>
        </w:rPr>
        <w:t>{{</w:t>
      </w:r>
      <w:r w:rsidR="00F9096D" w:rsidRPr="00F9096D">
        <w:rPr>
          <w:rFonts w:asciiTheme="minorEastAsia" w:hAnsiTheme="minorEastAsia" w:cstheme="minorEastAsia" w:hint="eastAsia"/>
          <w:b/>
          <w:bCs/>
        </w:rPr>
        <w:t>是否常喝各种软饮</w:t>
      </w:r>
      <w:r w:rsidR="00EE1959" w:rsidRPr="004F5A8D">
        <w:rPr>
          <w:rFonts w:asciiTheme="minorEastAsia" w:hAnsiTheme="minorEastAsia" w:cstheme="minorEastAsia" w:hint="eastAsia"/>
          <w:b/>
          <w:bCs/>
        </w:rPr>
        <w:t>}</w:t>
      </w:r>
      <w:r w:rsidR="00EE1959" w:rsidRPr="004F5A8D">
        <w:rPr>
          <w:rFonts w:asciiTheme="minorEastAsia" w:hAnsiTheme="minorEastAsia" w:cstheme="minorEastAsia"/>
          <w:b/>
          <w:bCs/>
        </w:rPr>
        <w:t>}</w:t>
      </w:r>
    </w:p>
    <w:p w14:paraId="157368D0" w14:textId="367EA3EB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喝</w:t>
      </w:r>
      <w:r w:rsidR="00EE1959" w:rsidRPr="004F5A8D">
        <w:rPr>
          <w:rFonts w:asciiTheme="minorEastAsia" w:hAnsiTheme="minorEastAsia" w:cstheme="minorEastAsia"/>
          <w:b/>
          <w:bCs/>
        </w:rPr>
        <w:t>{{</w:t>
      </w:r>
      <w:r w:rsidR="00EE1959" w:rsidRPr="004F5A8D">
        <w:rPr>
          <w:rFonts w:asciiTheme="minorEastAsia" w:hAnsiTheme="minorEastAsia" w:cstheme="minorEastAsia" w:hint="eastAsia"/>
          <w:b/>
          <w:bCs/>
        </w:rPr>
        <w:t>喝什么更多</w:t>
      </w:r>
      <w:r w:rsidR="00EE1959" w:rsidRPr="004F5A8D">
        <w:rPr>
          <w:rFonts w:asciiTheme="minorEastAsia" w:hAnsiTheme="minorEastAsia" w:cstheme="minorEastAsia"/>
          <w:b/>
          <w:bCs/>
        </w:rPr>
        <w:t>}}</w:t>
      </w:r>
      <w:r>
        <w:rPr>
          <w:rFonts w:asciiTheme="minorEastAsia" w:hAnsiTheme="minorEastAsia" w:cstheme="minorEastAsia" w:hint="eastAsia"/>
        </w:rPr>
        <w:t>更多</w:t>
      </w:r>
    </w:p>
    <w:p w14:paraId="0788B19B" w14:textId="5AB1C044" w:rsidR="00F43A58" w:rsidRPr="004F5A8D" w:rsidRDefault="00416797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</w:rPr>
        <w:t xml:space="preserve">5. 是否对灰尘、宠物毛发、清洁剂等有机溶剂过敏? </w:t>
      </w:r>
      <w:r w:rsidR="00EE1959" w:rsidRPr="004F5A8D">
        <w:rPr>
          <w:rFonts w:asciiTheme="minorEastAsia" w:hAnsiTheme="minorEastAsia" w:cstheme="minorEastAsia"/>
          <w:b/>
          <w:bCs/>
        </w:rPr>
        <w:t>{{</w:t>
      </w:r>
      <w:r w:rsidR="00F9096D" w:rsidRPr="00F9096D">
        <w:rPr>
          <w:rFonts w:asciiTheme="minorEastAsia" w:hAnsiTheme="minorEastAsia" w:cstheme="minorEastAsia" w:hint="eastAsia"/>
          <w:b/>
          <w:bCs/>
        </w:rPr>
        <w:t>是否对灰尘宠物毛</w:t>
      </w:r>
      <w:r w:rsidR="00EE1959" w:rsidRPr="004F5A8D">
        <w:rPr>
          <w:rFonts w:asciiTheme="minorEastAsia" w:hAnsiTheme="minorEastAsia" w:cstheme="minorEastAsia" w:hint="eastAsia"/>
          <w:b/>
          <w:bCs/>
        </w:rPr>
        <w:t>}</w:t>
      </w:r>
      <w:r w:rsidR="00EE1959" w:rsidRPr="004F5A8D">
        <w:rPr>
          <w:rFonts w:asciiTheme="minorEastAsia" w:hAnsiTheme="minorEastAsia" w:cstheme="minorEastAsia"/>
          <w:b/>
          <w:bCs/>
        </w:rPr>
        <w:t>}</w:t>
      </w:r>
    </w:p>
    <w:p w14:paraId="22124A12" w14:textId="262AD347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6.是否常常</w:t>
      </w:r>
      <w:proofErr w:type="gramStart"/>
      <w:r>
        <w:rPr>
          <w:rFonts w:asciiTheme="minorEastAsia" w:hAnsiTheme="minorEastAsia" w:cstheme="minorEastAsia" w:hint="eastAsia"/>
        </w:rPr>
        <w:t>把农物送去</w:t>
      </w:r>
      <w:proofErr w:type="gramEnd"/>
      <w:r>
        <w:rPr>
          <w:rFonts w:asciiTheme="minorEastAsia" w:hAnsiTheme="minorEastAsia" w:cstheme="minorEastAsia" w:hint="eastAsia"/>
        </w:rPr>
        <w:t xml:space="preserve">干洗?  </w:t>
      </w:r>
      <w:r w:rsidR="00EE1959" w:rsidRPr="004F5A8D">
        <w:rPr>
          <w:rFonts w:asciiTheme="minorEastAsia" w:hAnsiTheme="minorEastAsia" w:cstheme="minorEastAsia"/>
          <w:b/>
          <w:bCs/>
        </w:rPr>
        <w:t>{{</w:t>
      </w:r>
      <w:r w:rsidR="00EE1959" w:rsidRPr="004F5A8D">
        <w:rPr>
          <w:rFonts w:asciiTheme="minorEastAsia" w:hAnsiTheme="minorEastAsia" w:cstheme="minorEastAsia" w:hint="eastAsia"/>
          <w:b/>
          <w:bCs/>
        </w:rPr>
        <w:t>是否常常</w:t>
      </w:r>
      <w:proofErr w:type="gramStart"/>
      <w:r w:rsidR="00EE1959" w:rsidRPr="004F5A8D">
        <w:rPr>
          <w:rFonts w:asciiTheme="minorEastAsia" w:hAnsiTheme="minorEastAsia" w:cstheme="minorEastAsia" w:hint="eastAsia"/>
          <w:b/>
          <w:bCs/>
        </w:rPr>
        <w:t>把农物送去</w:t>
      </w:r>
      <w:proofErr w:type="gramEnd"/>
      <w:r w:rsidR="00EE1959" w:rsidRPr="004F5A8D">
        <w:rPr>
          <w:rFonts w:asciiTheme="minorEastAsia" w:hAnsiTheme="minorEastAsia" w:cstheme="minorEastAsia" w:hint="eastAsia"/>
          <w:b/>
          <w:bCs/>
        </w:rPr>
        <w:t>干洗}</w:t>
      </w:r>
      <w:r w:rsidR="00EE1959" w:rsidRPr="004F5A8D">
        <w:rPr>
          <w:rFonts w:asciiTheme="minorEastAsia" w:hAnsiTheme="minorEastAsia" w:cstheme="minorEastAsia"/>
          <w:b/>
          <w:bCs/>
        </w:rPr>
        <w:t>}</w:t>
      </w:r>
    </w:p>
    <w:p w14:paraId="32B0684F" w14:textId="3A137B7A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7.家中清洁频率?  </w:t>
      </w:r>
      <w:r w:rsidR="00EE1959" w:rsidRPr="004F5A8D">
        <w:rPr>
          <w:rFonts w:asciiTheme="minorEastAsia" w:hAnsiTheme="minorEastAsia" w:cstheme="minorEastAsia"/>
          <w:b/>
          <w:bCs/>
        </w:rPr>
        <w:t>{{</w:t>
      </w:r>
      <w:r w:rsidR="00EE1959" w:rsidRPr="004F5A8D">
        <w:rPr>
          <w:rFonts w:asciiTheme="minorEastAsia" w:hAnsiTheme="minorEastAsia" w:cstheme="minorEastAsia" w:hint="eastAsia"/>
          <w:b/>
          <w:bCs/>
        </w:rPr>
        <w:t>家中清洁频率}</w:t>
      </w:r>
      <w:r w:rsidR="00EE1959" w:rsidRPr="004F5A8D">
        <w:rPr>
          <w:rFonts w:asciiTheme="minorEastAsia" w:hAnsiTheme="minorEastAsia" w:cstheme="minorEastAsia"/>
          <w:b/>
          <w:bCs/>
        </w:rPr>
        <w:t>}</w:t>
      </w:r>
      <w:r>
        <w:rPr>
          <w:rFonts w:asciiTheme="minorEastAsia" w:hAnsiTheme="minorEastAsia" w:cstheme="minorEastAsia" w:hint="eastAsia"/>
        </w:rPr>
        <w:t xml:space="preserve">  其他</w:t>
      </w:r>
      <w:r w:rsidR="00EE1959">
        <w:rPr>
          <w:rFonts w:asciiTheme="minorEastAsia" w:hAnsiTheme="minorEastAsia" w:cstheme="minorEastAsia" w:hint="eastAsia"/>
        </w:rPr>
        <w:t>：</w:t>
      </w:r>
      <w:r w:rsidR="00EE1959" w:rsidRPr="004F5A8D">
        <w:rPr>
          <w:rFonts w:asciiTheme="minorEastAsia" w:hAnsiTheme="minorEastAsia" w:cstheme="minorEastAsia" w:hint="eastAsia"/>
          <w:b/>
          <w:bCs/>
        </w:rPr>
        <w:t>{</w:t>
      </w:r>
      <w:r w:rsidR="00EE1959" w:rsidRPr="004F5A8D">
        <w:rPr>
          <w:rFonts w:asciiTheme="minorEastAsia" w:hAnsiTheme="minorEastAsia" w:cstheme="minorEastAsia"/>
          <w:b/>
          <w:bCs/>
        </w:rPr>
        <w:t>{</w:t>
      </w:r>
      <w:r w:rsidR="00EE1959" w:rsidRPr="004F5A8D">
        <w:rPr>
          <w:rFonts w:asciiTheme="minorEastAsia" w:hAnsiTheme="minorEastAsia" w:cstheme="minorEastAsia" w:hint="eastAsia"/>
          <w:b/>
          <w:bCs/>
        </w:rPr>
        <w:t>b其他}</w:t>
      </w:r>
      <w:r w:rsidR="00EE1959" w:rsidRPr="004F5A8D">
        <w:rPr>
          <w:rFonts w:asciiTheme="minorEastAsia" w:hAnsiTheme="minorEastAsia" w:cstheme="minorEastAsia"/>
          <w:b/>
          <w:bCs/>
        </w:rPr>
        <w:t>}</w:t>
      </w:r>
    </w:p>
    <w:p w14:paraId="60C112E0" w14:textId="55E3F70E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8.日常运动频率: </w:t>
      </w:r>
      <w:r w:rsidR="00EE1959" w:rsidRPr="004F5A8D">
        <w:rPr>
          <w:rFonts w:asciiTheme="minorEastAsia" w:hAnsiTheme="minorEastAsia" w:cstheme="minorEastAsia"/>
          <w:b/>
          <w:bCs/>
        </w:rPr>
        <w:t>{{</w:t>
      </w:r>
      <w:r w:rsidR="00EE1959" w:rsidRPr="004F5A8D">
        <w:rPr>
          <w:rFonts w:asciiTheme="minorEastAsia" w:hAnsiTheme="minorEastAsia" w:cstheme="minorEastAsia" w:hint="eastAsia"/>
          <w:b/>
          <w:bCs/>
        </w:rPr>
        <w:t>日常运动频率}</w:t>
      </w:r>
      <w:r w:rsidR="00EE1959" w:rsidRPr="004F5A8D">
        <w:rPr>
          <w:rFonts w:asciiTheme="minorEastAsia" w:hAnsiTheme="minorEastAsia" w:cstheme="minorEastAsia"/>
          <w:b/>
          <w:bCs/>
        </w:rPr>
        <w:t>}</w:t>
      </w:r>
    </w:p>
    <w:p w14:paraId="2589B5F2" w14:textId="78F775E2" w:rsidR="00EE1959" w:rsidRDefault="00EE195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其他：</w:t>
      </w:r>
      <w:r w:rsidRPr="004F5A8D">
        <w:rPr>
          <w:rFonts w:asciiTheme="minorEastAsia" w:hAnsiTheme="minorEastAsia" w:cstheme="minorEastAsia" w:hint="eastAsia"/>
          <w:b/>
          <w:bCs/>
        </w:rPr>
        <w:t>{</w:t>
      </w:r>
      <w:r w:rsidRPr="004F5A8D">
        <w:rPr>
          <w:rFonts w:asciiTheme="minorEastAsia" w:hAnsiTheme="minorEastAsia" w:cstheme="minorEastAsia"/>
          <w:b/>
          <w:bCs/>
        </w:rPr>
        <w:t>{</w:t>
      </w:r>
      <w:r w:rsidRPr="004F5A8D">
        <w:rPr>
          <w:rFonts w:asciiTheme="minorEastAsia" w:hAnsiTheme="minorEastAsia" w:cstheme="minorEastAsia" w:hint="eastAsia"/>
          <w:b/>
          <w:bCs/>
        </w:rPr>
        <w:t>c其他}</w:t>
      </w:r>
      <w:r w:rsidRPr="004F5A8D">
        <w:rPr>
          <w:rFonts w:asciiTheme="minorEastAsia" w:hAnsiTheme="minorEastAsia" w:cstheme="minorEastAsia"/>
          <w:b/>
          <w:bCs/>
        </w:rPr>
        <w:t>}</w:t>
      </w:r>
    </w:p>
    <w:p w14:paraId="0B80FB04" w14:textId="77777777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习惯:  </w:t>
      </w:r>
      <w:r w:rsidR="00EE1959" w:rsidRPr="004F5A8D">
        <w:rPr>
          <w:rFonts w:asciiTheme="minorEastAsia" w:hAnsiTheme="minorEastAsia" w:cstheme="minorEastAsia"/>
          <w:b/>
          <w:bCs/>
        </w:rPr>
        <w:t>{{</w:t>
      </w:r>
      <w:r w:rsidR="00EE1959" w:rsidRPr="004F5A8D">
        <w:rPr>
          <w:rFonts w:asciiTheme="minorEastAsia" w:hAnsiTheme="minorEastAsia" w:cstheme="minorEastAsia" w:hint="eastAsia"/>
          <w:b/>
          <w:bCs/>
        </w:rPr>
        <w:t>习惯}</w:t>
      </w:r>
      <w:r w:rsidR="00EE1959" w:rsidRPr="004F5A8D">
        <w:rPr>
          <w:rFonts w:asciiTheme="minorEastAsia" w:hAnsiTheme="minorEastAsia" w:cstheme="minorEastAsia"/>
          <w:b/>
          <w:bCs/>
        </w:rPr>
        <w:t>}</w:t>
      </w:r>
    </w:p>
    <w:p w14:paraId="349E7B63" w14:textId="548BB3A9" w:rsidR="00F43A58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特定运动:</w:t>
      </w:r>
      <w:r w:rsidR="00EE1959" w:rsidRPr="00846B6F">
        <w:rPr>
          <w:rFonts w:asciiTheme="minorEastAsia" w:hAnsiTheme="minorEastAsia" w:cstheme="minorEastAsia"/>
          <w:b/>
          <w:bCs/>
        </w:rPr>
        <w:t>{{</w:t>
      </w:r>
      <w:r w:rsidR="00EE1959" w:rsidRPr="00846B6F">
        <w:rPr>
          <w:rFonts w:asciiTheme="minorEastAsia" w:hAnsiTheme="minorEastAsia" w:cstheme="minorEastAsia" w:hint="eastAsia"/>
          <w:b/>
          <w:bCs/>
        </w:rPr>
        <w:t>特定运动}</w:t>
      </w:r>
      <w:r w:rsidR="00EE1959" w:rsidRPr="00846B6F">
        <w:rPr>
          <w:rFonts w:asciiTheme="minorEastAsia" w:hAnsiTheme="minorEastAsia" w:cstheme="minorEastAsia"/>
          <w:b/>
          <w:bCs/>
        </w:rPr>
        <w:t>}</w:t>
      </w:r>
      <w:r w:rsidRPr="00846B6F">
        <w:rPr>
          <w:rFonts w:asciiTheme="minorEastAsia" w:hAnsiTheme="minorEastAsia" w:cstheme="minorEastAsia" w:hint="eastAsia"/>
          <w:b/>
          <w:bCs/>
          <w:sz w:val="22"/>
        </w:rPr>
        <w:t xml:space="preserve">  </w:t>
      </w:r>
      <w:r>
        <w:rPr>
          <w:rFonts w:asciiTheme="minorEastAsia" w:hAnsiTheme="minorEastAsia" w:cstheme="minorEastAsia" w:hint="eastAsia"/>
          <w:sz w:val="22"/>
        </w:rPr>
        <w:t xml:space="preserve">   </w:t>
      </w:r>
      <w:r>
        <w:rPr>
          <w:rFonts w:asciiTheme="minorEastAsia" w:hAnsiTheme="minorEastAsia" w:cstheme="minorEastAsia" w:hint="eastAsia"/>
        </w:rPr>
        <w:t xml:space="preserve"> </w:t>
      </w:r>
    </w:p>
    <w:p w14:paraId="4BABDEEB" w14:textId="77777777" w:rsidR="00EE1959" w:rsidRDefault="00416797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9.洗澡频率:  </w:t>
      </w:r>
      <w:r w:rsidR="00EE1959" w:rsidRPr="00846B6F">
        <w:rPr>
          <w:rFonts w:asciiTheme="minorEastAsia" w:hAnsiTheme="minorEastAsia" w:cstheme="minorEastAsia"/>
          <w:b/>
          <w:bCs/>
        </w:rPr>
        <w:t>{{</w:t>
      </w:r>
      <w:r w:rsidR="00EE1959" w:rsidRPr="00846B6F">
        <w:rPr>
          <w:rFonts w:asciiTheme="minorEastAsia" w:hAnsiTheme="minorEastAsia" w:cstheme="minorEastAsia" w:hint="eastAsia"/>
          <w:b/>
          <w:bCs/>
        </w:rPr>
        <w:t>洗澡频率}</w:t>
      </w:r>
      <w:r w:rsidR="00EE1959" w:rsidRPr="00846B6F">
        <w:rPr>
          <w:rFonts w:asciiTheme="minorEastAsia" w:hAnsiTheme="minorEastAsia" w:cstheme="minorEastAsia"/>
          <w:b/>
          <w:bCs/>
        </w:rPr>
        <w:t>}</w:t>
      </w:r>
    </w:p>
    <w:p w14:paraId="3EF052E4" w14:textId="74708C5B" w:rsidR="00F43A58" w:rsidRDefault="00416797" w:rsidP="00EE1959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其他</w:t>
      </w:r>
      <w:r w:rsidR="00EE1959">
        <w:rPr>
          <w:rFonts w:asciiTheme="minorEastAsia" w:hAnsiTheme="minorEastAsia" w:cstheme="minorEastAsia" w:hint="eastAsia"/>
        </w:rPr>
        <w:t>：</w:t>
      </w:r>
      <w:r w:rsidR="00EE1959" w:rsidRPr="00846B6F">
        <w:rPr>
          <w:rFonts w:asciiTheme="minorEastAsia" w:hAnsiTheme="minorEastAsia" w:cstheme="minorEastAsia" w:hint="eastAsia"/>
          <w:b/>
          <w:bCs/>
        </w:rPr>
        <w:t>{</w:t>
      </w:r>
      <w:r w:rsidR="00EE1959" w:rsidRPr="00846B6F">
        <w:rPr>
          <w:rFonts w:asciiTheme="minorEastAsia" w:hAnsiTheme="minorEastAsia" w:cstheme="minorEastAsia"/>
          <w:b/>
          <w:bCs/>
        </w:rPr>
        <w:t>{</w:t>
      </w:r>
      <w:r w:rsidR="00EE1959" w:rsidRPr="00846B6F">
        <w:rPr>
          <w:rFonts w:asciiTheme="minorEastAsia" w:hAnsiTheme="minorEastAsia" w:cstheme="minorEastAsia" w:hint="eastAsia"/>
          <w:b/>
          <w:bCs/>
        </w:rPr>
        <w:t>e其他}</w:t>
      </w:r>
      <w:r w:rsidR="00EE1959" w:rsidRPr="00846B6F">
        <w:rPr>
          <w:rFonts w:asciiTheme="minorEastAsia" w:hAnsiTheme="minorEastAsia" w:cstheme="minorEastAsia"/>
          <w:b/>
          <w:bCs/>
        </w:rPr>
        <w:t>}</w:t>
      </w:r>
    </w:p>
    <w:p w14:paraId="65913E20" w14:textId="77777777" w:rsidR="00EE1959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10.是否有特定生活爱好，如侍弄花鸟虫鱼，养宠物等:</w:t>
      </w:r>
      <w:r>
        <w:rPr>
          <w:rFonts w:asciiTheme="minorEastAsia" w:hAnsiTheme="minorEastAsia" w:cstheme="minorEastAsia" w:hint="eastAsia"/>
          <w:sz w:val="22"/>
        </w:rPr>
        <w:t xml:space="preserve">  </w:t>
      </w:r>
    </w:p>
    <w:p w14:paraId="24A8CB13" w14:textId="07DCAE97" w:rsidR="00F43A58" w:rsidRPr="00846B6F" w:rsidRDefault="00EE1959">
      <w:pPr>
        <w:rPr>
          <w:rFonts w:asciiTheme="minorEastAsia" w:hAnsiTheme="minorEastAsia" w:cstheme="minorEastAsia"/>
          <w:b/>
          <w:bCs/>
          <w:sz w:val="22"/>
        </w:rPr>
      </w:pPr>
      <w:r w:rsidRPr="00846B6F">
        <w:rPr>
          <w:rFonts w:asciiTheme="minorEastAsia" w:hAnsiTheme="minorEastAsia" w:cstheme="minorEastAsia"/>
          <w:b/>
          <w:bCs/>
          <w:sz w:val="22"/>
        </w:rPr>
        <w:t>{{</w:t>
      </w:r>
      <w:r w:rsidR="00F9096D" w:rsidRPr="00F9096D">
        <w:rPr>
          <w:rFonts w:asciiTheme="minorEastAsia" w:hAnsiTheme="minorEastAsia" w:cstheme="minorEastAsia" w:hint="eastAsia"/>
          <w:b/>
          <w:bCs/>
          <w:sz w:val="22"/>
        </w:rPr>
        <w:t>是否有特定生活爱好如侍弄花鸟虫</w:t>
      </w:r>
      <w:r w:rsidRPr="00846B6F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846B6F">
        <w:rPr>
          <w:rFonts w:asciiTheme="minorEastAsia" w:hAnsiTheme="minorEastAsia" w:cstheme="minorEastAsia"/>
          <w:b/>
          <w:bCs/>
          <w:sz w:val="22"/>
        </w:rPr>
        <w:t>}</w:t>
      </w:r>
      <w:r w:rsidR="00416797" w:rsidRPr="00846B6F">
        <w:rPr>
          <w:rFonts w:asciiTheme="minorEastAsia" w:hAnsiTheme="minorEastAsia" w:cstheme="minorEastAsia" w:hint="eastAsia"/>
          <w:b/>
          <w:bCs/>
          <w:sz w:val="22"/>
        </w:rPr>
        <w:t xml:space="preserve">             </w:t>
      </w:r>
    </w:p>
    <w:p w14:paraId="7A834DF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A543563" w14:textId="77777777" w:rsidR="00F43A58" w:rsidRDefault="00416797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月经史</w:t>
      </w:r>
    </w:p>
    <w:p w14:paraId="2B90D34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E065376" w14:textId="4970568C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女性月经来潮的前一周左右出现的种种不适症状，称为经前症候群(PMS)。请您仔细核对以下的症状，您在最近或过去是否有发生过。</w:t>
      </w:r>
    </w:p>
    <w:p w14:paraId="19F9C9BD" w14:textId="324B0EF2" w:rsidR="00620930" w:rsidRDefault="00620930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{</w:t>
      </w:r>
      <w:r>
        <w:rPr>
          <w:rFonts w:asciiTheme="minorEastAsia" w:hAnsiTheme="minorEastAsia" w:cstheme="minorEastAsia"/>
          <w:b/>
          <w:bCs/>
        </w:rPr>
        <w:t>{</w:t>
      </w:r>
      <w:r w:rsidRPr="00620930">
        <w:rPr>
          <w:rFonts w:asciiTheme="minorEastAsia" w:hAnsiTheme="minorEastAsia" w:cstheme="minorEastAsia" w:hint="eastAsia"/>
          <w:b/>
          <w:bCs/>
        </w:rPr>
        <w:t>女性月经来潮的前一周左右出现的种种不适症状称为经前症候群PM</w:t>
      </w:r>
      <w:r>
        <w:rPr>
          <w:rFonts w:asciiTheme="minorEastAsia" w:hAnsiTheme="minorEastAsia" w:cstheme="minorEastAsia"/>
          <w:b/>
          <w:bCs/>
        </w:rPr>
        <w:t>}}</w:t>
      </w:r>
    </w:p>
    <w:p w14:paraId="7A796FCE" w14:textId="6F3BCCD4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2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 xml:space="preserve">您以前的经前症候群反应如何?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您以前的经前症候群反应如何}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1FC3315E" w14:textId="1C744EFF" w:rsidR="00F43A58" w:rsidRPr="00C92FF0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3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最近一次明显的经前症候群是什么时候?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您以前的经前症候群是什么时候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}}</w:t>
      </w:r>
    </w:p>
    <w:p w14:paraId="1E499C9F" w14:textId="1A071318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4:</w:t>
      </w:r>
      <w:r w:rsidR="00416797">
        <w:rPr>
          <w:rFonts w:asciiTheme="minorEastAsia" w:hAnsiTheme="minorEastAsia" w:cstheme="minorEastAsia" w:hint="eastAsia"/>
          <w:sz w:val="22"/>
        </w:rPr>
        <w:t>您的经前症候群症状是随着年龄增加: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您的经前症候群症状是随着年龄增加}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  <w:r w:rsidR="00416797">
        <w:rPr>
          <w:rFonts w:asciiTheme="minorEastAsia" w:hAnsiTheme="minorEastAsia" w:cstheme="minorEastAsia" w:hint="eastAsia"/>
          <w:sz w:val="22"/>
        </w:rPr>
        <w:t xml:space="preserve">   </w:t>
      </w:r>
    </w:p>
    <w:p w14:paraId="090A3F74" w14:textId="0747A056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5:</w:t>
      </w:r>
      <w:r w:rsidR="00416797">
        <w:rPr>
          <w:rFonts w:asciiTheme="minorEastAsia" w:hAnsiTheme="minorEastAsia" w:cstheme="minorEastAsia" w:hint="eastAsia"/>
          <w:sz w:val="22"/>
        </w:rPr>
        <w:t>在症状期间是否有什么特别引起你注意的事或物?或者特别敏感的东西?</w:t>
      </w:r>
    </w:p>
    <w:p w14:paraId="19033CF3" w14:textId="4B67B78F" w:rsidR="00F43A58" w:rsidRPr="00C92FF0" w:rsidRDefault="00C92FF0">
      <w:pPr>
        <w:rPr>
          <w:rFonts w:asciiTheme="minorEastAsia" w:hAnsiTheme="minorEastAsia" w:cstheme="minorEastAsia"/>
          <w:b/>
          <w:bCs/>
          <w:sz w:val="22"/>
        </w:rPr>
      </w:pPr>
      <w:r w:rsidRPr="00C92FF0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C92FF0">
        <w:rPr>
          <w:rFonts w:asciiTheme="minorEastAsia" w:hAnsiTheme="minorEastAsia" w:cstheme="minorEastAsia"/>
          <w:b/>
          <w:bCs/>
          <w:sz w:val="22"/>
        </w:rPr>
        <w:t>{</w:t>
      </w:r>
      <w:r w:rsidRPr="00C92FF0">
        <w:rPr>
          <w:rFonts w:asciiTheme="minorEastAsia" w:hAnsiTheme="minorEastAsia" w:cstheme="minorEastAsia" w:hint="eastAsia"/>
          <w:b/>
          <w:bCs/>
          <w:sz w:val="22"/>
        </w:rPr>
        <w:t>在症状期间是否有什么特别引起你注意的事或物或特别敏感的东西}</w:t>
      </w:r>
      <w:r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2C45F4D8" w14:textId="3FF735D7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请勾选您目前的月经状况: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请勾选您目前的月经状况}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705AF260" w14:textId="08C8CA57" w:rsidR="00F43A58" w:rsidRPr="0003189A" w:rsidRDefault="00416797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其他特殊症状: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其他特殊症状}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6C114EE0" w14:textId="5F8F2338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</w:t>
      </w:r>
      <w:r>
        <w:rPr>
          <w:rFonts w:asciiTheme="minorEastAsia" w:hAnsiTheme="minorEastAsia" w:cstheme="minorEastAsia"/>
          <w:sz w:val="22"/>
        </w:rPr>
        <w:t>:</w:t>
      </w:r>
      <w:r w:rsidR="00416797">
        <w:rPr>
          <w:rFonts w:asciiTheme="minorEastAsia" w:hAnsiTheme="minorEastAsia" w:cstheme="minorEastAsia" w:hint="eastAsia"/>
          <w:sz w:val="22"/>
        </w:rPr>
        <w:t>最近一次月经时间:</w:t>
      </w:r>
      <w:r w:rsidRPr="0003189A">
        <w:rPr>
          <w:rFonts w:asciiTheme="minorEastAsia" w:hAnsiTheme="minorEastAsia" w:cstheme="minorEastAsia"/>
          <w:b/>
          <w:bCs/>
          <w:sz w:val="22"/>
        </w:rPr>
        <w:t xml:space="preserve"> </w:t>
      </w:r>
      <w:r w:rsid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最近一次月经时间</w:t>
      </w:r>
      <w:r w:rsidR="00C92FF0">
        <w:rPr>
          <w:rFonts w:asciiTheme="minorEastAsia" w:hAnsiTheme="minorEastAsia" w:cstheme="minorEastAsia" w:hint="eastAsia"/>
          <w:b/>
          <w:bCs/>
          <w:sz w:val="22"/>
        </w:rPr>
        <w:t>}</w:t>
      </w:r>
      <w:r w:rsid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6F0BC6E8" w14:textId="23FEABDE" w:rsidR="00F43A58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8:</w:t>
      </w:r>
      <w:r w:rsidR="00416797">
        <w:rPr>
          <w:rFonts w:asciiTheme="minorEastAsia" w:hAnsiTheme="minorEastAsia" w:cstheme="minorEastAsia" w:hint="eastAsia"/>
          <w:sz w:val="22"/>
        </w:rPr>
        <w:t>是否曾出现过几个月不来月经的情况?</w:t>
      </w:r>
      <w:r>
        <w:rPr>
          <w:rFonts w:asciiTheme="minorEastAsia" w:hAnsiTheme="minorEastAsia" w:cstheme="minorEastAsia"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是否曾出现过几个月不来月经的情况}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02C02DE2" w14:textId="1F2CC695" w:rsidR="006C0DB9" w:rsidRDefault="006C0DB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9:</w:t>
      </w:r>
      <w:r w:rsidR="00416797">
        <w:rPr>
          <w:rFonts w:asciiTheme="minorEastAsia" w:hAnsiTheme="minorEastAsia" w:cstheme="minorEastAsia" w:hint="eastAsia"/>
          <w:sz w:val="22"/>
        </w:rPr>
        <w:t>您的初潮年龄: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您的初潮年龄}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31DAA2E6" w14:textId="2DEB9281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10:</w:t>
      </w:r>
      <w:r w:rsidR="00416797">
        <w:rPr>
          <w:rFonts w:asciiTheme="minorEastAsia" w:hAnsiTheme="minorEastAsia" w:cstheme="minorEastAsia" w:hint="eastAsia"/>
          <w:sz w:val="22"/>
        </w:rPr>
        <w:t>通常情况经期间隔天数: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通常情况经期间隔天数}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2BA82BB2" w14:textId="417E6FC8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11:</w:t>
      </w:r>
      <w:r w:rsidR="00416797">
        <w:rPr>
          <w:rFonts w:asciiTheme="minorEastAsia" w:hAnsiTheme="minorEastAsia" w:cstheme="minorEastAsia" w:hint="eastAsia"/>
          <w:sz w:val="22"/>
        </w:rPr>
        <w:t>前次月经开始日(LMP)</w:t>
      </w:r>
      <w:r w:rsidR="0003189A">
        <w:rPr>
          <w:rFonts w:asciiTheme="minorEastAsia" w:hAnsiTheme="minorEastAsia" w:cstheme="minorEastAsia" w:hint="eastAsia"/>
          <w:sz w:val="22"/>
        </w:rPr>
        <w:t>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前次月经开始日LMP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}}</w:t>
      </w:r>
      <w:r w:rsidR="00416797">
        <w:rPr>
          <w:rFonts w:asciiTheme="minorEastAsia" w:hAnsiTheme="minorEastAsia" w:cstheme="minorEastAsia" w:hint="eastAsia"/>
          <w:sz w:val="22"/>
        </w:rPr>
        <w:t>，经期天数: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经期天数}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6DA112D8" w14:textId="4C3FAFAD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/>
          <w:sz w:val="22"/>
        </w:rPr>
        <w:t>12:</w:t>
      </w:r>
      <w:r w:rsidR="00416797">
        <w:rPr>
          <w:rFonts w:asciiTheme="minorEastAsia" w:hAnsiTheme="minorEastAsia" w:cstheme="minorEastAsia" w:hint="eastAsia"/>
          <w:sz w:val="22"/>
        </w:rPr>
        <w:t xml:space="preserve">两次月经期间会有出血现象么?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两次月经期间会有出血现象么}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494E5599" w14:textId="7616187C" w:rsidR="006C0DB9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 xml:space="preserve">3: </w:t>
      </w: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涂片检查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最近一次涂片检查时间}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1FCD3D76" w14:textId="62EEDDD0" w:rsidR="00F43A58" w:rsidRPr="0003189A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</w:t>
      </w:r>
      <w:r w:rsidR="006C0DB9">
        <w:rPr>
          <w:rFonts w:asciiTheme="minorEastAsia" w:hAnsiTheme="minorEastAsia" w:cstheme="minorEastAsia"/>
          <w:sz w:val="22"/>
        </w:rPr>
        <w:t xml:space="preserve"> </w:t>
      </w:r>
      <w:r w:rsidR="006C0DB9">
        <w:rPr>
          <w:rFonts w:asciiTheme="minorEastAsia" w:hAnsiTheme="minorEastAsia" w:cstheme="minorEastAsia" w:hint="eastAsia"/>
          <w:sz w:val="22"/>
        </w:rPr>
        <w:t>最近一次</w:t>
      </w:r>
      <w:r>
        <w:rPr>
          <w:rFonts w:asciiTheme="minorEastAsia" w:hAnsiTheme="minorEastAsia" w:cstheme="minorEastAsia" w:hint="eastAsia"/>
          <w:sz w:val="22"/>
        </w:rPr>
        <w:t>胆固醇检查</w:t>
      </w:r>
      <w:r w:rsidR="006C0DB9"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最近一次胆固醇检查时间}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186C6BAA" w14:textId="277FB551" w:rsidR="006C0DB9" w:rsidRPr="0003189A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proofErr w:type="gramStart"/>
      <w:r w:rsidR="00416797">
        <w:rPr>
          <w:rFonts w:asciiTheme="minorEastAsia" w:hAnsiTheme="minorEastAsia" w:cstheme="minorEastAsia" w:hint="eastAsia"/>
          <w:sz w:val="22"/>
        </w:rPr>
        <w:t>乳房超</w:t>
      </w:r>
      <w:proofErr w:type="gramEnd"/>
      <w:r w:rsidR="00416797">
        <w:rPr>
          <w:rFonts w:asciiTheme="minorEastAsia" w:hAnsiTheme="minorEastAsia" w:cstheme="minorEastAsia" w:hint="eastAsia"/>
          <w:sz w:val="22"/>
        </w:rPr>
        <w:t>音波或X光检查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最近一次</w:t>
      </w:r>
      <w:proofErr w:type="gramStart"/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乳房超</w:t>
      </w:r>
      <w:proofErr w:type="gramEnd"/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音波或X光检查时间}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1FBB9C81" w14:textId="3477E346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</w:t>
      </w:r>
      <w:r w:rsidR="006C0DB9">
        <w:rPr>
          <w:rFonts w:asciiTheme="minorEastAsia" w:hAnsiTheme="minorEastAsia" w:cstheme="minorEastAsia"/>
          <w:sz w:val="22"/>
        </w:rPr>
        <w:t xml:space="preserve"> </w:t>
      </w:r>
      <w:r w:rsidR="006C0DB9">
        <w:rPr>
          <w:rFonts w:asciiTheme="minorEastAsia" w:hAnsiTheme="minorEastAsia" w:cstheme="minorEastAsia" w:hint="eastAsia"/>
          <w:sz w:val="22"/>
        </w:rPr>
        <w:t>最近一次</w:t>
      </w:r>
      <w:r>
        <w:rPr>
          <w:rFonts w:asciiTheme="minorEastAsia" w:hAnsiTheme="minorEastAsia" w:cstheme="minorEastAsia" w:hint="eastAsia"/>
          <w:sz w:val="22"/>
        </w:rPr>
        <w:t>骨质密度检查</w:t>
      </w:r>
      <w:r w:rsidR="006C0DB9"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最近一次骨质密度检查时间}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3617BD59" w14:textId="5AE440DE" w:rsidR="006C0DB9" w:rsidRPr="00C92FF0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荷尔蒙检查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416797" w:rsidRPr="0003189A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最近一次荷尔蒙检查时间}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7B6FC306" w14:textId="7D54AC42" w:rsidR="00F43A58" w:rsidRPr="0003189A" w:rsidRDefault="006C0DB9" w:rsidP="006C0DB9">
      <w:pPr>
        <w:ind w:firstLineChars="100" w:firstLine="220"/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最近一次</w:t>
      </w:r>
      <w:r w:rsidR="00416797">
        <w:rPr>
          <w:rFonts w:asciiTheme="minorEastAsia" w:hAnsiTheme="minorEastAsia" w:cstheme="minorEastAsia" w:hint="eastAsia"/>
          <w:sz w:val="22"/>
        </w:rPr>
        <w:t>甲状腺检查</w:t>
      </w:r>
      <w:r>
        <w:rPr>
          <w:rFonts w:asciiTheme="minorEastAsia" w:hAnsiTheme="minorEastAsia" w:cstheme="minorEastAsia" w:hint="eastAsia"/>
          <w:sz w:val="22"/>
        </w:rPr>
        <w:t>时间：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最近一次甲状腺检查时间}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0999A5EF" w14:textId="454B77DC" w:rsidR="00F43A58" w:rsidRPr="00C92FF0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</w:t>
      </w:r>
      <w:r w:rsidR="00416797">
        <w:rPr>
          <w:rFonts w:asciiTheme="minorEastAsia" w:hAnsiTheme="minorEastAsia" w:cstheme="minorEastAsia" w:hint="eastAsia"/>
          <w:sz w:val="22"/>
        </w:rPr>
        <w:t>您曾经服用过人工合成或天然提取的荷尔蒙么?</w:t>
      </w:r>
      <w:r w:rsidR="00416797" w:rsidRPr="00C92FF0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您曾经服用过人工合成或天然提取的荷尔蒙吗}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667F72E6" w14:textId="715945E6" w:rsidR="00F43A58" w:rsidRPr="0003189A" w:rsidRDefault="006C0DB9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</w:t>
      </w:r>
      <w:r w:rsidR="00416797">
        <w:rPr>
          <w:rFonts w:asciiTheme="minorEastAsia" w:hAnsiTheme="minorEastAsia" w:cstheme="minorEastAsia" w:hint="eastAsia"/>
          <w:sz w:val="22"/>
        </w:rPr>
        <w:t>您</w:t>
      </w:r>
      <w:proofErr w:type="gramStart"/>
      <w:r w:rsidR="00416797">
        <w:rPr>
          <w:rFonts w:asciiTheme="minorEastAsia" w:hAnsiTheme="minorEastAsia" w:cstheme="minorEastAsia" w:hint="eastAsia"/>
          <w:sz w:val="22"/>
        </w:rPr>
        <w:t>有尝</w:t>
      </w:r>
      <w:proofErr w:type="gramEnd"/>
      <w:r w:rsidR="00416797">
        <w:rPr>
          <w:rFonts w:asciiTheme="minorEastAsia" w:hAnsiTheme="minorEastAsia" w:cstheme="minorEastAsia" w:hint="eastAsia"/>
          <w:sz w:val="22"/>
        </w:rPr>
        <w:t>试过中医调理或其他的调理方式调理月经么?</w:t>
      </w:r>
      <w:r w:rsidR="00416797" w:rsidRPr="0003189A"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  <w:r w:rsid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您</w:t>
      </w:r>
      <w:proofErr w:type="gramStart"/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有尝</w:t>
      </w:r>
      <w:proofErr w:type="gramEnd"/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试过中医调理或其他的调理方式调理月经么</w:t>
      </w:r>
      <w:r w:rsidR="00C92FF0">
        <w:rPr>
          <w:rFonts w:asciiTheme="minorEastAsia" w:hAnsiTheme="minorEastAsia" w:cstheme="minorEastAsia" w:hint="eastAsia"/>
          <w:b/>
          <w:bCs/>
          <w:sz w:val="22"/>
        </w:rPr>
        <w:t>}</w:t>
      </w:r>
      <w:r w:rsid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4267E0C8" w14:textId="1C41479B" w:rsidR="00F43A58" w:rsidRPr="00C92FF0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sz w:val="22"/>
        </w:rPr>
        <w:t>如果有，请说明过程及效果: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{{</w:t>
      </w:r>
      <w:r w:rsidR="00C92FF0" w:rsidRPr="00C92FF0">
        <w:rPr>
          <w:rFonts w:asciiTheme="minorEastAsia" w:hAnsiTheme="minorEastAsia" w:cstheme="minorEastAsia" w:hint="eastAsia"/>
          <w:b/>
          <w:bCs/>
          <w:sz w:val="22"/>
        </w:rPr>
        <w:t>如果有请说明过程及效果}</w:t>
      </w:r>
      <w:r w:rsidR="00C92FF0" w:rsidRPr="00C92FF0">
        <w:rPr>
          <w:rFonts w:asciiTheme="minorEastAsia" w:hAnsiTheme="minorEastAsia" w:cstheme="minorEastAsia"/>
          <w:b/>
          <w:bCs/>
          <w:sz w:val="22"/>
        </w:rPr>
        <w:t>}</w:t>
      </w:r>
    </w:p>
    <w:p w14:paraId="4B3BA79D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4A9A21C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60DBC49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27FD07D3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3121F22F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7E54C85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595C410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2D8F5E60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70244411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3A542D0C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4A50FC5A" w14:textId="77777777" w:rsidR="00F43A58" w:rsidRDefault="00F43A58">
      <w:pPr>
        <w:rPr>
          <w:rFonts w:asciiTheme="minorEastAsia" w:hAnsiTheme="minorEastAsia" w:cstheme="minorEastAsia"/>
          <w:b/>
          <w:bCs/>
          <w:sz w:val="24"/>
          <w:szCs w:val="24"/>
        </w:rPr>
      </w:pPr>
    </w:p>
    <w:p w14:paraId="1FEDDE1E" w14:textId="77777777" w:rsidR="00F43A58" w:rsidRDefault="00416797">
      <w:pPr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>妇科病史</w:t>
      </w:r>
    </w:p>
    <w:p w14:paraId="036EDB13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您是否罹患过下列疾病?</w:t>
      </w:r>
    </w:p>
    <w:p w14:paraId="2F223450" w14:textId="3F3043EF" w:rsidR="00F43A58" w:rsidRPr="00A631DA" w:rsidRDefault="003820D1">
      <w:pPr>
        <w:ind w:leftChars="100" w:left="210"/>
        <w:rPr>
          <w:rFonts w:asciiTheme="minorEastAsia" w:hAnsiTheme="minorEastAsia" w:cstheme="minorEastAsia"/>
          <w:b/>
          <w:bCs/>
          <w:sz w:val="22"/>
        </w:rPr>
      </w:pPr>
      <w:r w:rsidRPr="00A631DA">
        <w:rPr>
          <w:rFonts w:asciiTheme="minorEastAsia" w:hAnsiTheme="minorEastAsia" w:cstheme="minorEastAsia"/>
          <w:b/>
          <w:bCs/>
        </w:rPr>
        <w:t>{{</w:t>
      </w:r>
      <w:r w:rsidRPr="00A631DA">
        <w:rPr>
          <w:rFonts w:asciiTheme="minorEastAsia" w:hAnsiTheme="minorEastAsia" w:cstheme="minorEastAsia" w:hint="eastAsia"/>
          <w:b/>
          <w:bCs/>
        </w:rPr>
        <w:t>您是否罹患过下列疾病}</w:t>
      </w:r>
      <w:r w:rsidRPr="00A631DA">
        <w:rPr>
          <w:rFonts w:asciiTheme="minorEastAsia" w:hAnsiTheme="minorEastAsia" w:cstheme="minorEastAsia"/>
          <w:b/>
          <w:bCs/>
        </w:rPr>
        <w:t>}</w:t>
      </w:r>
    </w:p>
    <w:p w14:paraId="4E3DBCC6" w14:textId="77777777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您是否做过以下手术，如做过请备注时间。</w:t>
      </w:r>
    </w:p>
    <w:p w14:paraId="11822E84" w14:textId="0477647E" w:rsidR="00F43A58" w:rsidRPr="00A631DA" w:rsidRDefault="003820D1">
      <w:pPr>
        <w:ind w:firstLineChars="100" w:firstLine="211"/>
        <w:rPr>
          <w:rFonts w:asciiTheme="minorEastAsia" w:hAnsiTheme="minorEastAsia" w:cstheme="minorEastAsia"/>
          <w:b/>
          <w:bCs/>
        </w:rPr>
      </w:pPr>
      <w:r w:rsidRPr="00A631DA">
        <w:rPr>
          <w:rFonts w:asciiTheme="minorEastAsia" w:hAnsiTheme="minorEastAsia" w:cstheme="minorEastAsia"/>
          <w:b/>
          <w:bCs/>
        </w:rPr>
        <w:t>{{</w:t>
      </w:r>
      <w:r w:rsidRPr="00A631DA">
        <w:rPr>
          <w:rFonts w:asciiTheme="minorEastAsia" w:hAnsiTheme="minorEastAsia" w:cstheme="minorEastAsia" w:hint="eastAsia"/>
          <w:b/>
          <w:bCs/>
        </w:rPr>
        <w:t>您是否做过以下手术}</w:t>
      </w:r>
      <w:r w:rsidRPr="00A631DA">
        <w:rPr>
          <w:rFonts w:asciiTheme="minorEastAsia" w:hAnsiTheme="minorEastAsia" w:cstheme="minorEastAsia"/>
          <w:b/>
          <w:bCs/>
        </w:rPr>
        <w:t>}</w:t>
      </w:r>
    </w:p>
    <w:p w14:paraId="7356FADB" w14:textId="332FC50B" w:rsidR="003820D1" w:rsidRDefault="003820D1">
      <w:pPr>
        <w:ind w:firstLineChars="100" w:firstLine="210"/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</w:rPr>
        <w:t>异常内容：</w:t>
      </w:r>
      <w:r w:rsidRPr="00A631DA">
        <w:rPr>
          <w:rFonts w:asciiTheme="minorEastAsia" w:hAnsiTheme="minorEastAsia" w:cstheme="minorEastAsia" w:hint="eastAsia"/>
          <w:b/>
          <w:bCs/>
        </w:rPr>
        <w:t>{</w:t>
      </w:r>
      <w:r w:rsidRPr="00A631DA">
        <w:rPr>
          <w:rFonts w:asciiTheme="minorEastAsia" w:hAnsiTheme="minorEastAsia" w:cstheme="minorEastAsia"/>
          <w:b/>
          <w:bCs/>
        </w:rPr>
        <w:t>{</w:t>
      </w:r>
      <w:r w:rsidRPr="00A631DA">
        <w:rPr>
          <w:rFonts w:asciiTheme="minorEastAsia" w:hAnsiTheme="minorEastAsia" w:cstheme="minorEastAsia" w:hint="eastAsia"/>
          <w:b/>
          <w:bCs/>
        </w:rPr>
        <w:t>异常内容}</w:t>
      </w:r>
      <w:r w:rsidRPr="00A631DA">
        <w:rPr>
          <w:rFonts w:asciiTheme="minorEastAsia" w:hAnsiTheme="minorEastAsia" w:cstheme="minorEastAsia"/>
          <w:b/>
          <w:bCs/>
        </w:rPr>
        <w:t>}</w:t>
      </w:r>
    </w:p>
    <w:p w14:paraId="01F0C4F3" w14:textId="7531834C" w:rsidR="003820D1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检查时间 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3820D1" w:rsidRPr="00A631DA">
        <w:rPr>
          <w:rFonts w:asciiTheme="minorEastAsia" w:hAnsiTheme="minorEastAsia" w:cstheme="minorEastAsia"/>
          <w:b/>
          <w:bCs/>
          <w:sz w:val="22"/>
        </w:rPr>
        <w:t>{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>检查时间}</w:t>
      </w:r>
      <w:r w:rsidR="003820D1" w:rsidRPr="00A631DA">
        <w:rPr>
          <w:rFonts w:asciiTheme="minorEastAsia" w:hAnsiTheme="minorEastAsia" w:cstheme="minorEastAsia"/>
          <w:b/>
          <w:bCs/>
          <w:sz w:val="22"/>
        </w:rPr>
        <w:t>}</w:t>
      </w:r>
    </w:p>
    <w:p w14:paraId="4A3F2F2E" w14:textId="052ED1DA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复查时间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3820D1" w:rsidRPr="00A631DA">
        <w:rPr>
          <w:rFonts w:asciiTheme="minorEastAsia" w:hAnsiTheme="minorEastAsia" w:cstheme="minorEastAsia"/>
          <w:b/>
          <w:bCs/>
          <w:sz w:val="22"/>
        </w:rPr>
        <w:t>{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>复查时间}</w:t>
      </w:r>
      <w:r w:rsidR="003820D1" w:rsidRPr="00A631DA">
        <w:rPr>
          <w:rFonts w:asciiTheme="minorEastAsia" w:hAnsiTheme="minorEastAsia" w:cstheme="minorEastAsia"/>
          <w:b/>
          <w:bCs/>
          <w:sz w:val="22"/>
        </w:rPr>
        <w:t>}</w:t>
      </w:r>
    </w:p>
    <w:p w14:paraId="7501DE82" w14:textId="665DE792" w:rsidR="00F43A58" w:rsidRDefault="00416797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治疗手段</w:t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3820D1" w:rsidRPr="00A631DA">
        <w:rPr>
          <w:rFonts w:asciiTheme="minorEastAsia" w:hAnsiTheme="minorEastAsia" w:cstheme="minorEastAsia"/>
          <w:b/>
          <w:bCs/>
          <w:sz w:val="22"/>
        </w:rPr>
        <w:t>{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>治疗手段}</w:t>
      </w:r>
      <w:r w:rsidR="003820D1" w:rsidRPr="00A631DA">
        <w:rPr>
          <w:rFonts w:asciiTheme="minorEastAsia" w:hAnsiTheme="minorEastAsia" w:cstheme="minorEastAsia"/>
          <w:b/>
          <w:bCs/>
          <w:sz w:val="22"/>
        </w:rPr>
        <w:t>}</w:t>
      </w:r>
    </w:p>
    <w:p w14:paraId="63C22985" w14:textId="488CAD4F" w:rsidR="00F43A58" w:rsidRDefault="00416797" w:rsidP="003820D1">
      <w:pPr>
        <w:tabs>
          <w:tab w:val="left" w:pos="944"/>
        </w:tabs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治疗结果</w:t>
      </w:r>
      <w:r w:rsidR="003820D1">
        <w:rPr>
          <w:rFonts w:asciiTheme="minorEastAsia" w:hAnsiTheme="minorEastAsia" w:cstheme="minorEastAsia"/>
          <w:sz w:val="22"/>
        </w:rPr>
        <w:tab/>
      </w:r>
      <w:r w:rsidR="003820D1">
        <w:rPr>
          <w:rFonts w:asciiTheme="minorEastAsia" w:hAnsiTheme="minorEastAsia" w:cstheme="minorEastAsia" w:hint="eastAsia"/>
          <w:sz w:val="22"/>
        </w:rPr>
        <w:t>：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3820D1" w:rsidRPr="00A631DA">
        <w:rPr>
          <w:rFonts w:asciiTheme="minorEastAsia" w:hAnsiTheme="minorEastAsia" w:cstheme="minorEastAsia"/>
          <w:b/>
          <w:bCs/>
          <w:sz w:val="22"/>
        </w:rPr>
        <w:t>{</w:t>
      </w:r>
      <w:r w:rsidR="003820D1" w:rsidRPr="00A631DA">
        <w:rPr>
          <w:rFonts w:asciiTheme="minorEastAsia" w:hAnsiTheme="minorEastAsia" w:cstheme="minorEastAsia" w:hint="eastAsia"/>
          <w:b/>
          <w:bCs/>
          <w:sz w:val="22"/>
        </w:rPr>
        <w:t>治疗结果}</w:t>
      </w:r>
      <w:r w:rsidR="003820D1" w:rsidRPr="00A631DA">
        <w:rPr>
          <w:rFonts w:asciiTheme="minorEastAsia" w:hAnsiTheme="minorEastAsia" w:cstheme="minorEastAsia"/>
          <w:b/>
          <w:bCs/>
          <w:sz w:val="22"/>
        </w:rPr>
        <w:t>}</w:t>
      </w:r>
    </w:p>
    <w:p w14:paraId="2ABFBCB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8B88E4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B38128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12C078F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12AC11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03EFF9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BDF9147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AD54527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2CAECD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EBED50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EFBD24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BFD5A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375118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D2D82E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603366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44BC604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9F8802A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D5996B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0F79A9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5F237A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84D95E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37C740A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87C9B8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F6708C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EC8440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3E6D845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A03C87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E2DC7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D4B971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7EF8D7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C12043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A38757E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3002F81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5716EEDC" w14:textId="20F3A227" w:rsidR="001B13F2" w:rsidRPr="001B13F2" w:rsidRDefault="001B13F2" w:rsidP="001B13F2">
      <w:pPr>
        <w:rPr>
          <w:rFonts w:asciiTheme="minorEastAsia" w:hAnsiTheme="minorEastAsia" w:cstheme="minorEastAsia"/>
          <w:b/>
          <w:bCs/>
          <w:sz w:val="28"/>
          <w:szCs w:val="28"/>
        </w:rPr>
      </w:pPr>
      <w:r w:rsidRPr="001B13F2"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国际前列腺症状评分表：</w:t>
      </w:r>
    </w:p>
    <w:p w14:paraId="592B1B56" w14:textId="61AE6B69" w:rsidR="00F43A58" w:rsidRPr="001B13F2" w:rsidRDefault="001B13F2">
      <w:pPr>
        <w:rPr>
          <w:rFonts w:asciiTheme="minorEastAsia" w:hAnsiTheme="minorEastAsia" w:cstheme="minorEastAsia"/>
          <w:sz w:val="22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1: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在过去一个月中是否有排尿不济，未能将尿排尽的感觉？</w:t>
      </w:r>
    </w:p>
    <w:p w14:paraId="65C4AA46" w14:textId="06BFAAC4" w:rsidR="00F43A58" w:rsidRPr="001B13F2" w:rsidRDefault="001B13F2">
      <w:pPr>
        <w:rPr>
          <w:rFonts w:asciiTheme="minorEastAsia" w:hAnsiTheme="minorEastAsia" w:cstheme="minorEastAsia"/>
          <w:b/>
          <w:bCs/>
          <w:sz w:val="22"/>
        </w:rPr>
      </w:pPr>
      <w:r w:rsidRPr="001B13F2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1B13F2">
        <w:rPr>
          <w:rFonts w:asciiTheme="minorEastAsia" w:hAnsiTheme="minorEastAsia" w:cstheme="minorEastAsia"/>
          <w:b/>
          <w:bCs/>
          <w:sz w:val="22"/>
        </w:rPr>
        <w:t>{</w:t>
      </w:r>
      <w:r w:rsidRPr="001B13F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在过去一个月中是否有排尿不济未能将尿排尽的感觉</w:t>
      </w:r>
      <w:r w:rsidRPr="001B13F2"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}</w:t>
      </w:r>
      <w:r w:rsidRPr="001B13F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}</w:t>
      </w:r>
    </w:p>
    <w:p w14:paraId="6CDA3189" w14:textId="3388743B" w:rsidR="00F43A58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2: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在过去一个月中是否感到尿频，便后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2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小时内又有便意？</w:t>
      </w:r>
    </w:p>
    <w:p w14:paraId="14DFC0D2" w14:textId="675247F2" w:rsidR="001B13F2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{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{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在过去一个月中是否感到尿频便后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2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小时内又有便意</w:t>
      </w: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}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}</w:t>
      </w:r>
    </w:p>
    <w:p w14:paraId="5A9EF677" w14:textId="1ED91AF0" w:rsidR="001B13F2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3: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在过去一个月中是否有尿急，感觉忍不住？</w:t>
      </w:r>
    </w:p>
    <w:p w14:paraId="09EB1B9E" w14:textId="3C87A041" w:rsidR="001B13F2" w:rsidRPr="001B13F2" w:rsidRDefault="001B13F2">
      <w:pPr>
        <w:rPr>
          <w:rFonts w:asciiTheme="minorEastAsia" w:hAnsiTheme="minorEastAsia" w:cstheme="minorEastAsia"/>
          <w:sz w:val="32"/>
          <w:szCs w:val="3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{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{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在过去一个月中是否有尿急感觉忍不住</w:t>
      </w: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}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}</w:t>
      </w:r>
    </w:p>
    <w:p w14:paraId="09AB34C2" w14:textId="3F8A6077" w:rsidR="00F43A58" w:rsidRPr="001B13F2" w:rsidRDefault="001B13F2">
      <w:pPr>
        <w:rPr>
          <w:rFonts w:ascii="Helvetica" w:hAnsi="Helvetica" w:cs="Helvetica"/>
          <w:color w:val="2C3E50"/>
          <w:szCs w:val="21"/>
          <w:shd w:val="clear" w:color="auto" w:fill="FFFFFF"/>
        </w:rPr>
      </w:pP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4:</w:t>
      </w:r>
      <w:r w:rsidRPr="001B13F2">
        <w:rPr>
          <w:rFonts w:ascii="Helvetica" w:hAnsi="Helvetica" w:cs="Helvetica"/>
          <w:color w:val="2C3E50"/>
          <w:szCs w:val="21"/>
          <w:shd w:val="clear" w:color="auto" w:fill="FFFFFF"/>
        </w:rPr>
        <w:t>在过去一个月中是否存在忍尿无力，尿流细弱的情况？</w:t>
      </w:r>
    </w:p>
    <w:p w14:paraId="3AA38481" w14:textId="484A6A0D" w:rsidR="001B13F2" w:rsidRDefault="001B13F2">
      <w:pPr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{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{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在过去一个月中是否存在忍尿无力尿流细弱的情况</w:t>
      </w: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}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}</w:t>
      </w:r>
    </w:p>
    <w:p w14:paraId="08139DD1" w14:textId="21F2DEE2" w:rsidR="00F43A58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5: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在过去一个月中排尿是否费力，需要用力才能开始排尿？</w:t>
      </w:r>
    </w:p>
    <w:p w14:paraId="7D5D4822" w14:textId="53B72FF5" w:rsidR="001B13F2" w:rsidRDefault="001B13F2">
      <w:pPr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{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{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在过去一个月中排尿是否费力需要用力才能开始排尿</w:t>
      </w: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}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}</w:t>
      </w:r>
    </w:p>
    <w:p w14:paraId="57E28628" w14:textId="77777777" w:rsidR="006C2E2F" w:rsidRDefault="001B13F2" w:rsidP="001B13F2">
      <w:pPr>
        <w:tabs>
          <w:tab w:val="left" w:pos="3048"/>
        </w:tabs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6: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晚上醒来小便的次数是：</w:t>
      </w:r>
    </w:p>
    <w:p w14:paraId="739A1C43" w14:textId="28419C8D" w:rsidR="00F43A58" w:rsidRDefault="001B13F2" w:rsidP="001B13F2">
      <w:pPr>
        <w:tabs>
          <w:tab w:val="left" w:pos="3048"/>
        </w:tabs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{{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晚上醒来小便的次数是</w:t>
      </w: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}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}</w:t>
      </w:r>
      <w:r>
        <w:rPr>
          <w:rFonts w:asciiTheme="minorEastAsia" w:hAnsiTheme="minorEastAsia" w:cstheme="minorEastAsia"/>
          <w:sz w:val="22"/>
        </w:rPr>
        <w:tab/>
      </w:r>
    </w:p>
    <w:p w14:paraId="7A3B1F29" w14:textId="63E3BC30" w:rsidR="00F43A58" w:rsidRDefault="001B13F2">
      <w:pP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7: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按当前排尿状况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,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对自己生活品质打分：</w:t>
      </w:r>
    </w:p>
    <w:p w14:paraId="32B76511" w14:textId="6F063BE0" w:rsidR="001B13F2" w:rsidRDefault="001B13F2">
      <w:pPr>
        <w:rPr>
          <w:rFonts w:asciiTheme="minorEastAsia" w:hAnsiTheme="minorEastAsia" w:cstheme="minorEastAsia"/>
          <w:sz w:val="22"/>
        </w:rPr>
      </w:pP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{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{</w:t>
      </w:r>
      <w:r w:rsidR="00293635" w:rsidRPr="00293635"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按当前排尿状况对自己生活品质打分</w:t>
      </w:r>
      <w:r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}</w:t>
      </w:r>
      <w:r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}</w:t>
      </w:r>
    </w:p>
    <w:p w14:paraId="4CE4C88A" w14:textId="7FEE29E6" w:rsidR="001B13F2" w:rsidRDefault="001B13F2">
      <w:pPr>
        <w:rPr>
          <w:rFonts w:asciiTheme="minorEastAsia" w:hAnsiTheme="minorEastAsia" w:cstheme="minorEastAsia"/>
          <w:sz w:val="22"/>
        </w:rPr>
      </w:pPr>
    </w:p>
    <w:p w14:paraId="6ECA5F9A" w14:textId="77777777" w:rsidR="001B13F2" w:rsidRDefault="001B13F2">
      <w:pPr>
        <w:rPr>
          <w:rFonts w:asciiTheme="minorEastAsia" w:hAnsiTheme="minorEastAsia" w:cstheme="minorEastAsia"/>
          <w:sz w:val="22"/>
        </w:rPr>
      </w:pPr>
    </w:p>
    <w:p w14:paraId="49276C98" w14:textId="77777777" w:rsidR="00F43A58" w:rsidRDefault="00416797">
      <w:pPr>
        <w:shd w:val="clear" w:color="auto" w:fill="4F81BD" w:themeFill="accent1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医学测评</w:t>
      </w:r>
    </w:p>
    <w:p w14:paraId="087DD113" w14:textId="77777777" w:rsidR="00F43A58" w:rsidRDefault="00416797">
      <w:pPr>
        <w:rPr>
          <w:rFonts w:asciiTheme="minorEastAsia" w:hAnsiTheme="minorEastAsia" w:cstheme="minorEastAsia"/>
          <w:b/>
          <w:bCs/>
          <w:sz w:val="22"/>
        </w:rPr>
      </w:pPr>
      <w:r>
        <w:rPr>
          <w:rFonts w:asciiTheme="minorEastAsia" w:hAnsiTheme="minorEastAsia" w:cstheme="minorEastAsia" w:hint="eastAsia"/>
          <w:b/>
          <w:bCs/>
          <w:sz w:val="22"/>
        </w:rPr>
        <w:t xml:space="preserve"> </w:t>
      </w:r>
    </w:p>
    <w:p w14:paraId="0235C7F9" w14:textId="77777777" w:rsidR="003C735C" w:rsidRPr="003C735C" w:rsidRDefault="003C735C">
      <w:pPr>
        <w:rPr>
          <w:b/>
          <w:bCs/>
          <w:sz w:val="32"/>
          <w:szCs w:val="36"/>
        </w:rPr>
      </w:pPr>
      <w:r w:rsidRPr="003C735C">
        <w:rPr>
          <w:b/>
          <w:bCs/>
          <w:sz w:val="32"/>
          <w:szCs w:val="36"/>
        </w:rPr>
        <w:t>在过去三个月中</w:t>
      </w:r>
      <w:r w:rsidRPr="003C735C">
        <w:rPr>
          <w:rFonts w:hint="eastAsia"/>
          <w:b/>
          <w:bCs/>
          <w:sz w:val="32"/>
          <w:szCs w:val="36"/>
        </w:rPr>
        <w:t>，</w:t>
      </w:r>
    </w:p>
    <w:p w14:paraId="5DCA6ED0" w14:textId="5B2053A5" w:rsidR="00F43A58" w:rsidRPr="003C735C" w:rsidRDefault="003C735C">
      <w:pPr>
        <w:rPr>
          <w:rFonts w:asciiTheme="minorEastAsia" w:hAnsiTheme="minorEastAsia" w:cstheme="minorEastAsia"/>
          <w:sz w:val="22"/>
        </w:rPr>
      </w:pPr>
      <w:r w:rsidRPr="003C735C">
        <w:rPr>
          <w:rFonts w:hint="eastAsia"/>
          <w:b/>
          <w:bCs/>
          <w:sz w:val="28"/>
          <w:szCs w:val="32"/>
        </w:rPr>
        <w:t>个人情况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575BE2C2" w14:textId="2FC24F28" w:rsidR="00F43A58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1：是否手脚冰冷：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在过去三个月中是否手脚冰冷}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B171227" w14:textId="03A745EE" w:rsidR="00F43A58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：是否畏寒：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在过去三个月中是否畏寒}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82690AD" w14:textId="43B285F0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3：是否体温低：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在过去三个月中是否体温低}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D75A045" w14:textId="3CB31406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4：是否低血压：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在过去三个月中是否低血压}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8AAF877" w14:textId="4F561198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5：是否白天嗜睡：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在过去三个月中是否白天嗜睡}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806C4DD" w14:textId="63A56C32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6：是否失眠：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在过去三个月中是否失眠}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834A343" w14:textId="4E8E977E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7：是否早醒：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在过去三个月中是否早醒}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6309D8C" w14:textId="29B66744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8：是否疲劳：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在过去三个月中是否疲劳}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D206022" w14:textId="04240970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9：是否发烧：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在过去三个月中是否发烧}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E53E0E3" w14:textId="286FFFE9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：是否热潮红：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在过去三个月中是否热潮红}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4F7B50F" w14:textId="2D98FDE4" w:rsidR="003C735C" w:rsidRP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：是否热耐受低：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在过去三个月中是否热</w:t>
      </w:r>
      <w:proofErr w:type="gramStart"/>
      <w:r w:rsidRPr="003C735C">
        <w:rPr>
          <w:rFonts w:asciiTheme="minorEastAsia" w:hAnsiTheme="minorEastAsia" w:cstheme="minorEastAsia" w:hint="eastAsia"/>
          <w:b/>
          <w:bCs/>
          <w:sz w:val="22"/>
        </w:rPr>
        <w:t>耐受低</w:t>
      </w:r>
      <w:proofErr w:type="gramEnd"/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F204EAA" w14:textId="235945B2" w:rsidR="00F43A58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：是否梦游：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在过去三个月中是否梦游}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C761269" w14:textId="03300A07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：是否噩梦：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在过去三个月中是否噩梦}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1CFD44A" w14:textId="3D93658D" w:rsidR="003C735C" w:rsidRDefault="003C735C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：是否无法安睡：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在过去三个月中是否无法安睡}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576AA3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4C9C5CB6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59D7F4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6293D8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72A69B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5BECC05" w14:textId="315AEF7B" w:rsidR="00187644" w:rsidRPr="003C735C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lastRenderedPageBreak/>
        <w:t>头及五官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3A5BFB2" w14:textId="00EE7B89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1：是否结膜炎：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Theme="minorEastAsia" w:hAnsiTheme="minorEastAsia" w:cstheme="minorEastAsia" w:hint="eastAsia"/>
          <w:b/>
          <w:bCs/>
          <w:sz w:val="22"/>
        </w:rPr>
        <w:t>结膜炎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8B7EE72" w14:textId="69B5D670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黄斑部病变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黄斑部病变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3438300" w14:textId="1F932FA4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飞蚊症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飞蚊症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0056CF2" w14:textId="793E8383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视网膜脱落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视网膜脱落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B314081" w14:textId="65D7A5D2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眼痛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眼痛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B845E5E" w14:textId="61D0EBA6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眼球充血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眼球充血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0251D41" w14:textId="4EF460A9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proofErr w:type="gramStart"/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眼脸</w:t>
      </w:r>
      <w:proofErr w:type="gramEnd"/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边缘充血红肿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proofErr w:type="gramStart"/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眼脸</w:t>
      </w:r>
      <w:proofErr w:type="gramEnd"/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边缘充血红肿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AE0300A" w14:textId="37613FD2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眼部分泌物多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眼部分泌物多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59FB8EA" w14:textId="672AE57B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眼花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眼花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B85B536" w14:textId="41E7D621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迎风流泪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迎风流泪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385A80A" w14:textId="12F90CC8" w:rsidR="00187644" w:rsidRPr="003C735C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听力下降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听力下降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98C7626" w14:textId="3756A1A6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耳鸣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耳鸣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C9D8D02" w14:textId="5959EB1E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耳胀感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耳胀感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3377392" w14:textId="15487B89" w:rsidR="00187644" w:rsidRDefault="00187644" w:rsidP="00187644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耳疼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耳疼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661A10B" w14:textId="6174EB5D" w:rsidR="003A606E" w:rsidRDefault="003A606E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 w:rsidR="0077535F"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唤觉能力</w:t>
      </w:r>
      <w:proofErr w:type="gramEnd"/>
      <w:r>
        <w:rPr>
          <w:rFonts w:ascii="Helvetica" w:hAnsi="Helvetica" w:cs="Helvetica"/>
          <w:color w:val="2C3E50"/>
          <w:szCs w:val="21"/>
          <w:shd w:val="clear" w:color="auto" w:fill="FFFFFF"/>
        </w:rPr>
        <w:t>下降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proofErr w:type="gramStart"/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唤觉能力</w:t>
      </w:r>
      <w:proofErr w:type="gramEnd"/>
      <w:r w:rsidR="0077535F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下降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A6C2779" w14:textId="73822594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鼻塞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鼻塞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23305D4" w14:textId="450552FD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17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流涕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流涕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A736AAF" w14:textId="68CD84B3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18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味觉不敏感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味觉不敏感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8D09F27" w14:textId="2CA08A4C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19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味觉障碍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味觉障碍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676845D" w14:textId="221FB19F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20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紧张性头痛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紧张性头痛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BC0E4E3" w14:textId="0A5C78AF" w:rsidR="003A606E" w:rsidRDefault="0077535F" w:rsidP="003A606E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21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偏头痛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偏头痛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F07F734" w14:textId="66CF3CA1" w:rsidR="00F43A58" w:rsidRDefault="0077535F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22</w:t>
      </w:r>
      <w:r w:rsidR="003A606E">
        <w:rPr>
          <w:rFonts w:asciiTheme="minorEastAsia" w:hAnsiTheme="minorEastAsia" w:cstheme="minorEastAsia" w:hint="eastAsia"/>
          <w:sz w:val="22"/>
        </w:rPr>
        <w:t>：是否</w:t>
      </w:r>
      <w:r w:rsidR="003A606E">
        <w:rPr>
          <w:rFonts w:ascii="Helvetica" w:hAnsi="Helvetica" w:cs="Helvetica"/>
          <w:color w:val="2C3E50"/>
          <w:szCs w:val="21"/>
          <w:shd w:val="clear" w:color="auto" w:fill="FFFFFF"/>
        </w:rPr>
        <w:t>头胀痛</w:t>
      </w:r>
      <w:r w:rsidR="003A606E">
        <w:rPr>
          <w:rFonts w:asciiTheme="minorEastAsia" w:hAnsiTheme="minorEastAsia" w:cstheme="minorEastAsia" w:hint="eastAsia"/>
          <w:sz w:val="22"/>
        </w:rPr>
        <w:t>：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{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3A606E" w:rsidRPr="0077535F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头胀痛</w:t>
      </w:r>
      <w:r w:rsidR="003A606E"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="003A606E"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53878A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27A46A3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38AFCD0" w14:textId="4DF21EC1" w:rsidR="00125542" w:rsidRPr="003C735C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肌肉骨骼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6119EE4" w14:textId="3A40A109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bookmarkStart w:id="0" w:name="_Hlk74756148"/>
      <w:r>
        <w:rPr>
          <w:rFonts w:ascii="Helvetica" w:hAnsi="Helvetica" w:cs="Helvetica"/>
          <w:color w:val="2C3E50"/>
          <w:szCs w:val="21"/>
          <w:shd w:val="clear" w:color="auto" w:fill="FFFFFF"/>
        </w:rPr>
        <w:t>背部抽筋</w:t>
      </w:r>
      <w:bookmarkEnd w:id="0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背部抽筋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D0956E2" w14:textId="2D870109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bookmarkStart w:id="1" w:name="_Hlk74756170"/>
      <w:r>
        <w:rPr>
          <w:rFonts w:ascii="Helvetica" w:hAnsi="Helvetica" w:cs="Helvetica"/>
          <w:color w:val="2C3E50"/>
          <w:szCs w:val="21"/>
          <w:shd w:val="clear" w:color="auto" w:fill="FFFFFF"/>
        </w:rPr>
        <w:t>小腿疼痛</w:t>
      </w:r>
      <w:bookmarkEnd w:id="1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小腿疼痛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A5715EF" w14:textId="5528F920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足部疼痛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足部疼痛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9F15901" w14:textId="258ADEDC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关节变形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关节变形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AF0336A" w14:textId="2BD82713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关节僵硬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关节僵硬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BF117E4" w14:textId="4BB4DE35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关节疼痛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关节疼痛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B2E4A04" w14:textId="356D9211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关节红肿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关节红肿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9DA3A2B" w14:textId="249FBE6A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肌肉疼痛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肌肉疼痛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3F65EBC" w14:textId="5F52AFF6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肌肉痉挛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肌肉痉挛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D9D2758" w14:textId="66EE3A58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肌肉僵硬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肌肉僵硬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0FB14A9" w14:textId="0CE70B0D" w:rsidR="00125542" w:rsidRPr="003C735C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眼部肌肉抽搐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眼部肌肉抽搐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B54925B" w14:textId="50122524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四肢肌肉抽搐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四肢肌肉抽搐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67F634F" w14:textId="613882A7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四肢肌无力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四肢肌无力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01194A8" w14:textId="58FFD597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颈部肌肉痉挛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颈部肌肉痉挛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D80CB65" w14:textId="78194E05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肌腱炎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肌腱炎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80C3D09" w14:textId="54A55004" w:rsidR="00125542" w:rsidRDefault="00125542" w:rsidP="0012554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下颌关节疼痛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2554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下颌关节疼痛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68240E8" w14:textId="60AF5C39" w:rsidR="003442E9" w:rsidRPr="003C735C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lastRenderedPageBreak/>
        <w:t>情绪</w:t>
      </w:r>
      <w:r>
        <w:rPr>
          <w:rFonts w:hint="eastAsia"/>
          <w:b/>
          <w:bCs/>
          <w:sz w:val="28"/>
          <w:szCs w:val="32"/>
        </w:rPr>
        <w:t>/</w:t>
      </w:r>
      <w:r>
        <w:rPr>
          <w:rFonts w:hint="eastAsia"/>
          <w:b/>
          <w:bCs/>
          <w:sz w:val="28"/>
          <w:szCs w:val="32"/>
        </w:rPr>
        <w:t>神经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4E00C671" w14:textId="28B0D0D9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空间恐惧症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空间恐惧症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EC9C5CE" w14:textId="348D5D9F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焦虑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焦虑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DB620C3" w14:textId="425C543B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幻听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幻听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F13CA21" w14:textId="035CF687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忧郁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忧郁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53E4668" w14:textId="06B4CEFC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短暂昏厥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短暂昏厥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11FC558" w14:textId="001C2332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空间恐惧症焦虑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空间恐惧症焦虑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AE29856" w14:textId="37A09435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专注力障碍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专注力障碍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1FAED23" w14:textId="7548B137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平衡障碍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平衡障碍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2684603" w14:textId="126448DC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思虑障碍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思虑障碍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552A2F4" w14:textId="091AA2CA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判断力障碍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判断力障碍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E423785" w14:textId="03C32253" w:rsidR="003442E9" w:rsidRPr="003C735C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对话障碍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对话障碍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D58AABA" w14:textId="0F778BEE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记忆障碍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记忆障碍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D9A915C" w14:textId="2441D89E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眩晕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眩晕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DC776ED" w14:textId="07F15A3D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昏倒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昏倒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82A295A" w14:textId="107B5391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恐慌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恐慌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48157EE" w14:textId="1354B1EA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易怒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易怒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869DD92" w14:textId="584D6E7D" w:rsidR="003442E9" w:rsidRPr="003C735C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7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全身发麻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全身发麻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065E1DD" w14:textId="30E34B95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8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妄想症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妄想症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F969B20" w14:textId="2DD1969B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9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癫痫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癫痫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FC9EB2C" w14:textId="0D04DB70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有自杀念头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有自杀念头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04FDAF0" w14:textId="12DF8C86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有刺痛感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有刺痛感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28F0EDD" w14:textId="1B1B6A55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22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6C2E2F">
        <w:rPr>
          <w:rFonts w:asciiTheme="minorEastAsia" w:hAnsiTheme="minorEastAsia" w:cstheme="minorEastAsia" w:hint="eastAsia"/>
          <w:sz w:val="22"/>
        </w:rPr>
        <w:t>有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幻觉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6C2E2F">
        <w:rPr>
          <w:rFonts w:asciiTheme="minorEastAsia" w:hAnsiTheme="minorEastAsia" w:cstheme="minorEastAsia" w:hint="eastAsia"/>
          <w:b/>
          <w:bCs/>
          <w:sz w:val="22"/>
        </w:rPr>
        <w:t>有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幻觉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1AD4EA8" w14:textId="77777777" w:rsidR="00F43A58" w:rsidRPr="003442E9" w:rsidRDefault="00F43A58">
      <w:pPr>
        <w:rPr>
          <w:rFonts w:asciiTheme="minorEastAsia" w:hAnsiTheme="minorEastAsia" w:cstheme="minorEastAsia"/>
          <w:sz w:val="22"/>
        </w:rPr>
      </w:pPr>
    </w:p>
    <w:p w14:paraId="20AF7A18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277A3CE" w14:textId="0E2E8330" w:rsidR="003442E9" w:rsidRPr="003C735C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饮食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22D3F107" w14:textId="44F15115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 w:rsidR="006C2E2F">
        <w:rPr>
          <w:rFonts w:asciiTheme="minorEastAsia" w:hAnsiTheme="minorEastAsia" w:cstheme="minorEastAsia" w:hint="eastAsia"/>
          <w:sz w:val="22"/>
        </w:rPr>
        <w:t>有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暴食症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6C2E2F">
        <w:rPr>
          <w:rFonts w:asciiTheme="minorEastAsia" w:hAnsiTheme="minorEastAsia" w:cstheme="minorEastAsia" w:hint="eastAsia"/>
          <w:b/>
          <w:bCs/>
          <w:sz w:val="22"/>
        </w:rPr>
        <w:t>有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暴食症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7D24F31" w14:textId="04F79583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6C2E2F">
        <w:rPr>
          <w:rFonts w:asciiTheme="minorEastAsia" w:hAnsiTheme="minorEastAsia" w:cstheme="minorEastAsia" w:hint="eastAsia"/>
          <w:sz w:val="22"/>
        </w:rPr>
        <w:t>有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厌食症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6C2E2F">
        <w:rPr>
          <w:rFonts w:asciiTheme="minorEastAsia" w:hAnsiTheme="minorEastAsia" w:cstheme="minorEastAsia" w:hint="eastAsia"/>
          <w:b/>
          <w:bCs/>
          <w:sz w:val="22"/>
        </w:rPr>
        <w:t>有</w:t>
      </w:r>
      <w:r w:rsidRPr="003442E9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厌食症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A34E6BE" w14:textId="32A79365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 w:rsidR="006C2E2F">
        <w:rPr>
          <w:rFonts w:asciiTheme="minorEastAsia" w:hAnsiTheme="minorEastAsia" w:cstheme="minorEastAsia" w:hint="eastAsia"/>
          <w:sz w:val="22"/>
        </w:rPr>
        <w:t>有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食欲不振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6C2E2F">
        <w:rPr>
          <w:rFonts w:asciiTheme="minorEastAsia" w:hAnsiTheme="minorEastAsia" w:cstheme="minorEastAsia" w:hint="eastAsia"/>
          <w:b/>
          <w:bCs/>
          <w:sz w:val="22"/>
        </w:rPr>
        <w:t>有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食欲不振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A84B5A0" w14:textId="6334DDB8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有节食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有节食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038BA94" w14:textId="6EF8EBEC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有嗜盐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有嗜盐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B5A988F" w14:textId="09B2C007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有嗜糖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有嗜糖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D9B62CA" w14:textId="09C99A88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有嗜辣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有嗜辣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D29CC1A" w14:textId="356FE09C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有嗜巧克力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有嗜巧克力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787F0CA" w14:textId="7FDB83D8" w:rsidR="003442E9" w:rsidRDefault="003442E9" w:rsidP="003442E9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有咖啡因依赖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有咖啡因依赖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6EBB653" w14:textId="77777777" w:rsidR="00F43A58" w:rsidRPr="003442E9" w:rsidRDefault="00F43A58">
      <w:pPr>
        <w:rPr>
          <w:rFonts w:asciiTheme="minorEastAsia" w:hAnsiTheme="minorEastAsia" w:cstheme="minorEastAsia"/>
          <w:sz w:val="22"/>
        </w:rPr>
      </w:pPr>
    </w:p>
    <w:p w14:paraId="1BBE4C32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E7DDCEC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6D9143D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78E5787B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3FBF32A9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2507549D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126EBF92" w14:textId="7D4AF1F0" w:rsidR="00DF3CA2" w:rsidRPr="003C735C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lastRenderedPageBreak/>
        <w:t>消化系统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DB7F831" w14:textId="61A72944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有牙科问题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有牙科问题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5B93376" w14:textId="29DEB53F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有牙龈出血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有牙龈出血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CF81088" w14:textId="5679A9DB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有打嗝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有打嗝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39F0302" w14:textId="0EC47DAB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有口腔溃疡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有口腔溃疡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6430FC9" w14:textId="4EF412CA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有胃酸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有胃酸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5C1645D" w14:textId="69647658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有牙周病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有牙周病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7343587" w14:textId="032B3AE2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有唇破裂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有唇破裂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8F64B8B" w14:textId="5926DC57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有咬合不正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有咬合不正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BBCE29E" w14:textId="75DD7AC4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有口干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有口干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84EC068" w14:textId="2EAB0372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有吞咽困难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有吞咽困难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0383D09" w14:textId="1D07A8A6" w:rsidR="00DF3CA2" w:rsidRPr="003C735C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有唇疱疹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有唇疱疹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88A4170" w14:textId="2BDBD201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有溃疡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有溃疡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AFD1DE3" w14:textId="0A14B64B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有恶心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有恶心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B705829" w14:textId="681A394C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有干呕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有干呕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FF2EB1F" w14:textId="53C7837A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有呕吐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有呕吐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532D003" w14:textId="60F25E45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有心灼热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有心灼热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962F56E" w14:textId="29A20C34" w:rsidR="00DF3CA2" w:rsidRPr="003C735C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7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有食道逆流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有食道逆流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46E5DD9" w14:textId="29F6E773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8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有胃胀气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有胃胀气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912FBFC" w14:textId="56449C7E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9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有腹胀气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有腹胀气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859EE8E" w14:textId="7E072C3C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有肠绞痛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有肠绞痛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D2188AA" w14:textId="04307D9D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有放屁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有放屁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A84BBC0" w14:textId="22066346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有胃绞痛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有胃绞痛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3DF7DD8" w14:textId="5D65D230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有消化不良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有消化不良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FEB85E1" w14:textId="2360F570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有肛门痉挛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有肛门痉挛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97C14B5" w14:textId="554CB539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有血便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DF3CA2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有血便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83322EA" w14:textId="2AB3AEDA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有粪便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黏溺</w:t>
      </w:r>
      <w:proofErr w:type="gramEnd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B413CE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有粪便</w:t>
      </w:r>
      <w:proofErr w:type="gramStart"/>
      <w:r w:rsidRPr="00B413CE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黏溺</w:t>
      </w:r>
      <w:proofErr w:type="gramEnd"/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CCF6FEE" w14:textId="0E85A8D6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27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有粪便有强烈臭味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B413CE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有粪便有强烈臭味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D05E04B" w14:textId="1F152EAE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28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有粪便有未消化物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B413CE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有粪便有未消化物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57A6721" w14:textId="0095AB7D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29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有痔疮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B413CE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有痔疮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3D31436" w14:textId="15351813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30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肛痿</w:t>
      </w:r>
      <w:proofErr w:type="gramEnd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B413CE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</w:t>
      </w:r>
      <w:proofErr w:type="gramStart"/>
      <w:r w:rsidRPr="00B413CE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肛痿</w:t>
      </w:r>
      <w:proofErr w:type="gramEnd"/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3BB3070" w14:textId="42D6FD6A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31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有肛裂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B413CE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有肛裂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F3E03D8" w14:textId="424D21D4" w:rsidR="00DF3CA2" w:rsidRDefault="00DF3CA2" w:rsidP="00DF3CA2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32</w:t>
      </w:r>
      <w:r>
        <w:rPr>
          <w:rFonts w:asciiTheme="minorEastAsia" w:hAnsiTheme="minorEastAsia" w:cstheme="minorEastAsia" w:hint="eastAsia"/>
          <w:sz w:val="22"/>
        </w:rPr>
        <w:t>：</w:t>
      </w:r>
      <w:r w:rsidR="006C2E2F" w:rsidRPr="006C2E2F">
        <w:rPr>
          <w:rFonts w:asciiTheme="minorEastAsia" w:hAnsiTheme="minorEastAsia" w:cstheme="minorEastAsia" w:hint="eastAsia"/>
          <w:sz w:val="22"/>
        </w:rPr>
        <w:t>每天的大便次数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="006C2E2F" w:rsidRPr="006C2E2F">
        <w:rPr>
          <w:rFonts w:asciiTheme="minorEastAsia" w:hAnsiTheme="minorEastAsia" w:cstheme="minorEastAsia" w:hint="eastAsia"/>
          <w:b/>
          <w:bCs/>
          <w:sz w:val="22"/>
        </w:rPr>
        <w:t>在过去的三个月中每天的大便次数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545CEFF" w14:textId="77777777" w:rsidR="00F43A58" w:rsidRPr="00DF3CA2" w:rsidRDefault="00F43A58">
      <w:pPr>
        <w:rPr>
          <w:rFonts w:asciiTheme="minorEastAsia" w:hAnsiTheme="minorEastAsia" w:cstheme="minorEastAsia"/>
          <w:sz w:val="22"/>
        </w:rPr>
      </w:pPr>
    </w:p>
    <w:p w14:paraId="0222DCD0" w14:textId="77777777" w:rsidR="00F43A58" w:rsidRDefault="00F43A58">
      <w:pPr>
        <w:rPr>
          <w:rFonts w:asciiTheme="minorEastAsia" w:hAnsiTheme="minorEastAsia" w:cstheme="minorEastAsia"/>
          <w:sz w:val="22"/>
        </w:rPr>
      </w:pPr>
    </w:p>
    <w:p w14:paraId="0E7DD8AE" w14:textId="11B20E18" w:rsidR="00F43A58" w:rsidRDefault="00F43A58">
      <w:pPr>
        <w:rPr>
          <w:rFonts w:asciiTheme="minorEastAsia" w:hAnsiTheme="minorEastAsia" w:cstheme="minorEastAsia"/>
          <w:sz w:val="22"/>
        </w:rPr>
      </w:pPr>
    </w:p>
    <w:p w14:paraId="76D37C87" w14:textId="2A5D3560" w:rsidR="00680D6D" w:rsidRDefault="00680D6D">
      <w:pPr>
        <w:rPr>
          <w:rFonts w:asciiTheme="minorEastAsia" w:hAnsiTheme="minorEastAsia" w:cstheme="minorEastAsia"/>
          <w:sz w:val="22"/>
        </w:rPr>
      </w:pPr>
    </w:p>
    <w:p w14:paraId="54D57C84" w14:textId="1D16A939" w:rsidR="00680D6D" w:rsidRDefault="00680D6D">
      <w:pPr>
        <w:rPr>
          <w:rFonts w:asciiTheme="minorEastAsia" w:hAnsiTheme="minorEastAsia" w:cstheme="minorEastAsia"/>
          <w:sz w:val="22"/>
        </w:rPr>
      </w:pPr>
    </w:p>
    <w:p w14:paraId="0966BE4F" w14:textId="459FA4EE" w:rsidR="00680D6D" w:rsidRDefault="00680D6D">
      <w:pPr>
        <w:rPr>
          <w:rFonts w:asciiTheme="minorEastAsia" w:hAnsiTheme="minorEastAsia" w:cstheme="minorEastAsia"/>
          <w:sz w:val="22"/>
        </w:rPr>
      </w:pPr>
    </w:p>
    <w:p w14:paraId="18871C33" w14:textId="12518CEC" w:rsidR="00680D6D" w:rsidRDefault="00680D6D">
      <w:pPr>
        <w:rPr>
          <w:rFonts w:asciiTheme="minorEastAsia" w:hAnsiTheme="minorEastAsia" w:cstheme="minorEastAsia"/>
          <w:sz w:val="22"/>
        </w:rPr>
      </w:pPr>
    </w:p>
    <w:p w14:paraId="5D97FCA5" w14:textId="2AC427A6" w:rsidR="00680D6D" w:rsidRDefault="00680D6D">
      <w:pPr>
        <w:rPr>
          <w:rFonts w:asciiTheme="minorEastAsia" w:hAnsiTheme="minorEastAsia" w:cstheme="minorEastAsia"/>
          <w:sz w:val="22"/>
        </w:rPr>
      </w:pPr>
    </w:p>
    <w:p w14:paraId="4231DFC0" w14:textId="0E61976E" w:rsidR="00680D6D" w:rsidRDefault="00680D6D">
      <w:pPr>
        <w:rPr>
          <w:rFonts w:asciiTheme="minorEastAsia" w:hAnsiTheme="minorEastAsia" w:cstheme="minorEastAsia"/>
          <w:sz w:val="22"/>
        </w:rPr>
      </w:pPr>
    </w:p>
    <w:p w14:paraId="50FAFFCC" w14:textId="48340EB9" w:rsidR="00680D6D" w:rsidRDefault="00680D6D">
      <w:pPr>
        <w:rPr>
          <w:rFonts w:asciiTheme="minorEastAsia" w:hAnsiTheme="minorEastAsia" w:cstheme="minorEastAsia"/>
          <w:sz w:val="22"/>
        </w:rPr>
      </w:pPr>
    </w:p>
    <w:p w14:paraId="10D5C1FB" w14:textId="1163B98B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lastRenderedPageBreak/>
        <w:t>皮肤问题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737F773F" w14:textId="2F32939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有背部粉刺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有背部粉刺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C0EAD82" w14:textId="50B3265E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有胸部粉刺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有胸部粉刺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A235DB8" w14:textId="281D8938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有面部粉刺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有面部粉刺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9CF41AD" w14:textId="7C40CB75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有肩部粉刺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有肩部粉刺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F17378E" w14:textId="436126E0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有黑眼圈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有黑眼圈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8BB14C7" w14:textId="4EA8FE17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有耳朵变红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有耳朵变红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C192076" w14:textId="56F414E7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有面红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有面红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AFF269C" w14:textId="5053D1A3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有麻疹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有麻疹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978FD0D" w14:textId="572568C2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有湿疹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有湿疹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1908F0C" w14:textId="01D54FDE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有皮疹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有皮疹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1CCA976" w14:textId="3FD4CBF0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有带状疱疹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有带状疱疹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38DCF23" w14:textId="458387D1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有皮肤黯沉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有皮肤黯沉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2503F31" w14:textId="4B174CFC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有皮肤变黑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有皮肤变黑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B950D99" w14:textId="4A6D2BB8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有痣的颜色大小变化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有痣的颜色大小变化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0377568" w14:textId="1FCE483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有痣的数量变多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有痣的数量变多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A9FF3EB" w14:textId="4CDF6B74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有油性肤质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有油性肤质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55D4FBE" w14:textId="51382724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7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有块状皮肤黯沉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有块状皮肤黯沉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7C90FE6" w14:textId="128A4A7F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8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有组织上臂下方肿块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有组织上臂下方肿块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773EFA0" w14:textId="0AA1BCC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9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有易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瘀</w:t>
      </w:r>
      <w:proofErr w:type="gramEnd"/>
      <w:r>
        <w:rPr>
          <w:rFonts w:ascii="Helvetica" w:hAnsi="Helvetica" w:cs="Helvetica"/>
          <w:color w:val="2C3E50"/>
          <w:szCs w:val="21"/>
          <w:shd w:val="clear" w:color="auto" w:fill="FFFFFF"/>
        </w:rPr>
        <w:t>伤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有易</w:t>
      </w:r>
      <w:proofErr w:type="gramStart"/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瘀</w:t>
      </w:r>
      <w:proofErr w:type="gramEnd"/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伤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5BCBDBE" w14:textId="41826A5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有不易流汗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有不易流汗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4C7FC2A" w14:textId="7251910F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有体臭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有体臭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7219E71" w14:textId="341409B2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22</w:t>
      </w:r>
      <w:r>
        <w:rPr>
          <w:rFonts w:asciiTheme="minorEastAsia" w:hAnsiTheme="minorEastAsia" w:cstheme="minorEastAsia" w:hint="eastAsia"/>
          <w:sz w:val="22"/>
        </w:rPr>
        <w:t>：</w:t>
      </w:r>
      <w:proofErr w:type="gramStart"/>
      <w:r>
        <w:rPr>
          <w:rFonts w:asciiTheme="minorEastAsia" w:hAnsiTheme="minorEastAsia" w:cstheme="minorEastAsia" w:hint="eastAsia"/>
          <w:sz w:val="22"/>
        </w:rPr>
        <w:t>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有掉发</w:t>
      </w:r>
      <w:proofErr w:type="gramEnd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</w:t>
      </w:r>
      <w:proofErr w:type="gramStart"/>
      <w:r w:rsidRPr="003C735C">
        <w:rPr>
          <w:rFonts w:asciiTheme="minorEastAsia" w:hAnsiTheme="minorEastAsia" w:cstheme="minorEastAsia" w:hint="eastAsia"/>
          <w:b/>
          <w:bCs/>
          <w:sz w:val="22"/>
        </w:rPr>
        <w:t>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有掉发</w:t>
      </w:r>
      <w:proofErr w:type="gramEnd"/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FC81DF5" w14:textId="52EBB9C7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有股藓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有股藓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B320FBA" w14:textId="66FFF6EC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有脚臭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有脚臭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025B257" w14:textId="113772FF" w:rsidR="00680D6D" w:rsidRPr="00680D6D" w:rsidRDefault="00680D6D">
      <w:pPr>
        <w:rPr>
          <w:rFonts w:asciiTheme="minorEastAsia" w:hAnsiTheme="minorEastAsia" w:cstheme="minorEastAsia"/>
          <w:sz w:val="22"/>
        </w:rPr>
      </w:pPr>
    </w:p>
    <w:p w14:paraId="17436DBE" w14:textId="77777777" w:rsidR="00680D6D" w:rsidRDefault="00680D6D">
      <w:pPr>
        <w:rPr>
          <w:rFonts w:asciiTheme="minorEastAsia" w:hAnsiTheme="minorEastAsia" w:cstheme="minorEastAsia"/>
          <w:sz w:val="22"/>
        </w:rPr>
      </w:pPr>
    </w:p>
    <w:p w14:paraId="0CEE38C6" w14:textId="7172000B" w:rsidR="00F43A58" w:rsidRDefault="00F43A58">
      <w:pPr>
        <w:rPr>
          <w:rFonts w:asciiTheme="minorEastAsia" w:hAnsiTheme="minorEastAsia" w:cstheme="minorEastAsia"/>
          <w:sz w:val="22"/>
        </w:rPr>
      </w:pPr>
    </w:p>
    <w:p w14:paraId="3D789005" w14:textId="5539EA8E" w:rsidR="00680D6D" w:rsidRDefault="00680D6D">
      <w:pPr>
        <w:rPr>
          <w:rFonts w:asciiTheme="minorEastAsia" w:hAnsiTheme="minorEastAsia" w:cstheme="minorEastAsia"/>
          <w:sz w:val="22"/>
        </w:rPr>
      </w:pPr>
    </w:p>
    <w:p w14:paraId="49730078" w14:textId="0B3A1677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皮肤发痒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5BE5CE50" w14:textId="1B08A7E9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有一般皮肤发痒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有一般皮肤发痒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A28C149" w14:textId="1AC97552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有头皮发痒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有头皮发痒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88BC86A" w14:textId="48A8FFEC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有眼睛发痒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有眼睛发痒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5945B82" w14:textId="7848A113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有鼻子发痒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有鼻子发痒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7874B43" w14:textId="55D5DC2B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有耳道发痒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有耳道发痒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C5F3CA8" w14:textId="285F7BA1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有嘴角发痒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有嘴角发痒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CA6C17E" w14:textId="68F01A0F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有喉部发痒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有喉部发痒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459A4AF" w14:textId="351226D6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有手臂发痒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有手臂发痒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E0FCA55" w14:textId="34D86C91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有手头发痒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有手头发痒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ED1E2FD" w14:textId="06814285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有乳头发痒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有乳头发痒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4FDE205" w14:textId="28166FA6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有腿发痒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有腿发痒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AD4B90D" w14:textId="77D5771E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有生殖器发痒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有生殖器发痒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DCBFC65" w14:textId="383E5E6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lastRenderedPageBreak/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有足部发痒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有足部发痒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59E6BE9" w14:textId="580A4F3F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肛</w:t>
      </w:r>
      <w:proofErr w:type="gramEnd"/>
      <w:r>
        <w:rPr>
          <w:rFonts w:ascii="Helvetica" w:hAnsi="Helvetica" w:cs="Helvetica"/>
          <w:color w:val="2C3E50"/>
          <w:szCs w:val="21"/>
          <w:shd w:val="clear" w:color="auto" w:fill="FFFFFF"/>
        </w:rPr>
        <w:t>周发痒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</w:t>
      </w:r>
      <w:proofErr w:type="gramStart"/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肛</w:t>
      </w:r>
      <w:proofErr w:type="gramEnd"/>
      <w:r w:rsidRPr="00680D6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周发痒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9E82227" w14:textId="77777777" w:rsidR="00680D6D" w:rsidRPr="00680D6D" w:rsidRDefault="00680D6D">
      <w:pPr>
        <w:rPr>
          <w:rFonts w:asciiTheme="minorEastAsia" w:hAnsiTheme="minorEastAsia" w:cstheme="minorEastAsia"/>
          <w:sz w:val="22"/>
        </w:rPr>
      </w:pPr>
    </w:p>
    <w:p w14:paraId="47E81B72" w14:textId="77777777" w:rsidR="00680D6D" w:rsidRDefault="00416797">
      <w:pPr>
        <w:ind w:left="5500" w:hangingChars="2500" w:hanging="5500"/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                                       </w:t>
      </w:r>
    </w:p>
    <w:p w14:paraId="5DB088DE" w14:textId="77777777" w:rsidR="00680D6D" w:rsidRDefault="00680D6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3339CE56" w14:textId="42896FE5" w:rsidR="00680D6D" w:rsidRDefault="00680D6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1BE46F6" w14:textId="4EB5EB55" w:rsidR="00680D6D" w:rsidRPr="003C735C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皮肤干燥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7BB4FE17" w14:textId="5105D41D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有一般肌肤干燥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有一般肌肤干燥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984B76F" w14:textId="1C6C21E4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有头皮干燥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有头皮干燥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37E10A4" w14:textId="1857DF91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有头皮屑干燥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有头皮屑干燥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6512BF6" w14:textId="51B3C13A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有眼睛干燥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有眼睛干燥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31041AD" w14:textId="1B24555E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有嘴皮干燥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有嘴皮干燥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1B4645D" w14:textId="468A0628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有手部龟裂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有手部龟裂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07B0773" w14:textId="452BD6E8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有手部蜕皮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有手部蜕皮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AD97B15" w14:textId="2EAA2473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有足部龟裂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有足部龟裂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45396DC" w14:textId="66EA7508" w:rsidR="00680D6D" w:rsidRDefault="00680D6D" w:rsidP="00680D6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有足部蜕皮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有足部蜕皮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D968021" w14:textId="77777777" w:rsidR="00680D6D" w:rsidRPr="00680D6D" w:rsidRDefault="00680D6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BE7EA33" w14:textId="77777777" w:rsidR="00680D6D" w:rsidRDefault="00680D6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25BB05A" w14:textId="3B2F3705" w:rsidR="00680D6D" w:rsidRDefault="00680D6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D5E927C" w14:textId="50266674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6C354DF3" w14:textId="53FC4D00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122DE3B" w14:textId="01B44020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E44221B" w14:textId="11035937" w:rsidR="00342A9D" w:rsidRPr="003C735C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淋巴结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06DD3ED4" w14:textId="19A5500F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有颈部淋巴结肿大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有颈部淋巴结肿大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0BFF665" w14:textId="0632088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有颈部淋巴结触痛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有颈部淋巴结触痛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F5C876A" w14:textId="00AF539F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有其他部位肿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有其他部位肿</w:t>
      </w:r>
      <w:r w:rsidR="006C2E2F">
        <w:rPr>
          <w:rFonts w:ascii="Helvetica" w:hAnsi="Helvetica" w:cs="Helvetica" w:hint="eastAsia"/>
          <w:b/>
          <w:bCs/>
          <w:color w:val="2C3E50"/>
          <w:szCs w:val="21"/>
          <w:shd w:val="clear" w:color="auto" w:fill="FFFFFF"/>
        </w:rPr>
        <w:t>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BC3B7C2" w14:textId="4EC2B5C2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有淋巴结异常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有淋巴结异常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B0CB20F" w14:textId="3117F0A0" w:rsidR="00342A9D" w:rsidRP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E76E863" w14:textId="32BE1BFF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4244CD32" w14:textId="6480BC8C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39CE2857" w14:textId="34EE7782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9F930CE" w14:textId="7ABF3B1F" w:rsidR="00342A9D" w:rsidRPr="003C735C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指甲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7D20FE0" w14:textId="5BC14B47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有咬甲症</w:t>
      </w:r>
      <w:proofErr w:type="gramEnd"/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</w:t>
      </w:r>
      <w:proofErr w:type="gramStart"/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咬甲症</w:t>
      </w:r>
      <w:proofErr w:type="gramEnd"/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0B7D154" w14:textId="36520B6B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有脆甲症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</w:t>
      </w:r>
      <w:proofErr w:type="gramStart"/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脆甲症</w:t>
      </w:r>
      <w:proofErr w:type="gramEnd"/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6E64BE5" w14:textId="747EB4E2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有指甲弯曲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有指甲弯曲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BFA7BDC" w14:textId="6C19244C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有指甲磨损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有指甲磨损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36EA7DF" w14:textId="438FC244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有灰指甲手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有灰指甲手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72B0714" w14:textId="179AB2AE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有灰指甲脚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有灰指甲脚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8BB67C7" w14:textId="682B613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有指甲凹陷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有指甲凹陷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8890B25" w14:textId="688B5236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有表面崎岖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有表面崎岖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C7D59B6" w14:textId="43044F8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有指甲</w:t>
      </w:r>
      <w:proofErr w:type="gramStart"/>
      <w:r>
        <w:rPr>
          <w:rFonts w:ascii="Helvetica" w:hAnsi="Helvetica" w:cs="Helvetica"/>
          <w:color w:val="2C3E50"/>
          <w:szCs w:val="21"/>
          <w:shd w:val="clear" w:color="auto" w:fill="FFFFFF"/>
        </w:rPr>
        <w:t>脊</w:t>
      </w:r>
      <w:proofErr w:type="gramEnd"/>
      <w:r>
        <w:rPr>
          <w:rFonts w:ascii="Helvetica" w:hAnsi="Helvetica" w:cs="Helvetica"/>
          <w:color w:val="2C3E50"/>
          <w:szCs w:val="21"/>
          <w:shd w:val="clear" w:color="auto" w:fill="FFFFFF"/>
        </w:rPr>
        <w:t>明显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有指甲</w:t>
      </w:r>
      <w:proofErr w:type="gramStart"/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脊</w:t>
      </w:r>
      <w:proofErr w:type="gramEnd"/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明显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FE7A20F" w14:textId="3867D7A2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lastRenderedPageBreak/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有软甲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有软甲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4411EE6" w14:textId="1E92652A" w:rsidR="00342A9D" w:rsidRPr="003C735C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有手指甲变薄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有手指甲变薄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14B245C" w14:textId="75D7629C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有脚趾甲变薄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有脚趾甲变薄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ABED036" w14:textId="0B36F804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有白点或线条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342A9D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有白点或线条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B6B9144" w14:textId="28B0ABC8" w:rsidR="00342A9D" w:rsidRP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CBAD579" w14:textId="469C572D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6C9397A" w14:textId="20AEFF40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85FBCB7" w14:textId="1BEA390E" w:rsidR="00342A9D" w:rsidRPr="003C735C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呼吸道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5BD76702" w14:textId="57275DEB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有口臭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有口臭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197B035" w14:textId="4FC68DD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有鼻腔气味难闻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有鼻腔气味难闻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34FE474" w14:textId="2AD5D9EA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有干咳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有干咳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AFC1215" w14:textId="0DD3C1EF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有痰性咳嗽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有痰性咳嗽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34E5E3D" w14:textId="37009F8F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有嘶哑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有嘶哑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081FCE2" w14:textId="3B511717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有喉咙痛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有喉咙痛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5CF692F" w14:textId="69C0767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有花粉过敏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有花粉过敏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102FD07" w14:textId="3C643436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有鼻塞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有鼻塞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AB1BDED" w14:textId="6EEA33A7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有流鼻血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有流鼻血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FCFF267" w14:textId="772EAA37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有鼻涕倒流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有鼻涕倒流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7935A4B" w14:textId="3CFE3D9F" w:rsidR="00342A9D" w:rsidRPr="003C735C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有鼻窦炎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有鼻窦炎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AFBD946" w14:textId="21253FA3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有打鼾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有打鼾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ACB06BB" w14:textId="5B1A9C1D" w:rsidR="00342A9D" w:rsidRDefault="00342A9D" w:rsidP="00342A9D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 w:rsidR="001A50A1">
        <w:rPr>
          <w:rFonts w:ascii="Helvetica" w:hAnsi="Helvetica" w:cs="Helvetica"/>
          <w:color w:val="2C3E50"/>
          <w:szCs w:val="21"/>
          <w:shd w:val="clear" w:color="auto" w:fill="FFFFFF"/>
        </w:rPr>
        <w:t>有哮喘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="001A50A1"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有哮喘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482EC86" w14:textId="5DB8CC4F" w:rsidR="00342A9D" w:rsidRP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582E7D1" w14:textId="5A03ECBB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639D976D" w14:textId="2FC7141B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3B40741" w14:textId="6140E6EA" w:rsidR="001A50A1" w:rsidRPr="003C735C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心血管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3C873556" w14:textId="596D70BF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心血管是否出现异常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="006C2E2F" w:rsidRPr="006C2E2F">
        <w:rPr>
          <w:rFonts w:asciiTheme="minorEastAsia" w:hAnsiTheme="minorEastAsia" w:cstheme="minorEastAsia" w:hint="eastAsia"/>
          <w:b/>
          <w:bCs/>
          <w:sz w:val="22"/>
        </w:rPr>
        <w:t>在过去的三个月中心血管是否出现异常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A15ED39" w14:textId="6E1EB71D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有心绞痛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胸痛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</w:t>
      </w:r>
      <w:r w:rsidR="006C2E2F" w:rsidRPr="006C2E2F">
        <w:rPr>
          <w:rFonts w:asciiTheme="minorEastAsia" w:hAnsiTheme="minorEastAsia" w:cstheme="minorEastAsia" w:hint="eastAsia"/>
          <w:b/>
          <w:bCs/>
          <w:sz w:val="22"/>
        </w:rPr>
        <w:t>是否有心绞痛胸痛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63A7A67" w14:textId="66B27E28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有呼吸困难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有呼吸困难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C767AF7" w14:textId="1E0089E5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有静脉炎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有静脉炎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8581C63" w14:textId="523647A7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有脚踝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关节肿胀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有脚踝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745E6D1" w14:textId="0E4E1453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有静脉曲张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有静脉曲张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FB4CC7F" w14:textId="42CCCD2E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有心悸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有心悸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616058B" w14:textId="6AB513CE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有心杂音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有心杂音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5DF846F" w14:textId="2B5B2460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有心律不齐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有心律不齐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35B0BAE" w14:textId="56DBCAB5" w:rsidR="00342A9D" w:rsidRPr="001A50A1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48FC59F2" w14:textId="14136ABD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47F2959F" w14:textId="4062E11C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C62BBAD" w14:textId="62C6A0C8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912F6B0" w14:textId="678EBC90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69E4DF9D" w14:textId="0C637B2E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F7951D3" w14:textId="4C44FBBF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D7A9E0A" w14:textId="340D9C55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9333349" w14:textId="0C433929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9F491DF" w14:textId="068CBF6E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4F993AA4" w14:textId="2BDE99AD" w:rsidR="001A50A1" w:rsidRPr="003C735C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hint="eastAsia"/>
          <w:b/>
          <w:bCs/>
          <w:sz w:val="28"/>
          <w:szCs w:val="32"/>
        </w:rPr>
        <w:t>妇科问题</w:t>
      </w:r>
      <w:r w:rsidRPr="003C735C">
        <w:rPr>
          <w:rFonts w:asciiTheme="minorEastAsia" w:hAnsiTheme="minorEastAsia" w:cstheme="minorEastAsia" w:hint="eastAsia"/>
          <w:b/>
          <w:bCs/>
          <w:sz w:val="28"/>
          <w:szCs w:val="28"/>
        </w:rPr>
        <w:t>：</w:t>
      </w:r>
    </w:p>
    <w:p w14:paraId="446B8E54" w14:textId="1FDDB0FB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有漏尿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小便失禁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</w:t>
      </w:r>
      <w:r w:rsidR="006C2E2F" w:rsidRPr="006C2E2F">
        <w:rPr>
          <w:rFonts w:asciiTheme="minorEastAsia" w:hAnsiTheme="minorEastAsia" w:cstheme="minorEastAsia" w:hint="eastAsia"/>
          <w:b/>
          <w:bCs/>
          <w:sz w:val="22"/>
        </w:rPr>
        <w:t>是否有漏尿小便失禁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D4003CE" w14:textId="0DB8F911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有尿路感染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有尿路感染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BDEE721" w14:textId="4EF019FF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3：是否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有膀胱炎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有膀胱炎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155A90A" w14:textId="3F435F2A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4：是否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有尿频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有尿频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0E42CC7D" w14:textId="1A3E3C9E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5：是否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有排尿困难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有排尿困难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33AB8172" w14:textId="15FAD5EA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6：是否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有乳房胀痛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有乳房胀痛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591C86E" w14:textId="216EE175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7：是否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有乳房结节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肿块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有乳房结节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4C311E1" w14:textId="1FF1BEF6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8：是否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有性冷淡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有性冷淡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A91D07C" w14:textId="0EC8E446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9：是否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有阴道干燥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有阴道干燥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26F80688" w14:textId="283E713D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0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有异常性阴道出血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有异常性阴道出血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41F4EF3" w14:textId="67608DBC" w:rsidR="001A50A1" w:rsidRPr="003C735C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1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有白带异常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有白带异常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102474F5" w14:textId="1F128FBF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2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有崩漏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有崩漏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1A782B7" w14:textId="2A54ECF3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3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有痛经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有痛经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24E8AA8" w14:textId="4904861D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4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有阴部瘙痒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有阴部瘙痒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A2A499D" w14:textId="50BEE512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5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有阴道异味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有阴道异味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5356EC2B" w14:textId="557E6019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/>
          <w:sz w:val="22"/>
        </w:rPr>
        <w:t>16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有反复性宫颈糜烂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有反复性宫颈糜烂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48AF092F" w14:textId="0C5FF3F9" w:rsidR="001A50A1" w:rsidRPr="003C735C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7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有卵巢囊肿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有卵巢囊肿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7E002890" w14:textId="63CA36F4" w:rsidR="001A50A1" w:rsidRDefault="001A50A1" w:rsidP="001A50A1">
      <w:pPr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2"/>
        </w:rPr>
        <w:t>1</w:t>
      </w:r>
      <w:r>
        <w:rPr>
          <w:rFonts w:asciiTheme="minorEastAsia" w:hAnsiTheme="minorEastAsia" w:cstheme="minorEastAsia"/>
          <w:sz w:val="22"/>
        </w:rPr>
        <w:t>8</w:t>
      </w:r>
      <w:r>
        <w:rPr>
          <w:rFonts w:asciiTheme="minorEastAsia" w:hAnsiTheme="minorEastAsia" w:cstheme="minorEastAsia" w:hint="eastAsia"/>
          <w:sz w:val="22"/>
        </w:rPr>
        <w:t>：是否</w:t>
      </w:r>
      <w:r>
        <w:rPr>
          <w:rFonts w:ascii="Helvetica" w:hAnsi="Helvetica" w:cs="Helvetica"/>
          <w:color w:val="2C3E50"/>
          <w:szCs w:val="21"/>
          <w:shd w:val="clear" w:color="auto" w:fill="FFFFFF"/>
        </w:rPr>
        <w:t>行房有疼痛感</w:t>
      </w:r>
      <w:r>
        <w:rPr>
          <w:rFonts w:asciiTheme="minorEastAsia" w:hAnsiTheme="minorEastAsia" w:cstheme="minorEastAsia" w:hint="eastAsia"/>
          <w:sz w:val="22"/>
        </w:rPr>
        <w:t>：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/>
          <w:b/>
          <w:bCs/>
          <w:sz w:val="22"/>
        </w:rPr>
        <w:t>{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在过去三个月中是否</w:t>
      </w:r>
      <w:r w:rsidRPr="001A50A1">
        <w:rPr>
          <w:rFonts w:ascii="Helvetica" w:hAnsi="Helvetica" w:cs="Helvetica"/>
          <w:b/>
          <w:bCs/>
          <w:color w:val="2C3E50"/>
          <w:szCs w:val="21"/>
          <w:shd w:val="clear" w:color="auto" w:fill="FFFFFF"/>
        </w:rPr>
        <w:t>行房有疼痛感</w:t>
      </w:r>
      <w:r w:rsidRPr="003C735C">
        <w:rPr>
          <w:rFonts w:asciiTheme="minorEastAsia" w:hAnsiTheme="minorEastAsia" w:cstheme="minorEastAsia" w:hint="eastAsia"/>
          <w:b/>
          <w:bCs/>
          <w:sz w:val="22"/>
        </w:rPr>
        <w:t>}</w:t>
      </w:r>
      <w:r w:rsidRPr="003C735C">
        <w:rPr>
          <w:rFonts w:asciiTheme="minorEastAsia" w:hAnsiTheme="minorEastAsia" w:cstheme="minorEastAsia"/>
          <w:b/>
          <w:bCs/>
          <w:sz w:val="22"/>
        </w:rPr>
        <w:t>}</w:t>
      </w:r>
    </w:p>
    <w:p w14:paraId="609880E7" w14:textId="5596029F" w:rsidR="00342A9D" w:rsidRPr="001A50A1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6EF6C65" w14:textId="5A1E4857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6CA0FF0" w14:textId="20D25E54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417984D2" w14:textId="6DE950FD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AD4FEE9" w14:textId="4843F401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1F4AF84" w14:textId="52FE3D09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E785343" w14:textId="691F3F1A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6EC4BBC2" w14:textId="0C63F039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7103802A" w14:textId="2E58B3B6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BF308B0" w14:textId="55A10AEC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1E2CE869" w14:textId="3BDCD478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1CFCEA5" w14:textId="3C375B9F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32C2A7C6" w14:textId="70AB1591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6E67562E" w14:textId="0D622251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8CB3DCB" w14:textId="780E4958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720A270" w14:textId="1A048B11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3B57BFA0" w14:textId="305F3CA9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50A6E993" w14:textId="2E5B7F80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073715D7" w14:textId="674D7F64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31D1890" w14:textId="77777777" w:rsidR="00342A9D" w:rsidRDefault="00342A9D">
      <w:pPr>
        <w:ind w:left="5500" w:hangingChars="2500" w:hanging="5500"/>
        <w:rPr>
          <w:rFonts w:asciiTheme="minorEastAsia" w:hAnsiTheme="minorEastAsia" w:cstheme="minorEastAsia"/>
          <w:sz w:val="22"/>
        </w:rPr>
      </w:pPr>
    </w:p>
    <w:p w14:paraId="2A04B8D5" w14:textId="6B107B6B" w:rsidR="00F43A58" w:rsidRDefault="00416797">
      <w:pPr>
        <w:ind w:left="5500" w:hangingChars="2500" w:hanging="5500"/>
        <w:rPr>
          <w:rFonts w:ascii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hAnsiTheme="minorEastAsia" w:cstheme="minorEastAsia" w:hint="eastAsia"/>
          <w:sz w:val="22"/>
        </w:rPr>
        <w:t xml:space="preserve">                                       </w:t>
      </w:r>
      <w:r>
        <w:rPr>
          <w:rFonts w:asciiTheme="minorEastAsia" w:hAnsiTheme="minorEastAsia" w:cstheme="minorEastAsia" w:hint="eastAsia"/>
          <w:b/>
          <w:bCs/>
          <w:sz w:val="24"/>
          <w:szCs w:val="24"/>
        </w:rPr>
        <w:t xml:space="preserve">      填表人：</w:t>
      </w:r>
      <w:r w:rsidR="003C735C">
        <w:rPr>
          <w:rFonts w:asciiTheme="minorEastAsia" w:hAnsiTheme="minorEastAsia" w:cstheme="minorEastAsia"/>
          <w:b/>
        </w:rPr>
        <w:t>{{</w:t>
      </w:r>
      <w:r w:rsidR="003C735C">
        <w:rPr>
          <w:rFonts w:asciiTheme="minorEastAsia" w:hAnsiTheme="minorEastAsia" w:cstheme="minorEastAsia" w:hint="eastAsia"/>
          <w:b/>
        </w:rPr>
        <w:t>姓名</w:t>
      </w:r>
      <w:r w:rsidR="003C735C">
        <w:rPr>
          <w:rFonts w:asciiTheme="minorEastAsia" w:hAnsiTheme="minorEastAsia" w:cstheme="minorEastAsia"/>
          <w:b/>
        </w:rPr>
        <w:t>}}</w:t>
      </w:r>
    </w:p>
    <w:sectPr w:rsidR="00F43A5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F4B7" w14:textId="77777777" w:rsidR="00CB1C52" w:rsidRDefault="00CB1C52" w:rsidP="0072723F">
      <w:r>
        <w:separator/>
      </w:r>
    </w:p>
  </w:endnote>
  <w:endnote w:type="continuationSeparator" w:id="0">
    <w:p w14:paraId="30BDF3F7" w14:textId="77777777" w:rsidR="00CB1C52" w:rsidRDefault="00CB1C52" w:rsidP="00727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9D03" w14:textId="77777777" w:rsidR="00CB1C52" w:rsidRDefault="00CB1C52" w:rsidP="0072723F">
      <w:r>
        <w:separator/>
      </w:r>
    </w:p>
  </w:footnote>
  <w:footnote w:type="continuationSeparator" w:id="0">
    <w:p w14:paraId="2BD9C8D9" w14:textId="77777777" w:rsidR="00CB1C52" w:rsidRDefault="00CB1C52" w:rsidP="00727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E306ED"/>
    <w:multiLevelType w:val="singleLevel"/>
    <w:tmpl w:val="B5E306ED"/>
    <w:lvl w:ilvl="0">
      <w:start w:val="1"/>
      <w:numFmt w:val="decimal"/>
      <w:lvlText w:val="%1.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decimal"/>
      <w:lvlText w:val="%1."/>
      <w:lvlJc w:val="left"/>
    </w:lvl>
  </w:abstractNum>
  <w:abstractNum w:abstractNumId="2" w15:restartNumberingAfterBreak="0">
    <w:nsid w:val="0053208E"/>
    <w:multiLevelType w:val="singleLevel"/>
    <w:tmpl w:val="0053208E"/>
    <w:lvl w:ilvl="0">
      <w:start w:val="1"/>
      <w:numFmt w:val="decimal"/>
      <w:lvlText w:val="%1."/>
      <w:lvlJc w:val="left"/>
    </w:lvl>
  </w:abstractNum>
  <w:abstractNum w:abstractNumId="3" w15:restartNumberingAfterBreak="0">
    <w:nsid w:val="03D62ECE"/>
    <w:multiLevelType w:val="singleLevel"/>
    <w:tmpl w:val="03D62ECE"/>
    <w:lvl w:ilvl="0">
      <w:start w:val="1"/>
      <w:numFmt w:val="decimal"/>
      <w:lvlText w:val="%1."/>
      <w:lvlJc w:val="left"/>
    </w:lvl>
  </w:abstractNum>
  <w:abstractNum w:abstractNumId="4" w15:restartNumberingAfterBreak="0">
    <w:nsid w:val="59ADCABA"/>
    <w:multiLevelType w:val="singleLevel"/>
    <w:tmpl w:val="59ADCABA"/>
    <w:lvl w:ilvl="0">
      <w:start w:val="1"/>
      <w:numFmt w:val="decimal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A58"/>
    <w:rsid w:val="0003189A"/>
    <w:rsid w:val="00035ED4"/>
    <w:rsid w:val="00046EE7"/>
    <w:rsid w:val="000E6ED1"/>
    <w:rsid w:val="000F2179"/>
    <w:rsid w:val="00125542"/>
    <w:rsid w:val="00155999"/>
    <w:rsid w:val="00186A5B"/>
    <w:rsid w:val="00187644"/>
    <w:rsid w:val="001A06DD"/>
    <w:rsid w:val="001A2DF3"/>
    <w:rsid w:val="001A50A1"/>
    <w:rsid w:val="001B13F2"/>
    <w:rsid w:val="00230130"/>
    <w:rsid w:val="00262CF1"/>
    <w:rsid w:val="00293635"/>
    <w:rsid w:val="002E6B7E"/>
    <w:rsid w:val="00303841"/>
    <w:rsid w:val="00342A9D"/>
    <w:rsid w:val="003442E9"/>
    <w:rsid w:val="003820D1"/>
    <w:rsid w:val="003A606E"/>
    <w:rsid w:val="003C735C"/>
    <w:rsid w:val="003D2C57"/>
    <w:rsid w:val="00416797"/>
    <w:rsid w:val="00443C8B"/>
    <w:rsid w:val="00454287"/>
    <w:rsid w:val="00457B29"/>
    <w:rsid w:val="004623E6"/>
    <w:rsid w:val="00470083"/>
    <w:rsid w:val="004B4281"/>
    <w:rsid w:val="004D56E3"/>
    <w:rsid w:val="004F5A8D"/>
    <w:rsid w:val="00620930"/>
    <w:rsid w:val="0062383D"/>
    <w:rsid w:val="00630BFB"/>
    <w:rsid w:val="0063470C"/>
    <w:rsid w:val="00680D6D"/>
    <w:rsid w:val="006C0DB9"/>
    <w:rsid w:val="006C2E2F"/>
    <w:rsid w:val="006C44F5"/>
    <w:rsid w:val="006D1005"/>
    <w:rsid w:val="006E7C32"/>
    <w:rsid w:val="006F562F"/>
    <w:rsid w:val="00720E59"/>
    <w:rsid w:val="0072723F"/>
    <w:rsid w:val="00745738"/>
    <w:rsid w:val="007555D8"/>
    <w:rsid w:val="0075707D"/>
    <w:rsid w:val="0077535F"/>
    <w:rsid w:val="0078332F"/>
    <w:rsid w:val="00814012"/>
    <w:rsid w:val="00830000"/>
    <w:rsid w:val="008431F5"/>
    <w:rsid w:val="00846B6F"/>
    <w:rsid w:val="00852933"/>
    <w:rsid w:val="00855B93"/>
    <w:rsid w:val="00870F54"/>
    <w:rsid w:val="00887FEE"/>
    <w:rsid w:val="00893202"/>
    <w:rsid w:val="00931956"/>
    <w:rsid w:val="00976FD0"/>
    <w:rsid w:val="009A440F"/>
    <w:rsid w:val="009C22AC"/>
    <w:rsid w:val="009F777A"/>
    <w:rsid w:val="00A10FD5"/>
    <w:rsid w:val="00A267ED"/>
    <w:rsid w:val="00A375B6"/>
    <w:rsid w:val="00A442E5"/>
    <w:rsid w:val="00A631DA"/>
    <w:rsid w:val="00A84F7C"/>
    <w:rsid w:val="00AD63DD"/>
    <w:rsid w:val="00B03757"/>
    <w:rsid w:val="00B06102"/>
    <w:rsid w:val="00B413CE"/>
    <w:rsid w:val="00BD44A2"/>
    <w:rsid w:val="00C00619"/>
    <w:rsid w:val="00C82BC5"/>
    <w:rsid w:val="00C92FF0"/>
    <w:rsid w:val="00CB1C52"/>
    <w:rsid w:val="00CC078D"/>
    <w:rsid w:val="00D178A8"/>
    <w:rsid w:val="00D44EBE"/>
    <w:rsid w:val="00D52A6F"/>
    <w:rsid w:val="00D658B6"/>
    <w:rsid w:val="00DD2ABC"/>
    <w:rsid w:val="00DE4A41"/>
    <w:rsid w:val="00DE7A2D"/>
    <w:rsid w:val="00DF3CA2"/>
    <w:rsid w:val="00E62B08"/>
    <w:rsid w:val="00E632AC"/>
    <w:rsid w:val="00E9375B"/>
    <w:rsid w:val="00EE1959"/>
    <w:rsid w:val="00F43A58"/>
    <w:rsid w:val="00F9096D"/>
    <w:rsid w:val="00F928E0"/>
    <w:rsid w:val="00FA05F6"/>
    <w:rsid w:val="00FE6359"/>
    <w:rsid w:val="00FF7444"/>
    <w:rsid w:val="09C12341"/>
    <w:rsid w:val="0B92099A"/>
    <w:rsid w:val="169F2DF2"/>
    <w:rsid w:val="18BC36C5"/>
    <w:rsid w:val="2ACF5BEE"/>
    <w:rsid w:val="30870168"/>
    <w:rsid w:val="31AA5FE3"/>
    <w:rsid w:val="31B43845"/>
    <w:rsid w:val="35032A99"/>
    <w:rsid w:val="35EF430B"/>
    <w:rsid w:val="45B622AC"/>
    <w:rsid w:val="4886742F"/>
    <w:rsid w:val="4B1F5FBB"/>
    <w:rsid w:val="50B3786F"/>
    <w:rsid w:val="68B93199"/>
    <w:rsid w:val="6DEF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C23174"/>
  <w15:docId w15:val="{D7E340AD-A0C2-4323-9D07-1AAF0AD7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link w:val="40"/>
    <w:uiPriority w:val="9"/>
    <w:qFormat/>
    <w:rsid w:val="001B13F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27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2723F"/>
    <w:rPr>
      <w:sz w:val="18"/>
      <w:szCs w:val="18"/>
    </w:rPr>
  </w:style>
  <w:style w:type="paragraph" w:styleId="a6">
    <w:name w:val="footer"/>
    <w:basedOn w:val="a"/>
    <w:link w:val="a7"/>
    <w:rsid w:val="00727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2723F"/>
    <w:rPr>
      <w:sz w:val="18"/>
      <w:szCs w:val="18"/>
    </w:rPr>
  </w:style>
  <w:style w:type="paragraph" w:styleId="a8">
    <w:name w:val="List Paragraph"/>
    <w:basedOn w:val="a"/>
    <w:uiPriority w:val="99"/>
    <w:rsid w:val="0075707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1B13F2"/>
    <w:rPr>
      <w:rFonts w:ascii="宋体" w:eastAsia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15</Pages>
  <Words>1739</Words>
  <Characters>9917</Characters>
  <Application>Microsoft Office Word</Application>
  <DocSecurity>0</DocSecurity>
  <Lines>82</Lines>
  <Paragraphs>23</Paragraphs>
  <ScaleCrop>false</ScaleCrop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Quit</cp:lastModifiedBy>
  <cp:revision>71</cp:revision>
  <dcterms:created xsi:type="dcterms:W3CDTF">2021-04-19T07:00:00Z</dcterms:created>
  <dcterms:modified xsi:type="dcterms:W3CDTF">2021-06-17T09:02:00Z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