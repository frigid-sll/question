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257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u w:val="none"/>
          <w:shd w:val="clear" w:fill="auto"/>
        </w:rPr>
        <w:t>名一医学调查问卷</w:t>
      </w:r>
    </w:p>
    <w:p>
      <w:pPr>
        <w:spacing w:before="0" w:after="0" w:line="240" w:lineRule="auto"/>
        <w:ind w:left="0" w:right="0" w:firstLine="3213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u w:val="none"/>
          <w:shd w:val="clear" w:fill="auto"/>
        </w:rPr>
        <w:t>（男性）</w:t>
      </w:r>
    </w:p>
    <w:p>
      <w:pPr>
        <w:spacing w:before="0" w:after="0" w:line="240" w:lineRule="auto"/>
        <w:ind w:left="0" w:right="0" w:firstLine="5461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none"/>
          <w:shd w:val="clear" w:fill="auto"/>
        </w:rPr>
      </w:pP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373"/>
        <w:jc w:val="left"/>
        <w:rPr>
          <w:rFonts w:ascii="Calibri" w:hAnsi="Calibri" w:eastAsia="Calibri" w:cs="Calibri"/>
          <w:b w:val="0"/>
          <w:bCs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</w:rPr>
        <w:t>姓名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:___________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  <w:t xml:space="preserve">               </w:t>
      </w: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</w:rPr>
        <w:t>联系电话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                         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  <w:t xml:space="preserve">             </w:t>
      </w:r>
    </w:p>
    <w:p>
      <w:pPr>
        <w:spacing w:before="0" w:after="0" w:line="240" w:lineRule="auto"/>
        <w:ind w:left="0" w:right="0" w:firstLine="3584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7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373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</w:rPr>
        <w:t>首诊专家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  <w:t xml:space="preserve">              </w:t>
      </w:r>
    </w:p>
    <w:p>
      <w:pPr>
        <w:spacing w:before="0" w:after="0" w:line="240" w:lineRule="auto"/>
        <w:ind w:left="0" w:right="0" w:firstLine="3584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373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</w:rPr>
        <w:t>专家助理：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  <w:t xml:space="preserve">             </w:t>
      </w:r>
    </w:p>
    <w:p>
      <w:pPr>
        <w:spacing w:before="0" w:after="0" w:line="240" w:lineRule="auto"/>
        <w:ind w:left="0" w:right="0" w:firstLine="3584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373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</w:rPr>
        <w:t>填表日期：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</w:rPr>
        <w:t>年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</w:rPr>
        <w:t>月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</w:rPr>
        <w:t>日</w:t>
      </w: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2"/>
          <w:u w:val="none"/>
          <w:shd w:val="clear" w:fill="auto"/>
        </w:rPr>
        <w:t>基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2"/>
          <w:u w:val="none"/>
          <w:shd w:val="clear" w:fill="auto"/>
        </w:rPr>
        <w:t>本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2"/>
          <w:u w:val="none"/>
          <w:shd w:val="clear" w:fill="auto"/>
        </w:rPr>
        <w:t>资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2"/>
          <w:u w:val="none"/>
          <w:shd w:val="clear" w:fill="auto"/>
        </w:rPr>
        <w:t>料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姓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年龄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出生日期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年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月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日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单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职业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身份证号码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             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身高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厘米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体重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公斤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血型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O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型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52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A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OB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型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AB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型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腰围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臀围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厘米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腰臀围比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(WHR):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婚姻状况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未婚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已婚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离婚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分居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其他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通讯地址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         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电话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:(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移动电话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)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                    E-mail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        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2"/>
          <w:u w:val="none"/>
          <w:shd w:val="clear" w:fill="auto"/>
        </w:rPr>
        <w:t>最佳联络时间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none"/>
          <w:shd w:val="clear" w:fill="auto"/>
        </w:rPr>
        <w:t xml:space="preserve">: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2"/>
          <w:u w:val="none"/>
          <w:shd w:val="clear" w:fill="auto"/>
        </w:rPr>
        <w:t>上午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none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2"/>
          <w:u w:val="none"/>
          <w:shd w:val="clear" w:fill="auto"/>
        </w:rPr>
        <w:t>下午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none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2"/>
          <w:u w:val="none"/>
          <w:shd w:val="clear" w:fill="auto"/>
        </w:rPr>
        <w:t>晚上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2"/>
          <w:u w:val="none"/>
          <w:shd w:val="clear" w:fill="auto"/>
        </w:rPr>
        <w:t>时间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none"/>
          <w:shd w:val="clear" w:fill="auto"/>
        </w:rPr>
        <w:t xml:space="preserve">:            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2"/>
          <w:u w:val="none"/>
          <w:shd w:val="clear" w:fill="auto"/>
        </w:rPr>
        <w:t>备注：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</w:rPr>
        <w:t>健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</w:rPr>
        <w:t>康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</w:rPr>
        <w:t>期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</w:rPr>
        <w:t>望</w:t>
      </w:r>
    </w:p>
    <w:p>
      <w:pPr>
        <w:numPr>
          <w:ilvl w:val="0"/>
          <w:numId w:val="1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整体而言，您觉得自己的健康状况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</w:p>
    <w:p>
      <w:pPr>
        <w:spacing w:before="0" w:after="0" w:line="240" w:lineRule="auto"/>
        <w:ind w:left="0" w:right="0" w:firstLine="21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状态极佳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满意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尚可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不太好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很糟糕</w:t>
      </w:r>
    </w:p>
    <w:p>
      <w:pPr>
        <w:numPr>
          <w:ilvl w:val="0"/>
          <w:numId w:val="0"/>
        </w:numPr>
        <w:tabs>
          <w:tab w:val="left" w:pos="312"/>
        </w:tabs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2.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您接受检查是希望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:(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可复选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)</w:t>
      </w:r>
    </w:p>
    <w:p>
      <w:pPr>
        <w:spacing w:before="0" w:after="0" w:line="240" w:lineRule="auto"/>
        <w:ind w:left="0" w:right="0" w:firstLine="21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早期发现疾病以利早期治疗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找出身体不适的原因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了解体质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</w:p>
    <w:p>
      <w:pPr>
        <w:spacing w:before="0" w:after="0" w:line="240" w:lineRule="auto"/>
        <w:ind w:right="0" w:firstLine="210" w:firstLineChars="10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找出适合自己的保健方式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例行性之健康检查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保持青春延缓老化</w:t>
      </w:r>
    </w:p>
    <w:p>
      <w:pPr>
        <w:spacing w:before="0" w:after="0" w:line="240" w:lineRule="auto"/>
        <w:ind w:left="0" w:right="0" w:firstLine="21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其它，请详述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______________________________________________________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                                                      </w:t>
      </w:r>
    </w:p>
    <w:p>
      <w:pPr>
        <w:spacing w:before="0" w:after="0" w:line="240" w:lineRule="auto"/>
        <w:ind w:left="0" w:right="0" w:firstLine="21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3.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您希望以何种方式来促进健康呢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?(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可复选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)</w:t>
      </w:r>
    </w:p>
    <w:p>
      <w:pPr>
        <w:spacing w:before="0" w:after="0" w:line="240" w:lineRule="auto"/>
        <w:ind w:left="0" w:right="0" w:firstLine="21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改变生活型态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改变饮食习惯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营养辅助品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药物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其它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          </w:t>
      </w:r>
    </w:p>
    <w:p>
      <w:pPr>
        <w:spacing w:before="0" w:after="0" w:line="240" w:lineRule="auto"/>
        <w:ind w:left="0" w:right="0" w:firstLine="21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4.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您希望将身体状态调整到哪种状态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?</w:t>
      </w:r>
    </w:p>
    <w:p>
      <w:pPr>
        <w:spacing w:before="0" w:after="0" w:line="240" w:lineRule="auto"/>
        <w:ind w:left="0" w:right="0" w:firstLine="21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当前年龄最佳的身体状态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良好的健康状况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合格的健康状况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避免重大病即可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none"/>
          <w:shd w:val="clear" w:fill="auto"/>
        </w:rPr>
        <w:t>5.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2"/>
          <w:u w:val="none"/>
          <w:shd w:val="clear" w:fill="auto"/>
        </w:rPr>
        <w:t>您最希望我们帮您解决的问题是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none"/>
          <w:shd w:val="clear" w:fill="auto"/>
        </w:rPr>
        <w:t>(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2"/>
          <w:u w:val="none"/>
          <w:shd w:val="clear" w:fill="auto"/>
        </w:rPr>
        <w:t>请依优先级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none"/>
          <w:shd w:val="clear" w:fill="auto"/>
        </w:rPr>
        <w:t>):</w:t>
      </w:r>
    </w:p>
    <w:p>
      <w:pPr>
        <w:spacing w:before="0" w:after="0" w:line="240" w:lineRule="auto"/>
        <w:ind w:left="0" w:right="0" w:firstLine="221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none"/>
          <w:shd w:val="clear" w:fill="auto"/>
        </w:rPr>
        <w:t xml:space="preserve"> A.             B.               C.             D.           E.                         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  <w:t xml:space="preserve">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体重问题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;             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易疲劳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;             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睡眠问题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;              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便秘、腹胀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血糖、血脂异常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;    6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过敏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;      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易感冒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;           8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其它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u w:val="none"/>
          <w:shd w:val="clear" w:fill="auto"/>
        </w:rPr>
        <w:t>健康检查</w:t>
      </w:r>
    </w:p>
    <w:p>
      <w:pPr>
        <w:numPr>
          <w:ilvl w:val="0"/>
          <w:numId w:val="2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您有做例行健康检查或病情追踪的习惯吗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无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若是有，多久检查一次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最近一次检查时间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</w:p>
    <w:p>
      <w:pPr>
        <w:numPr>
          <w:ilvl w:val="0"/>
          <w:numId w:val="3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通常您做检查的医院是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科别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zCs w:val="24"/>
          <w:u w:val="none"/>
          <w:shd w:val="clear" w:fill="auto"/>
        </w:rPr>
        <w:t>营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zCs w:val="24"/>
          <w:u w:val="none"/>
          <w:shd w:val="clear" w:fill="auto"/>
        </w:rPr>
        <w:t>养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zCs w:val="24"/>
          <w:u w:val="none"/>
          <w:shd w:val="clear" w:fill="auto"/>
        </w:rPr>
        <w:t>补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zCs w:val="24"/>
          <w:u w:val="none"/>
          <w:shd w:val="clear" w:fill="auto"/>
        </w:rPr>
        <w:t>充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zCs w:val="24"/>
          <w:u w:val="none"/>
          <w:shd w:val="clear" w:fill="auto"/>
        </w:rPr>
        <w:t>或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zCs w:val="24"/>
          <w:u w:val="none"/>
          <w:shd w:val="clear" w:fill="auto"/>
        </w:rPr>
        <w:t>药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zCs w:val="24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zCs w:val="24"/>
          <w:u w:val="none"/>
          <w:shd w:val="clear" w:fill="auto"/>
        </w:rPr>
        <w:t>物</w:t>
      </w:r>
    </w:p>
    <w:p>
      <w:pPr>
        <w:numPr>
          <w:ilvl w:val="0"/>
          <w:numId w:val="4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您目前有使用维生素或营养辅助品吗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名称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您目前有使用医师处方药吗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药名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您目前有使用中药吗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原因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您目前有进行特殊饮食吗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?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养生餐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素食者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节食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其它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  </w:t>
      </w:r>
    </w:p>
    <w:p>
      <w:pPr>
        <w:spacing w:before="0" w:after="0" w:line="240" w:lineRule="auto"/>
        <w:ind w:left="0" w:right="0" w:firstLine="357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7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48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u w:val="none"/>
          <w:shd w:val="clear" w:fill="auto"/>
        </w:rPr>
        <w:t>个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u w:val="none"/>
          <w:shd w:val="clear" w:fill="auto"/>
        </w:rPr>
        <w:t>人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u w:val="none"/>
          <w:shd w:val="clear" w:fill="auto"/>
        </w:rPr>
        <w:t>及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u w:val="none"/>
          <w:shd w:val="clear" w:fill="auto"/>
        </w:rPr>
        <w:t>家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u w:val="none"/>
          <w:shd w:val="clear" w:fill="auto"/>
        </w:rPr>
        <w:t>族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u w:val="none"/>
          <w:shd w:val="clear" w:fill="auto"/>
        </w:rPr>
        <w:t>病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u w:val="none"/>
          <w:shd w:val="clear" w:fill="auto"/>
        </w:rPr>
        <w:t>史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您过去或最近的医疗状况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气喘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癌症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类型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>)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关节炎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位置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血栓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(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深部静脉栓塞、肺栓塞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慢性疲劳症候群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(CFS)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血液凝固疾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忧郁症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饮食失调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糖尿病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类型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)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肌纤维痛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癫痫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胆囊疾病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骨折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高胆固醇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头痛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偏头痛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肾脏疾病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心脏状况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类型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>)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甲状腺疾病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高血压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溃疡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肝脏疾病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静脉曲张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骨质疏松症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骨质缺乏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     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其它疾病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您是否曾经做过手术治疗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是，名称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手术日期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年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月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是，名称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手术日期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年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月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是，名称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手术日期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年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月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父系家族病史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癌症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    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心脏疾病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关系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类型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阿尔滋海默症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关系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关系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骨质疏松症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关系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糖尿病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                   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其它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类型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类型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关系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关系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母系家族病史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癌症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    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心脏疾病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关系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类型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阿尔滋海默症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关系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关系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骨质疏松症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关系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糖尿病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                   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其它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类型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类型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关系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关系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出生史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出生方式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满周数出生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早产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自然产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剖腹产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出生并发症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______________________________________________________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母乳喂养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是，母乳喂养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个月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否，使用母乳替代品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7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3584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zCs w:val="28"/>
          <w:u w:val="non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zCs w:val="28"/>
          <w:u w:val="none"/>
          <w:shd w:val="clear" w:fill="auto"/>
        </w:rPr>
        <w:t>生活形态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饮食习惯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1.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曾经做过营养咨询吗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2.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一周在外用餐几次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从不在外用餐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1-3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4-6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＞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6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3.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以下哪些符合您的用餐习惯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?</w:t>
      </w:r>
    </w:p>
    <w:p>
      <w:pPr>
        <w:spacing w:before="0" w:after="0" w:line="240" w:lineRule="auto"/>
        <w:ind w:left="420" w:leftChars="100" w:right="0" w:hanging="210" w:hangingChars="10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吃饭速度很快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吃饭速度慢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用餐时间不稳定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宵夜口味偏重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    </w:t>
      </w:r>
    </w:p>
    <w:p>
      <w:pPr>
        <w:spacing w:before="0" w:after="0" w:line="240" w:lineRule="auto"/>
        <w:ind w:left="420" w:leftChars="100" w:right="0" w:hanging="210" w:hangingChars="10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情绪化导致大量饮食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压力大、心情差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)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情绪化导致少量饮食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压力大、心情差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)</w:t>
      </w:r>
    </w:p>
    <w:p>
      <w:pPr>
        <w:spacing w:before="0" w:after="0" w:line="240" w:lineRule="auto"/>
        <w:ind w:left="0" w:right="0" w:firstLine="21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每天都吃早餐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偶尔不吃早餐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常常不吃早餐</w:t>
      </w:r>
    </w:p>
    <w:p>
      <w:pPr>
        <w:numPr>
          <w:ilvl w:val="0"/>
          <w:numId w:val="5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改变过饮食习惯吗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?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原因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       </w:t>
      </w:r>
    </w:p>
    <w:p>
      <w:pPr>
        <w:numPr>
          <w:ilvl w:val="0"/>
          <w:numId w:val="5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日常生活是否在意食物质量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</w:t>
      </w:r>
    </w:p>
    <w:p>
      <w:pPr>
        <w:spacing w:before="0" w:after="0" w:line="240" w:lineRule="auto"/>
        <w:ind w:left="0" w:right="0" w:firstLine="21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只食用有机食物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比较注重质量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一般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未关注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zCs w:val="28"/>
          <w:u w:val="none"/>
          <w:shd w:val="clear" w:fill="auto"/>
        </w:rPr>
        <w:t>社会心理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1.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是否觉得现在的体力明显不如一两年之前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2.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觉得现在的生活是否快乐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     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3.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现在的你在工作或生活上是否还有明确的目标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4.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是否热爱现在的工作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         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5.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现在的生活和工作带给你的压力很大么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6.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到目前为止是否还有让你无法释怀的重大事件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备注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7.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曾做过心理咨询么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          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8.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请勾选您的压力来源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</w:p>
    <w:p>
      <w:pPr>
        <w:spacing w:before="0" w:after="0" w:line="240" w:lineRule="auto"/>
        <w:ind w:left="0" w:right="0" w:firstLine="21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a.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工作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无</w:t>
      </w:r>
    </w:p>
    <w:p>
      <w:pPr>
        <w:spacing w:before="0" w:after="0" w:line="240" w:lineRule="auto"/>
        <w:ind w:left="0" w:right="0" w:firstLine="21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b.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家庭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无</w:t>
      </w:r>
    </w:p>
    <w:p>
      <w:pPr>
        <w:spacing w:before="0" w:after="0" w:line="240" w:lineRule="auto"/>
        <w:ind w:left="0" w:right="0" w:firstLine="21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c.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社交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无</w:t>
      </w:r>
    </w:p>
    <w:p>
      <w:pPr>
        <w:spacing w:before="0" w:after="0" w:line="240" w:lineRule="auto"/>
        <w:ind w:left="0" w:right="0" w:firstLine="21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d.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经济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无</w:t>
      </w:r>
    </w:p>
    <w:p>
      <w:pPr>
        <w:spacing w:before="0" w:after="0" w:line="240" w:lineRule="auto"/>
        <w:ind w:left="0" w:right="0" w:firstLine="21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e.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健康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无</w:t>
      </w:r>
    </w:p>
    <w:p>
      <w:pPr>
        <w:spacing w:before="0" w:after="0" w:line="240" w:lineRule="auto"/>
        <w:ind w:left="0" w:right="0" w:firstLine="0"/>
        <w:jc w:val="both"/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2"/>
          <w:szCs w:val="24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zCs w:val="28"/>
          <w:u w:val="non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zCs w:val="28"/>
          <w:u w:val="none"/>
          <w:shd w:val="clear" w:fill="auto"/>
        </w:rPr>
        <w:t>睡眠质量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1.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平均每天睡眠时间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少于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6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小时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6~8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小时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8-10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小时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10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小时以上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2.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您有睡眠障碍么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3.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您是否多梦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您是否打鼾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偶尔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5.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在起床后是否觉得疲惫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常常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偶尔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不会，起床后精神饱满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6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您日常入睡时间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21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点前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21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-23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23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~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凌晨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凌晨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点后</w:t>
      </w: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7.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您是否有失眠现象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从不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偶尔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常常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是否有服用辅助药物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8.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是否会在半夜醒来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从不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偶尔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常常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是否能再次轻松人睡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?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轻松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很难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9.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是否会起夜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极少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会，次数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次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10.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是否有固定的睡前习惯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有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b/>
          <w:bCs/>
          <w:color w:val="auto"/>
          <w:spacing w:val="0"/>
          <w:position w:val="0"/>
          <w:sz w:val="24"/>
          <w:szCs w:val="28"/>
          <w:u w:val="none"/>
          <w:shd w:val="clear" w:fill="auto"/>
        </w:rPr>
        <w:t>社会关系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1.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婚姻状况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单身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同居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己婚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离异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鳏寡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2.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目前和谁一同居住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独居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伴侣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子女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父母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朋友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宠物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其他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____________________________________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3.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家庭活动频率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每天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每周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每月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其他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4.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朋友聚会约会频率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每天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每周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每月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其他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5.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最近一次外出旅游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一年内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三年内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很久没有了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6.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是否有宗教信仰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b/>
          <w:bCs/>
          <w:color w:val="auto"/>
          <w:spacing w:val="0"/>
          <w:position w:val="0"/>
          <w:sz w:val="22"/>
          <w:szCs w:val="24"/>
          <w:u w:val="none"/>
          <w:shd w:val="clear" w:fill="auto"/>
        </w:rPr>
        <w:t>吸烟习惯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1.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是否吸烟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曾吸烟，现已不吸烟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2.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烟龄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 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不到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年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5~10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年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10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年以上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3.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每日烟量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不到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10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小于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1-2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大于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包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4.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曾尝试戒烟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戒烟周期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小于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个月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不到半年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不到一年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一年以上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8"/>
          <w:u w:val="none"/>
          <w:shd w:val="clear" w:fill="auto"/>
        </w:rPr>
      </w:pPr>
      <w:r>
        <w:rPr>
          <w:rFonts w:ascii="宋体" w:hAnsi="宋体" w:eastAsia="宋体" w:cs="宋体"/>
          <w:b/>
          <w:bCs/>
          <w:color w:val="auto"/>
          <w:spacing w:val="0"/>
          <w:position w:val="0"/>
          <w:sz w:val="24"/>
          <w:szCs w:val="28"/>
          <w:u w:val="none"/>
          <w:shd w:val="clear" w:fill="auto"/>
        </w:rPr>
        <w:t>饮酒习惯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1.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是否饮酒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从不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很少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常常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每天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2.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饮酒类型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低酒度饮料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啤酒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红酒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白酒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洋酒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3.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是否因为饮酒产生健康问题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8"/>
          <w:u w:val="none"/>
          <w:shd w:val="clear" w:fill="auto"/>
        </w:rPr>
      </w:pPr>
      <w:r>
        <w:rPr>
          <w:rFonts w:ascii="宋体" w:hAnsi="宋体" w:eastAsia="宋体" w:cs="宋体"/>
          <w:b/>
          <w:bCs/>
          <w:color w:val="auto"/>
          <w:spacing w:val="0"/>
          <w:position w:val="0"/>
          <w:sz w:val="24"/>
          <w:szCs w:val="28"/>
          <w:u w:val="none"/>
          <w:shd w:val="clear" w:fill="auto"/>
        </w:rPr>
        <w:t>工作习惯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1.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每天工作时间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少于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小时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4-8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小时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8-10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小时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大于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10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小时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2.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每周工作天数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天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3.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工作环境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</w:p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经常暴露在污染空气或厨房油烟中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久坐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噪音大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电脑辐射大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长时问接听电话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长时间开车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工作节奏快，压力大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偶尔会头昏花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比周围同事对杀虫剂、香水、烟味更敏感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工作环境卫生状况差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</w:p>
    <w:p>
      <w:pPr>
        <w:spacing w:before="0" w:after="0" w:line="240" w:lineRule="auto"/>
        <w:ind w:left="21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接触危险品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____________________________________</w:t>
      </w:r>
    </w:p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工作时间饮水量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(300ml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一杯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):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1-2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杯水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3-4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杯水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杯以上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8"/>
          <w:u w:val="none"/>
          <w:shd w:val="clear" w:fill="auto"/>
        </w:rPr>
      </w:pPr>
      <w:r>
        <w:rPr>
          <w:rFonts w:ascii="宋体" w:hAnsi="宋体" w:eastAsia="宋体" w:cs="宋体"/>
          <w:b/>
          <w:bCs/>
          <w:color w:val="auto"/>
          <w:spacing w:val="0"/>
          <w:position w:val="0"/>
          <w:sz w:val="24"/>
          <w:szCs w:val="28"/>
          <w:u w:val="none"/>
          <w:shd w:val="clear" w:fill="auto"/>
        </w:rPr>
        <w:t>生活习惯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1.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经常染发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2.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家里是否使用净水器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3.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是否常常看电视、玩电脑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4.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是否常喝各种软饮、茶、咖啡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喝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__________________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更多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5.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是否对灰尘、宠物毛发、清洁剂等有机溶剂过敏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6.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是否常常把农物送去干洗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否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7.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家中清洁频率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?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一周至少一次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两周至少一次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每月至少一次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其他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8.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日常运动频率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每天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每周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其他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习惯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散步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跑步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特定运动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9.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洗澡频率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: 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每天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每周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3~4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次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每周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1~2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次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 xml:space="preserve">  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sym w:font="Wingdings 2" w:char="00A3"/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其他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10.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none"/>
          <w:shd w:val="clear" w:fill="auto"/>
        </w:rPr>
        <w:t>是否有特定生活爱好，如侍弄花鸟虫鱼，养宠物等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u w:val="none"/>
          <w:shd w:val="clear" w:fill="auto"/>
        </w:rPr>
        <w:t>: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u w:val="none"/>
          <w:shd w:val="clear" w:fill="auto"/>
          <w:lang w:val="en-US" w:eastAsia="zh-CN"/>
        </w:rPr>
        <w:t>____________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  <w:t xml:space="preserve">                  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tbl>
      <w:tblPr>
        <w:tblStyle w:val="2"/>
        <w:tblW w:w="9260" w:type="dxa"/>
        <w:tblInd w:w="-164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02"/>
        <w:gridCol w:w="818"/>
        <w:gridCol w:w="730"/>
        <w:gridCol w:w="878"/>
        <w:gridCol w:w="1331"/>
        <w:gridCol w:w="1029"/>
        <w:gridCol w:w="147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26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40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40"/>
                <w:szCs w:val="32"/>
                <w:u w:val="none"/>
                <w:shd w:val="clear" w:fill="auto"/>
              </w:rPr>
              <w:t>国际前列腺症状评分表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8"/>
                <w:szCs w:val="32"/>
                <w:u w:val="none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36"/>
                <w:szCs w:val="32"/>
                <w:u w:val="none"/>
                <w:shd w:val="clear" w:fill="auto"/>
              </w:rPr>
              <w:t>International Prostate Symptom Score (IPSS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1F497D" w:themeFill="text2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FFFFFF" w:themeColor="background1"/>
                <w:spacing w:val="0"/>
                <w:position w:val="0"/>
                <w:sz w:val="32"/>
                <w:szCs w:val="32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color w:val="FFFFFF" w:themeColor="background1"/>
                <w:spacing w:val="0"/>
                <w:position w:val="0"/>
                <w:sz w:val="32"/>
                <w:szCs w:val="32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  <w:t>在过去一个月中</w:t>
            </w:r>
            <w:r>
              <w:rPr>
                <w:rFonts w:ascii="Calibri" w:hAnsi="Calibri" w:eastAsia="Calibri" w:cs="Calibri"/>
                <w:b/>
                <w:color w:val="FFFFFF" w:themeColor="background1"/>
                <w:spacing w:val="0"/>
                <w:position w:val="0"/>
                <w:sz w:val="32"/>
                <w:szCs w:val="32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  <w:t>...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1F497D" w:themeFill="text2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FFFF" w:themeColor="background1"/>
                <w:spacing w:val="0"/>
                <w:position w:val="0"/>
                <w:sz w:val="32"/>
                <w:szCs w:val="32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color w:val="FFFFFF" w:themeColor="background1"/>
                <w:spacing w:val="0"/>
                <w:position w:val="0"/>
                <w:sz w:val="32"/>
                <w:szCs w:val="32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  <w:t>无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1F497D" w:themeFill="text2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FFFF" w:themeColor="background1"/>
                <w:spacing w:val="0"/>
                <w:position w:val="0"/>
                <w:sz w:val="32"/>
                <w:szCs w:val="32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color w:val="FFFFFF" w:themeColor="background1"/>
                <w:spacing w:val="0"/>
                <w:position w:val="0"/>
                <w:sz w:val="32"/>
                <w:szCs w:val="32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  <w:t>极少情况</w:t>
            </w: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1F497D" w:themeFill="text2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FFFF" w:themeColor="background1"/>
                <w:spacing w:val="0"/>
                <w:position w:val="0"/>
                <w:sz w:val="32"/>
                <w:szCs w:val="32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color w:val="FFFFFF" w:themeColor="background1"/>
                <w:spacing w:val="0"/>
                <w:position w:val="0"/>
                <w:sz w:val="32"/>
                <w:szCs w:val="32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  <w:t>较少情况</w:t>
            </w: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1F497D" w:themeFill="text2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FFFF" w:themeColor="background1"/>
                <w:spacing w:val="0"/>
                <w:position w:val="0"/>
                <w:sz w:val="32"/>
                <w:szCs w:val="32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color w:val="FFFFFF" w:themeColor="background1"/>
                <w:spacing w:val="0"/>
                <w:position w:val="0"/>
                <w:sz w:val="32"/>
                <w:szCs w:val="32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  <w:t>一半情况</w:t>
            </w:r>
          </w:p>
        </w:tc>
        <w:tc>
          <w:tcPr>
            <w:tcW w:w="1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1F497D" w:themeFill="text2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FFFF" w:themeColor="background1"/>
                <w:spacing w:val="0"/>
                <w:position w:val="0"/>
                <w:sz w:val="32"/>
                <w:szCs w:val="32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color w:val="FFFFFF" w:themeColor="background1"/>
                <w:spacing w:val="0"/>
                <w:position w:val="0"/>
                <w:sz w:val="32"/>
                <w:szCs w:val="32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  <w:t>很多时候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1F497D" w:themeFill="text2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FFFF" w:themeColor="background1"/>
                <w:spacing w:val="0"/>
                <w:position w:val="0"/>
                <w:sz w:val="32"/>
                <w:szCs w:val="32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color w:val="FFFFFF" w:themeColor="background1"/>
                <w:spacing w:val="0"/>
                <w:position w:val="0"/>
                <w:sz w:val="32"/>
                <w:szCs w:val="32"/>
                <w:highlight w:val="none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  <w:t>每次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是否有排尿不济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?</w:t>
            </w: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未能将尿排尽的感觉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 xml:space="preserve">?  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1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是否感到尿频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?</w:t>
            </w: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便后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2</w:t>
            </w: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小时内又有便意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?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1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是否排尿断断续续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 xml:space="preserve">?     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1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是否有尿急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?</w:t>
            </w: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感觉忍不住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 xml:space="preserve">? 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FFFF" w:themeColor="background1"/>
                <w:spacing w:val="0"/>
                <w:position w:val="0"/>
                <w:sz w:val="32"/>
                <w:szCs w:val="32"/>
                <w:u w:val="none"/>
                <w:shd w:val="clear" w:fill="auto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1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是否存在忍尿无力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,</w:t>
            </w: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尿流细弱的情况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 xml:space="preserve">?  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1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排尿是否费力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?</w:t>
            </w: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需要用力才能开始排尿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?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1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晚上醒来小便的次数是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?(</w:t>
            </w: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勾选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)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0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1</w:t>
            </w: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2</w:t>
            </w: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3</w:t>
            </w:r>
          </w:p>
        </w:tc>
        <w:tc>
          <w:tcPr>
            <w:tcW w:w="1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4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z w:val="28"/>
                <w:szCs w:val="32"/>
                <w:u w:val="none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6"/>
                <w:szCs w:val="32"/>
                <w:u w:val="none"/>
                <w:shd w:val="clear" w:fill="auto"/>
              </w:rPr>
              <w:t>IPSS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6"/>
                <w:szCs w:val="32"/>
                <w:u w:val="none"/>
                <w:shd w:val="clear" w:fill="auto"/>
              </w:rPr>
              <w:t>总分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 xml:space="preserve"> </w:t>
            </w:r>
          </w:p>
        </w:tc>
        <w:tc>
          <w:tcPr>
            <w:tcW w:w="625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26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8DB3E2" w:themeFill="text2" w:themeFillTint="66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8"/>
                <w:szCs w:val="32"/>
                <w:u w:val="none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6"/>
                <w:szCs w:val="32"/>
                <w:u w:val="none"/>
                <w:shd w:val="clear" w:fill="auto"/>
              </w:rPr>
              <w:t>0~7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6"/>
                <w:szCs w:val="32"/>
                <w:u w:val="none"/>
                <w:shd w:val="clear" w:fill="auto"/>
              </w:rPr>
              <w:t>分为轻度症状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6"/>
                <w:szCs w:val="32"/>
                <w:u w:val="none"/>
                <w:shd w:val="clear" w:fill="auto"/>
              </w:rPr>
              <w:t>,8~19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6"/>
                <w:szCs w:val="32"/>
                <w:u w:val="none"/>
                <w:shd w:val="clear" w:fill="auto"/>
              </w:rPr>
              <w:t>分为中度症状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6"/>
                <w:szCs w:val="32"/>
                <w:u w:val="none"/>
                <w:shd w:val="clear" w:fill="auto"/>
              </w:rPr>
              <w:t>,20~35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6"/>
                <w:szCs w:val="32"/>
                <w:u w:val="none"/>
                <w:shd w:val="clear" w:fill="auto"/>
              </w:rPr>
              <w:t>分为重度症状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8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36"/>
                <w:szCs w:val="32"/>
                <w:u w:val="none"/>
                <w:shd w:val="clear" w:fill="auto"/>
              </w:rPr>
              <w:t>按当前排尿状况</w:t>
            </w:r>
            <w:r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36"/>
                <w:szCs w:val="32"/>
                <w:u w:val="none"/>
                <w:shd w:val="clear" w:fill="auto"/>
              </w:rPr>
              <w:t xml:space="preserve">, </w:t>
            </w:r>
            <w:r>
              <w:rPr>
                <w:rFonts w:ascii="宋体" w:hAnsi="宋体" w:eastAsia="宋体" w:cs="宋体"/>
                <w:b w:val="0"/>
                <w:bCs/>
                <w:color w:val="auto"/>
                <w:spacing w:val="0"/>
                <w:position w:val="0"/>
                <w:sz w:val="36"/>
                <w:szCs w:val="32"/>
                <w:u w:val="none"/>
                <w:shd w:val="clear" w:fill="auto"/>
              </w:rPr>
              <w:t>对自己生活品质打分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很恼火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不满意</w:t>
            </w: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尚可</w:t>
            </w: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满意</w:t>
            </w:r>
          </w:p>
        </w:tc>
        <w:tc>
          <w:tcPr>
            <w:tcW w:w="1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好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32"/>
                <w:szCs w:val="32"/>
                <w:u w:val="none"/>
                <w:shd w:val="clear" w:fill="auto"/>
              </w:rPr>
              <w:t>非常好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zCs w:val="3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hd w:val="clear" w:fill="4F81BD" w:themeFill="accent1"/>
        <w:spacing w:before="0" w:after="0" w:line="240" w:lineRule="auto"/>
        <w:ind w:left="0" w:right="0" w:firstLine="0"/>
        <w:jc w:val="both"/>
        <w:rPr>
          <w:rFonts w:hint="default" w:ascii="Calibri" w:hAnsi="Calibri" w:eastAsia="宋体" w:cs="Calibri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auto"/>
          <w:spacing w:val="0"/>
          <w:position w:val="0"/>
          <w:sz w:val="28"/>
          <w:szCs w:val="28"/>
          <w:u w:val="none"/>
          <w:shd w:val="clear"/>
          <w:lang w:val="en-US" w:eastAsia="zh-CN"/>
        </w:rPr>
        <w:t>医学测评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eastAsia="宋体" w:cs="Calibri"/>
          <w:b/>
          <w:bCs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  <w:t xml:space="preserve"> </w:t>
      </w:r>
    </w:p>
    <w:p>
      <w:pPr>
        <w:spacing w:before="0" w:after="0" w:line="240" w:lineRule="auto"/>
        <w:ind w:right="0"/>
        <w:jc w:val="both"/>
        <w:rPr>
          <w:rFonts w:hint="default" w:ascii="Calibri" w:hAnsi="Calibri" w:eastAsia="宋体" w:cs="Calibri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  <w:lang w:val="en-US" w:eastAsia="zh-CN"/>
        </w:rPr>
        <w:t>在过去三个月中，是否有以下症状？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一般症状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无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 xml:space="preserve">轻微 </w:t>
            </w: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中等</w:t>
            </w: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手脚冰冷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畏寒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体温低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低血压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白天嗜睡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失眠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早醒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疲劳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发烧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热潮红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热耐受低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梦游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恶梦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无法安睡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spacing w:before="0" w:after="0" w:line="240" w:lineRule="auto"/>
              <w:ind w:right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auto"/>
                <w:spacing w:val="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US" w:eastAsia="zh-CN"/>
              </w:rPr>
              <w:t>头及五官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结膜炎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黄斑部病变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飞蚊症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视网膜脱落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眼痛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眼球充血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眼睑边缘充血红肿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眼部分泌物多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眼花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迎风流泪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听力下降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耳鸣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耳胀感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耳疼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唤觉能力下降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鼻塞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流涕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味觉不敏感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味觉障碍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紧张性头痛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偏头痛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头胀痛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spacing w:before="0" w:after="0" w:line="240" w:lineRule="auto"/>
              <w:ind w:right="0" w:rightChars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auto"/>
                <w:spacing w:val="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US" w:eastAsia="zh-CN"/>
              </w:rPr>
              <w:t>肌肉骨骼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背部抽筋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小腿疼痛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足部疼痛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关节变形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关节僵硬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关节疼痛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关节红肿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肌肉疼痛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肌肉痉挛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肌肉僵硬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眼部肌肉抽搐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四肢肌肉抽搐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肌无力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颈部肌肉痉挛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肌腱炎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下颌关节疼痛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spacing w:before="0" w:after="0" w:line="240" w:lineRule="auto"/>
              <w:ind w:right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auto"/>
                <w:spacing w:val="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US" w:eastAsia="zh-CN"/>
              </w:rPr>
              <w:t>情绪/神经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空间恐惧症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焦虑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幻听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忧郁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短暂昏厥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空间恐惧症焦虑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专注力障碍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平衡障碍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思虑障碍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 xml:space="preserve">判断力障碍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对话障碍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 xml:space="preserve">记忆障碍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眩晕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  <w:t>昏倒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恐慌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易怒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全身发麻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妄想症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 xml:space="preserve">癫痫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 xml:space="preserve">自杀念头 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 xml:space="preserve">刺痛感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 xml:space="preserve">幻觉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spacing w:before="0" w:after="0" w:line="240" w:lineRule="auto"/>
              <w:ind w:right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auto"/>
                <w:spacing w:val="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US" w:eastAsia="zh-CN"/>
              </w:rPr>
              <w:t>饮食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暴食症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厌食症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食欲不振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节食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嗜盐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嗜糖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嗜辣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嗜巧克力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  <w:t>咖啡因依赖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spacing w:before="0" w:after="0" w:line="240" w:lineRule="auto"/>
              <w:ind w:right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auto"/>
                <w:spacing w:val="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US" w:eastAsia="zh-CN"/>
              </w:rPr>
              <w:t>消化系统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牙科问题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牙龈出血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打嗝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口腔溃疡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胃酸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牙周病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唇破裂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咬合不正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口干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吞咽困难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唇疱疹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溃疡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恶心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干呕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呕吐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心灼热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食道逆流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胃胀气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腹胀气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放屁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胃绞痛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肠绞痛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消化不良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 w:eastAsiaTheme="minorEastAsia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肛门</w:t>
            </w:r>
            <w:r>
              <w:rPr>
                <w:rFonts w:hint="eastAsia"/>
                <w:lang w:val="en-US" w:eastAsia="zh-CN"/>
              </w:rPr>
              <w:t>痉挛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血便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粪便黏溺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粪便有强烈臭味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  <w:t>粪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便有未消化物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痔疮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肛痿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肛裂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大便次数/天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auto"/>
                <w:spacing w:val="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US" w:eastAsia="zh-CN"/>
              </w:rPr>
              <w:t>皮肤问题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背部粉刺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胸部粉刺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面部粉刺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肩部粉刺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黑眼圈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耳朵变红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面红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麻疹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湿疹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皮修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带状疱疹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皮肤黯沉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皮肤变黑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痣的颜色大小变化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痣的数量变多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油性肤质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块状皮肤黯沉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组织上臂下方肿块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易瘀伤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不易流汗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体臭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掉发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股癣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脚臭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spacing w:before="0" w:after="0" w:line="240" w:lineRule="auto"/>
              <w:ind w:right="0" w:rightChars="0"/>
              <w:jc w:val="center"/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auto"/>
                <w:spacing w:val="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US" w:eastAsia="zh-CN"/>
              </w:rPr>
              <w:t>皮肤发痒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一般皮肤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头皮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眼睛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鼻子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耳道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嘴角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喉部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手臂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手 手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乳头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腿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生殖器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足部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肛周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auto"/>
                <w:spacing w:val="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US" w:eastAsia="zh-CN"/>
              </w:rPr>
              <w:t>皮肤干燥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eastAsia"/>
              </w:rPr>
              <w:t>般肌肤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头皮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头皮屑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头发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眼睛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嘴皮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手部龟裂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手部蜕皮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足部龟裂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足部蜕皮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auto"/>
                <w:spacing w:val="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US" w:eastAsia="zh-CN"/>
              </w:rPr>
              <w:t>淋巴结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颈部淋巴结肿大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颈部淋巴结触痛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其他部位肿/痛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淋巴结异常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spacing w:before="0" w:after="0" w:line="240" w:lineRule="auto"/>
              <w:ind w:right="0" w:rightChars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  <w:p>
            <w:pPr>
              <w:spacing w:before="0" w:after="0" w:line="240" w:lineRule="auto"/>
              <w:ind w:right="0"/>
              <w:jc w:val="center"/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auto"/>
                <w:spacing w:val="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US" w:eastAsia="zh-CN"/>
              </w:rPr>
              <w:t>指甲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咬甲症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脆甲症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指甲弯曲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指甲磨损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灰指甲 手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灰指甲 脚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指甲凹陷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表面崎岖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指甲脊明显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软甲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手指甲变薄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脚趾甲变薄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白点或线条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spacing w:before="0" w:after="0" w:line="240" w:lineRule="auto"/>
              <w:ind w:right="0" w:rightChars="0"/>
              <w:jc w:val="center"/>
              <w:rPr>
                <w:rFonts w:hint="eastAsia"/>
                <w:b/>
                <w:bCs/>
              </w:rPr>
            </w:pPr>
          </w:p>
          <w:p>
            <w:pPr>
              <w:spacing w:before="0" w:after="0" w:line="240" w:lineRule="auto"/>
              <w:ind w:right="0"/>
              <w:jc w:val="center"/>
              <w:rPr>
                <w:rFonts w:ascii="Calibri" w:hAnsi="Calibri" w:eastAsia="Calibri" w:cs="Calibri"/>
                <w:b/>
                <w:bCs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auto"/>
                <w:spacing w:val="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US" w:eastAsia="zh-CN"/>
              </w:rPr>
              <w:t>呼吸道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☐臭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鼻腔气味难闻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干咳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有痰性咳嗽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嘶哑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喉咙痛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花粉过敏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鼻塞 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流鼻血  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鼻涕倒流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鼻窦炎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打鼾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before="0" w:after="0" w:line="240" w:lineRule="auto"/>
              <w:ind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哮喘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spacing w:before="0" w:after="0" w:line="240" w:lineRule="auto"/>
              <w:ind w:right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auto"/>
                <w:spacing w:val="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US" w:eastAsia="zh-CN"/>
              </w:rPr>
              <w:t>心血管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心血管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心绞痛 / 胸痛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呼吸困难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静脉炎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脚踝/关节肿胀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静脉曲张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心悸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心杂音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心律不齐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spacing w:before="0" w:after="0" w:line="240" w:lineRule="auto"/>
              <w:ind w:right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auto"/>
                <w:spacing w:val="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US" w:eastAsia="zh-CN"/>
              </w:rPr>
              <w:t>泌尿生殖系统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  <w:lang w:val="en-US" w:eastAsia="zh-CN"/>
              </w:rPr>
              <w:t>尿床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尿潴留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尿路感染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肾脏疾病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漏尿/小便失禁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便时有灼痛感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前列腺感染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尿急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阴茎分泌物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射精障碍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生殖器疼痛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不举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睾丸硬块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性冷淡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龟头炎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/>
              </w:rPr>
              <w:t>阴部瘙痒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勃起状态差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  <w:t>早泄</w:t>
            </w: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b/>
          <w:bCs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  <w:lang w:val="en-US" w:eastAsia="zh-CN"/>
        </w:rPr>
        <w:t>其他：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  <w:bookmarkStart w:id="0" w:name="_GoBack"/>
      <w:bookmarkEnd w:id="0"/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宋体" w:cs="Calibri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2"/>
          <w:u w:val="none"/>
          <w:shd w:val="clear" w:fill="auto"/>
          <w:lang w:val="en-US" w:eastAsia="zh-CN"/>
        </w:rPr>
        <w:t xml:space="preserve">                                                                                                              </w:t>
      </w:r>
      <w:r>
        <w:rPr>
          <w:rFonts w:hint="eastAsia" w:ascii="Calibri" w:hAnsi="Calibri" w:eastAsia="宋体" w:cs="Calibri"/>
          <w:b/>
          <w:bCs/>
          <w:color w:val="auto"/>
          <w:spacing w:val="0"/>
          <w:position w:val="0"/>
          <w:sz w:val="24"/>
          <w:szCs w:val="24"/>
          <w:u w:val="none"/>
          <w:shd w:val="clear" w:fill="auto"/>
          <w:lang w:val="en-US" w:eastAsia="zh-CN"/>
        </w:rPr>
        <w:t>填表人：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2"/>
          <w:szCs w:val="24"/>
          <w:u w:val="none"/>
          <w:shd w:val="clear" w:fill="auto"/>
          <w:lang w:val="en-US" w:eastAsia="zh-CN"/>
        </w:rPr>
        <w:t>_______________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singleLevel"/>
    <w:tmpl w:val="B5E306ED"/>
    <w:lvl w:ilvl="0" w:tentative="0">
      <w:start w:val="1"/>
      <w:numFmt w:val="decimal"/>
      <w:lvlText w:val="%1.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decimal"/>
      <w:lvlText w:val="%1."/>
      <w:lvlJc w:val="left"/>
    </w:lvl>
  </w:abstractNum>
  <w:abstractNum w:abstractNumId="2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abstractNum w:abstractNumId="3">
    <w:nsid w:val="03D62ECE"/>
    <w:multiLevelType w:val="singleLevel"/>
    <w:tmpl w:val="03D62ECE"/>
    <w:lvl w:ilvl="0" w:tentative="0">
      <w:start w:val="1"/>
      <w:numFmt w:val="decimal"/>
      <w:lvlText w:val="%1."/>
      <w:lvlJc w:val="left"/>
    </w:lvl>
  </w:abstractNum>
  <w:abstractNum w:abstractNumId="4">
    <w:nsid w:val="59ADCABA"/>
    <w:multiLevelType w:val="singleLevel"/>
    <w:tmpl w:val="59ADCABA"/>
    <w:lvl w:ilvl="0" w:tentative="0">
      <w:start w:val="1"/>
      <w:numFmt w:val="decimal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470C"/>
    <w:rsid w:val="09C12341"/>
    <w:rsid w:val="0B92099A"/>
    <w:rsid w:val="169F2DF2"/>
    <w:rsid w:val="18BC36C5"/>
    <w:rsid w:val="2ACF5BEE"/>
    <w:rsid w:val="30870168"/>
    <w:rsid w:val="31AA5FE3"/>
    <w:rsid w:val="35EF430B"/>
    <w:rsid w:val="3FE72CE2"/>
    <w:rsid w:val="40321653"/>
    <w:rsid w:val="4886742F"/>
    <w:rsid w:val="4B1F5FBB"/>
    <w:rsid w:val="50B3786F"/>
    <w:rsid w:val="54042758"/>
    <w:rsid w:val="68B93199"/>
    <w:rsid w:val="763B2A20"/>
    <w:rsid w:val="7CAF69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Office_11.1.0.9192_F1E327BC-269C-435d-A152-05C5408002CA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2021-04-19T07:00:00Z</dcterms:created>
  <dc:creator>Lenovo</dc:creator>
  <cp:lastModifiedBy>Lenovo</cp:lastModifiedBy>
  <dcterms:modified xsi:type="dcterms:W3CDTF">2021-04-20T06:25:34Z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