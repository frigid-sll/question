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972" w14:textId="77777777" w:rsidR="00F43A58" w:rsidRDefault="00416797">
      <w:pPr>
        <w:ind w:firstLine="2570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名一医学调查问卷</w:t>
      </w:r>
    </w:p>
    <w:p w14:paraId="1149F03F" w14:textId="77777777" w:rsidR="00F43A58" w:rsidRDefault="00416797">
      <w:pPr>
        <w:ind w:firstLine="3213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（女性）</w:t>
      </w:r>
    </w:p>
    <w:p w14:paraId="5C924E97" w14:textId="77777777" w:rsidR="00F43A58" w:rsidRDefault="00F43A58">
      <w:pPr>
        <w:ind w:firstLine="5461"/>
        <w:rPr>
          <w:rFonts w:asciiTheme="minorEastAsia" w:hAnsiTheme="minorEastAsia" w:cstheme="minorEastAsia"/>
          <w:b/>
          <w:sz w:val="32"/>
        </w:rPr>
      </w:pPr>
    </w:p>
    <w:p w14:paraId="343C3B4F" w14:textId="71EC0B30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7761AEB" w14:textId="58F351C2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99455A6" w14:textId="1AA67070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E3435D3" w14:textId="3401E83F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483797D2" w14:textId="17C83273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644337A" w14:textId="3177B706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58B523A4" w14:textId="77777777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5BC097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C2C8F5" w14:textId="7D5ADD04" w:rsidR="00F43A58" w:rsidRDefault="00416797">
      <w:pPr>
        <w:ind w:firstLine="3373"/>
        <w:jc w:val="left"/>
        <w:rPr>
          <w:rFonts w:asciiTheme="minorEastAsia" w:hAnsiTheme="minorEastAsia" w:cstheme="minorEastAsia"/>
          <w:bCs/>
        </w:rPr>
      </w:pPr>
      <w:r w:rsidRPr="00F928E0">
        <w:rPr>
          <w:rFonts w:asciiTheme="minorEastAsia" w:hAnsiTheme="minorEastAsia" w:cstheme="minorEastAsia" w:hint="eastAsia"/>
          <w:bCs/>
        </w:rPr>
        <w:t>姓名:</w:t>
      </w:r>
      <w:r w:rsidR="001A06DD">
        <w:rPr>
          <w:rFonts w:asciiTheme="minorEastAsia" w:hAnsiTheme="minorEastAsia" w:cstheme="minorEastAsia"/>
          <w:b/>
        </w:rPr>
        <w:t xml:space="preserve">夏文娟</w:t>
      </w:r>
      <w:r>
        <w:rPr>
          <w:rFonts w:asciiTheme="minorEastAsia" w:hAnsiTheme="minorEastAsia" w:cstheme="minorEastAsia" w:hint="eastAsia"/>
          <w:b/>
        </w:rPr>
        <w:t xml:space="preserve">               </w:t>
      </w:r>
    </w:p>
    <w:p w14:paraId="60A42C7A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54B3D7B" w14:textId="77777777" w:rsidR="00F43A58" w:rsidRPr="001A06DD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02826683" w14:textId="42B3F7AC" w:rsidR="00F43A58" w:rsidRDefault="00416797">
      <w:pPr>
        <w:ind w:firstLine="3360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联系电话:</w:t>
      </w:r>
      <w:r w:rsidR="001A06DD">
        <w:rPr>
          <w:rFonts w:asciiTheme="minorEastAsia" w:hAnsiTheme="minorEastAsia" w:cstheme="minorEastAsia"/>
          <w:b/>
        </w:rPr>
        <w:t xml:space="preserve">15243972636</w:t>
      </w:r>
      <w:r>
        <w:rPr>
          <w:rFonts w:asciiTheme="minorEastAsia" w:hAnsiTheme="minorEastAsia" w:cstheme="minorEastAsia" w:hint="eastAsia"/>
          <w:b/>
        </w:rPr>
        <w:t xml:space="preserve">                                          </w:t>
      </w:r>
    </w:p>
    <w:p w14:paraId="5FA3665C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A9ACF2A" w14:textId="77777777" w:rsidR="00F43A58" w:rsidRDefault="00F43A58">
      <w:pPr>
        <w:ind w:firstLine="3570"/>
        <w:jc w:val="left"/>
        <w:rPr>
          <w:rFonts w:asciiTheme="minorEastAsia" w:hAnsiTheme="minorEastAsia" w:cstheme="minorEastAsia"/>
          <w:b/>
        </w:rPr>
      </w:pPr>
    </w:p>
    <w:p w14:paraId="400A2C6A" w14:textId="4FB6493A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首诊专家: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FE6359">
        <w:rPr>
          <w:rFonts w:asciiTheme="minorEastAsia" w:hAnsiTheme="minorEastAsia" w:cstheme="minorEastAsia"/>
          <w:b/>
        </w:rPr>
        <w:t xml:space="preserve">秦专家</w:t>
      </w:r>
      <w:r>
        <w:rPr>
          <w:rFonts w:asciiTheme="minorEastAsia" w:hAnsiTheme="minorEastAsia" w:cstheme="minorEastAsia" w:hint="eastAsia"/>
          <w:b/>
        </w:rPr>
        <w:t xml:space="preserve">             </w:t>
      </w:r>
    </w:p>
    <w:p w14:paraId="6156B426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564A073F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7104D5DF" w14:textId="42E3CFA6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专家助理：</w:t>
      </w:r>
      <w:r>
        <w:rPr>
          <w:rFonts w:asciiTheme="minorEastAsia" w:hAnsiTheme="minorEastAsia" w:cstheme="minorEastAsia" w:hint="eastAsia"/>
          <w:b/>
        </w:rPr>
        <w:t xml:space="preserve">  </w:t>
      </w:r>
      <w:r w:rsidR="00FE6359">
        <w:rPr>
          <w:rFonts w:asciiTheme="minorEastAsia" w:hAnsiTheme="minorEastAsia" w:cstheme="minorEastAsia"/>
          <w:b/>
        </w:rPr>
        <w:t xml:space="preserve">苏助理</w:t>
      </w:r>
      <w:r>
        <w:rPr>
          <w:rFonts w:asciiTheme="minorEastAsia" w:hAnsiTheme="minorEastAsia" w:cstheme="minorEastAsia" w:hint="eastAsia"/>
          <w:b/>
        </w:rPr>
        <w:t xml:space="preserve">           </w:t>
      </w:r>
    </w:p>
    <w:p w14:paraId="618DD1FB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8BD81B2" w14:textId="77777777" w:rsidR="00F43A58" w:rsidRDefault="00F43A58">
      <w:pPr>
        <w:jc w:val="left"/>
        <w:rPr>
          <w:rFonts w:asciiTheme="minorEastAsia" w:hAnsiTheme="minorEastAsia" w:cstheme="minorEastAsia"/>
          <w:b/>
        </w:rPr>
      </w:pPr>
    </w:p>
    <w:p w14:paraId="392558A4" w14:textId="02B42351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填表日期：</w:t>
      </w:r>
      <w:r w:rsidR="00FE6359">
        <w:rPr>
          <w:rFonts w:asciiTheme="minorEastAsia" w:hAnsiTheme="minorEastAsia" w:cstheme="minorEastAsia" w:hint="eastAsia"/>
          <w:b/>
        </w:rPr>
        <w:t xml:space="preserve">2021-5-24</w:t>
      </w:r>
    </w:p>
    <w:p w14:paraId="68C6504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B02F004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BE87B8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69758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ACDEA0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896B97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955342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4BE07DE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40B1E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1F4E39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ACC3CC7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84449C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4ECE3213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763EF3F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2FDE36C1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AE74F0B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6D05D66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2A7942C" w14:textId="77777777" w:rsidR="00FE6359" w:rsidRDefault="00FE6359">
      <w:pPr>
        <w:rPr>
          <w:rFonts w:asciiTheme="minorEastAsia" w:hAnsiTheme="minorEastAsia" w:cstheme="minorEastAsia"/>
          <w:b/>
          <w:sz w:val="22"/>
        </w:rPr>
      </w:pPr>
    </w:p>
    <w:p w14:paraId="12AC1334" w14:textId="5E47C6EE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基 本 资 料</w:t>
      </w:r>
    </w:p>
    <w:p w14:paraId="6E697759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5BDB38A1" w14:textId="77777777" w:rsidR="00FE6359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姓 名:</w:t>
      </w:r>
      <w:r w:rsidR="001A06DD">
        <w:rPr>
          <w:rFonts w:asciiTheme="minorEastAsia" w:hAnsiTheme="minorEastAsia" w:cstheme="minorEastAsia"/>
          <w:b/>
        </w:rPr>
        <w:t xml:space="preserve">夏文娟</w:t>
      </w:r>
    </w:p>
    <w:p w14:paraId="049C86EB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年龄:</w:t>
      </w:r>
      <w:r w:rsidR="001A06DD">
        <w:rPr>
          <w:rFonts w:asciiTheme="minorEastAsia" w:hAnsiTheme="minorEastAsia" w:cstheme="minorEastAsia"/>
          <w:b/>
        </w:rPr>
        <w:t xml:space="preserve">24</w:t>
      </w:r>
      <w:r>
        <w:rPr>
          <w:rFonts w:asciiTheme="minorEastAsia" w:hAnsiTheme="minorEastAsia" w:cstheme="minorEastAsia" w:hint="eastAsia"/>
        </w:rPr>
        <w:t xml:space="preserve">岁          </w:t>
      </w:r>
    </w:p>
    <w:p w14:paraId="5F1479C8" w14:textId="6FF1A4BF" w:rsidR="00F43A58" w:rsidRPr="00F928E0" w:rsidRDefault="00416797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出生日期: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1996-10-11</w:t>
      </w:r>
    </w:p>
    <w:p w14:paraId="4C54C7F0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 位: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鑫和汇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3BDD4C9A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职业: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健康管理师</w:t>
      </w:r>
      <w:r>
        <w:rPr>
          <w:rFonts w:asciiTheme="minorEastAsia" w:hAnsiTheme="minorEastAsia" w:cstheme="minorEastAsia" w:hint="eastAsia"/>
        </w:rPr>
        <w:t xml:space="preserve">       </w:t>
      </w:r>
    </w:p>
    <w:p w14:paraId="2F90CF97" w14:textId="4C7519DA" w:rsidR="00F43A58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身份证号码:  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43050319961011402x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583EE50E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身高: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158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    </w:t>
      </w:r>
    </w:p>
    <w:p w14:paraId="617896D7" w14:textId="6AED7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体重: 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48kg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</w:t>
      </w:r>
    </w:p>
    <w:p w14:paraId="6A3F9EC7" w14:textId="3233F2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血型: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A型</w:t>
      </w:r>
    </w:p>
    <w:p w14:paraId="49DA5A08" w14:textId="0C5DAF53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腰围: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45</w:t>
      </w:r>
    </w:p>
    <w:p w14:paraId="0B4451BD" w14:textId="75B65575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臀围:</w:t>
      </w:r>
      <w:r w:rsidR="00FE6359" w:rsidRPr="00F928E0">
        <w:rPr>
          <w:rFonts w:asciiTheme="minorEastAsia" w:hAnsiTheme="minorEastAsia" w:cstheme="minorEastAsia" w:hint="eastAsia"/>
          <w:b/>
          <w:bCs/>
        </w:rPr>
        <w:t xml:space="preserve">55</w:t>
      </w:r>
    </w:p>
    <w:p w14:paraId="25BB2EFB" w14:textId="0DC5A4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腰臀围比(WHR):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1:1.5</w:t>
      </w:r>
    </w:p>
    <w:p w14:paraId="1906223C" w14:textId="6D7934A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婚姻状况: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未婚</w:t>
      </w:r>
    </w:p>
    <w:p w14:paraId="1B5C237A" w14:textId="48BBB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通讯地址: 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湖南省邵阳市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3415B1D9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电话:(移动电话):  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15243972636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                </w:t>
      </w:r>
    </w:p>
    <w:p w14:paraId="38C9C454" w14:textId="7A2F105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E-mail: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254018479@qq.com</w:t>
      </w:r>
      <w:r>
        <w:rPr>
          <w:rFonts w:asciiTheme="minorEastAsia" w:hAnsiTheme="minorEastAsia" w:cstheme="minorEastAsia" w:hint="eastAsia"/>
        </w:rPr>
        <w:t xml:space="preserve">                              </w:t>
      </w:r>
    </w:p>
    <w:p w14:paraId="2F7DAF85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03C35577" w14:textId="2A474FB5" w:rsidR="00F43A58" w:rsidRPr="00F928E0" w:rsidRDefault="00416797">
      <w:pPr>
        <w:jc w:val="left"/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 xml:space="preserve">最佳联络时间: </w:t>
      </w:r>
      <w:r w:rsidR="00FE6359" w:rsidRPr="00F928E0">
        <w:rPr>
          <w:rFonts w:asciiTheme="minorEastAsia" w:hAnsiTheme="minorEastAsia" w:cstheme="minorEastAsia"/>
          <w:bCs/>
          <w:sz w:val="22"/>
        </w:rPr>
        <w:t xml:space="preserve">晚上</w:t>
      </w:r>
    </w:p>
    <w:p w14:paraId="5F018E54" w14:textId="77777777" w:rsidR="00FE6359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时间:</w:t>
      </w: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>20：00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</w:t>
      </w:r>
    </w:p>
    <w:p w14:paraId="77B26907" w14:textId="023722AB" w:rsidR="00F43A58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备注:</w:t>
      </w:r>
      <w:r>
        <w:rPr>
          <w:rFonts w:asciiTheme="minorEastAsia" w:hAnsiTheme="minorEastAsia" w:cstheme="minorEastAsia" w:hint="eastAsia"/>
        </w:rPr>
        <w:t xml:space="preserve">  </w:t>
      </w:r>
      <w:r w:rsidR="00FE6359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     </w:t>
      </w:r>
    </w:p>
    <w:p w14:paraId="12743798" w14:textId="77777777" w:rsidR="00F43A58" w:rsidRDefault="00F43A58">
      <w:pPr>
        <w:jc w:val="left"/>
        <w:rPr>
          <w:rFonts w:asciiTheme="minorEastAsia" w:hAnsiTheme="minorEastAsia" w:cstheme="minorEastAsia"/>
          <w:b/>
          <w:sz w:val="22"/>
        </w:rPr>
      </w:pPr>
    </w:p>
    <w:p w14:paraId="0F85740D" w14:textId="77777777" w:rsidR="00F43A58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健 康 期 望</w:t>
      </w:r>
    </w:p>
    <w:p w14:paraId="0DC1C22F" w14:textId="77777777" w:rsidR="00F43A58" w:rsidRDefault="00416797">
      <w:pPr>
        <w:numPr>
          <w:ilvl w:val="0"/>
          <w:numId w:val="1"/>
        </w:num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整体而言，您觉得自己的健康状况:</w:t>
      </w:r>
    </w:p>
    <w:p w14:paraId="5D434609" w14:textId="0553C70F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 xml:space="preserve">满意</w:t>
      </w:r>
    </w:p>
    <w:p w14:paraId="78E2B39D" w14:textId="77777777" w:rsidR="00F43A58" w:rsidRDefault="00416797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2.您接受检查是希望:(可复选)</w:t>
      </w:r>
    </w:p>
    <w:p w14:paraId="368AE2EE" w14:textId="3D3F1306" w:rsidR="00F43A58" w:rsidRPr="00F928E0" w:rsidRDefault="00416797" w:rsidP="0072723F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 xml:space="preserve">早期发现疾病以利早期治疗#找出身体不适的原因#了解体质#找出适合自己的保健方式#例行性之健康检查#保持青春延缓老化</w:t>
      </w:r>
    </w:p>
    <w:p w14:paraId="0930831B" w14:textId="294505B6" w:rsidR="00F43A58" w:rsidRPr="00186A5B" w:rsidRDefault="00416797" w:rsidP="00186A5B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其它，请详述: </w:t>
      </w:r>
      <w:r w:rsidR="00FA05F6" w:rsidRPr="00F928E0">
        <w:rPr>
          <w:rFonts w:asciiTheme="minorEastAsia" w:hAnsiTheme="minorEastAsia" w:cstheme="minorEastAsia"/>
          <w:b/>
          <w:bCs/>
        </w:rPr>
        <w:t xml:space="preserve"/>
      </w:r>
      <w:r w:rsidRPr="00F928E0">
        <w:rPr>
          <w:rFonts w:asciiTheme="minorEastAsia" w:hAnsiTheme="minorEastAsia" w:cstheme="minorEastAsia" w:hint="eastAsia"/>
          <w:b/>
          <w:bCs/>
        </w:rPr>
        <w:t xml:space="preserve">                                                          </w:t>
      </w:r>
    </w:p>
    <w:p w14:paraId="25225097" w14:textId="77777777" w:rsidR="00F43A58" w:rsidRDefault="00F43A58">
      <w:pPr>
        <w:ind w:firstLine="210"/>
        <w:rPr>
          <w:rFonts w:asciiTheme="minorEastAsia" w:hAnsiTheme="minorEastAsia" w:cstheme="minorEastAsia"/>
        </w:rPr>
      </w:pPr>
    </w:p>
    <w:p w14:paraId="307A8A05" w14:textId="7D12D1DB" w:rsidR="00D52A6F" w:rsidRDefault="00416797" w:rsidP="00D52A6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3.您希望以何种方式来促进健康呢?</w:t>
      </w:r>
    </w:p>
    <w:p w14:paraId="680DC17F" w14:textId="53B5171C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D52A6F" w:rsidRPr="00F928E0">
        <w:rPr>
          <w:rFonts w:asciiTheme="minorEastAsia" w:hAnsiTheme="minorEastAsia" w:cstheme="minorEastAsia"/>
          <w:b/>
          <w:bCs/>
        </w:rPr>
        <w:t xml:space="preserve">改变生活形态#改变饮食习惯</w:t>
      </w:r>
    </w:p>
    <w:p w14:paraId="72C5239D" w14:textId="592B1C5A" w:rsidR="00F43A58" w:rsidRDefault="00D52A6F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="00262CF1" w:rsidRPr="00F928E0">
        <w:rPr>
          <w:rFonts w:asciiTheme="minorEastAsia" w:hAnsiTheme="minorEastAsia" w:cstheme="minorEastAsia"/>
          <w:b/>
          <w:bCs/>
        </w:rPr>
        <w:t xml:space="preserve"/>
      </w:r>
    </w:p>
    <w:p w14:paraId="0FF42F41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4.您希望将身体状态调整到哪种状态?</w:t>
      </w:r>
    </w:p>
    <w:p w14:paraId="280F9982" w14:textId="4173FFA8" w:rsidR="00F43A58" w:rsidRPr="00F928E0" w:rsidRDefault="00D52A6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 w:rsidRPr="00F928E0">
        <w:rPr>
          <w:rFonts w:asciiTheme="minorEastAsia" w:hAnsiTheme="minorEastAsia" w:cstheme="minorEastAsia"/>
          <w:b/>
          <w:bCs/>
        </w:rPr>
        <w:t xml:space="preserve">当前年龄最佳的身体状态</w:t>
      </w:r>
    </w:p>
    <w:p w14:paraId="7980DC20" w14:textId="77777777" w:rsidR="00F43A58" w:rsidRPr="00F928E0" w:rsidRDefault="00416797">
      <w:pPr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5.您最希望我们帮您解决的问题是(请依优先级):</w:t>
      </w:r>
    </w:p>
    <w:p w14:paraId="5C6FCF84" w14:textId="63B93B60" w:rsidR="00D52A6F" w:rsidRPr="00186A5B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</w:t>
      </w:r>
      <w:r w:rsidR="00D52A6F" w:rsidRPr="00186A5B">
        <w:rPr>
          <w:rFonts w:asciiTheme="minorEastAsia" w:hAnsiTheme="minorEastAsia" w:cstheme="minorEastAsia"/>
          <w:b/>
          <w:bCs/>
        </w:rPr>
        <w:t xml:space="preserve">易疲劳#睡眠问题</w:t>
      </w:r>
    </w:p>
    <w:p w14:paraId="3F1FD038" w14:textId="06C33E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其它:</w:t>
      </w:r>
      <w:r w:rsidR="00262CF1" w:rsidRPr="00F928E0">
        <w:rPr>
          <w:rFonts w:asciiTheme="minorEastAsia" w:hAnsiTheme="minorEastAsia" w:cstheme="minorEastAsia"/>
          <w:b/>
          <w:bCs/>
        </w:rPr>
        <w:t xml:space="preserve"/>
      </w:r>
    </w:p>
    <w:p w14:paraId="4283C2F2" w14:textId="77777777" w:rsidR="00F43A58" w:rsidRDefault="00F43A58">
      <w:pPr>
        <w:rPr>
          <w:rFonts w:asciiTheme="minorEastAsia" w:hAnsiTheme="minorEastAsia" w:cstheme="minorEastAsia"/>
        </w:rPr>
      </w:pPr>
    </w:p>
    <w:p w14:paraId="53DA8625" w14:textId="77777777" w:rsidR="00F43A58" w:rsidRDefault="00416797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健 康 检 查</w:t>
      </w:r>
    </w:p>
    <w:p w14:paraId="0159172E" w14:textId="79EF4BB9" w:rsidR="00F43A58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您有做例行健康检查或病情追踪的习惯吗?</w:t>
      </w:r>
      <w:r w:rsidR="001A2DF3" w:rsidRPr="00F928E0">
        <w:rPr>
          <w:rFonts w:asciiTheme="minorEastAsia" w:hAnsiTheme="minorEastAsia" w:cstheme="minorEastAsia"/>
          <w:b/>
          <w:bCs/>
        </w:rPr>
        <w:t xml:space="preserve">有</w:t>
      </w:r>
    </w:p>
    <w:p w14:paraId="330E5D9D" w14:textId="6B1D19C4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若是有，多久检查一次: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>半年</w:t>
      </w:r>
    </w:p>
    <w:p w14:paraId="35F8E8C7" w14:textId="56725F59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最近一次检查时间: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>2020-10-11</w:t>
      </w:r>
    </w:p>
    <w:p w14:paraId="0E445000" w14:textId="7CC0CFF1" w:rsidR="001A2DF3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通常您做检查的医院是: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>邵阳市中心医院</w:t>
      </w:r>
    </w:p>
    <w:p w14:paraId="63D33203" w14:textId="7A705F27" w:rsidR="00F43A58" w:rsidRPr="004B4281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科别:</w:t>
      </w:r>
      <w:r w:rsidR="001A2DF3" w:rsidRPr="00F928E0">
        <w:rPr>
          <w:rFonts w:asciiTheme="minorEastAsia" w:hAnsiTheme="minorEastAsia" w:cstheme="minorEastAsia" w:hint="eastAsia"/>
          <w:b/>
          <w:bCs/>
        </w:rPr>
        <w:t xml:space="preserve">内科</w:t>
      </w:r>
    </w:p>
    <w:p w14:paraId="38328FE1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营 养 补 充 或 药 物</w:t>
      </w:r>
    </w:p>
    <w:p w14:paraId="0211F687" w14:textId="43FF5873" w:rsidR="00887FEE" w:rsidRPr="004B4281" w:rsidRDefault="00416797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您目前有使用维生素或营养辅助品吗?</w:t>
      </w:r>
      <w:r w:rsidR="00887FEE" w:rsidRPr="00887FEE">
        <w:rPr>
          <w:rFonts w:asciiTheme="minorEastAsia" w:hAnsiTheme="minorEastAsia" w:cstheme="minorEastAsia"/>
          <w:b/>
          <w:bCs/>
        </w:rPr>
        <w:t xml:space="preserve">否</w:t>
      </w:r>
    </w:p>
    <w:p w14:paraId="06C68F12" w14:textId="5D83185C" w:rsidR="00F43A58" w:rsidRDefault="00A442E5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如果有药物</w:t>
      </w:r>
      <w:r w:rsidR="00416797">
        <w:rPr>
          <w:rFonts w:asciiTheme="minorEastAsia" w:hAnsiTheme="minorEastAsia" w:cstheme="minorEastAsia" w:hint="eastAsia"/>
        </w:rPr>
        <w:t>名称: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887FEE" w:rsidRPr="00A442E5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A442E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 </w:t>
      </w:r>
    </w:p>
    <w:p w14:paraId="3A0C38F9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您目前有使用医师处方药吗? </w:t>
      </w:r>
    </w:p>
    <w:p w14:paraId="4D66C756" w14:textId="0F7B546B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/>
          <w:b/>
          <w:bCs/>
        </w:rPr>
        <w:t xml:space="preserve">否</w:t>
      </w:r>
    </w:p>
    <w:p w14:paraId="0A6B6156" w14:textId="5D1AD01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药名: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           </w:t>
      </w:r>
    </w:p>
    <w:p w14:paraId="01837C70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您目前有使用中药吗? </w:t>
      </w:r>
    </w:p>
    <w:p w14:paraId="1BFF44AD" w14:textId="14A137CD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5481D1C5" w14:textId="188ED25B" w:rsidR="00F43A58" w:rsidRPr="00B03757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原因: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        </w:t>
      </w:r>
      <w:r w:rsidRPr="00887FEE">
        <w:rPr>
          <w:rFonts w:asciiTheme="minorEastAsia" w:hAnsiTheme="minorEastAsia" w:cstheme="minorEastAsia" w:hint="eastAsia"/>
          <w:b/>
          <w:bCs/>
        </w:rPr>
        <w:t xml:space="preserve">  </w:t>
      </w:r>
    </w:p>
    <w:p w14:paraId="65C3C16E" w14:textId="3A63170D" w:rsidR="00887FEE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您目前有进行特殊饮食吗</w:t>
      </w:r>
      <w:r w:rsidR="00B03757">
        <w:rPr>
          <w:rFonts w:asciiTheme="minorEastAsia" w:hAnsiTheme="minorEastAsia" w:cstheme="minorEastAsia" w:hint="eastAsia"/>
        </w:rPr>
        <w:t>：</w:t>
      </w:r>
      <w:r w:rsidR="00887FEE" w:rsidRPr="00887FEE">
        <w:rPr>
          <w:rFonts w:asciiTheme="minorEastAsia" w:hAnsiTheme="minorEastAsia" w:cstheme="minorEastAsia"/>
          <w:b/>
          <w:bCs/>
        </w:rPr>
        <w:t xml:space="preserve">无</w:t>
      </w:r>
    </w:p>
    <w:p w14:paraId="13594EE2" w14:textId="7D7D1F02" w:rsidR="00F43A58" w:rsidRDefault="00887FE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Pr="00887FEE">
        <w:rPr>
          <w:rFonts w:asciiTheme="minorEastAsia" w:hAnsiTheme="minorEastAsia" w:cstheme="minorEastAsia" w:hint="eastAsia"/>
          <w:b/>
          <w:bCs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433DF2F" w14:textId="77777777" w:rsidR="00F43A58" w:rsidRDefault="00F43A58">
      <w:pPr>
        <w:ind w:firstLine="3570"/>
        <w:rPr>
          <w:rFonts w:asciiTheme="minorEastAsia" w:hAnsiTheme="minorEastAsia" w:cstheme="minorEastAsia"/>
        </w:rPr>
      </w:pPr>
    </w:p>
    <w:p w14:paraId="3505F8EC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个 人 及 家 族 病 史</w:t>
      </w:r>
    </w:p>
    <w:p w14:paraId="412B5053" w14:textId="121BEE6F" w:rsidR="00457B29" w:rsidRDefault="00416797" w:rsidP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您过去或最近的医疗状况</w:t>
      </w:r>
      <w:r w:rsidR="00B03757">
        <w:rPr>
          <w:rFonts w:asciiTheme="minorEastAsia" w:hAnsiTheme="minorEastAsia" w:cstheme="minorEastAsia" w:hint="eastAsia"/>
        </w:rPr>
        <w:t>：</w:t>
      </w:r>
      <w:r w:rsidR="00B03757" w:rsidRPr="00B03757">
        <w:rPr>
          <w:rFonts w:asciiTheme="minorEastAsia" w:hAnsiTheme="minorEastAsia" w:cstheme="minorEastAsia"/>
          <w:b/>
          <w:bCs/>
        </w:rPr>
        <w:t xml:space="preserve">良好</w:t>
      </w:r>
    </w:p>
    <w:p w14:paraId="1D7BD6CA" w14:textId="448CFE7D" w:rsidR="00F43A58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您是否曾经做过手术治疗</w:t>
      </w:r>
      <w:r w:rsidR="00B03757">
        <w:rPr>
          <w:rFonts w:asciiTheme="minorEastAsia" w:hAnsiTheme="minorEastAsia" w:cstheme="minorEastAsia" w:hint="eastAsia"/>
        </w:rPr>
        <w:t>：</w:t>
      </w:r>
      <w:r w:rsidR="00457B29" w:rsidRPr="00457B29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5E2D186E" w14:textId="6A84CAC0" w:rsidR="00457B29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如果有，日期：</w:t>
      </w:r>
      <w:r w:rsidRPr="00457B29">
        <w:rPr>
          <w:rFonts w:asciiTheme="minorEastAsia" w:hAnsiTheme="minorEastAsia" w:cstheme="minorEastAsia" w:hint="eastAsia"/>
          <w:b/>
          <w:bCs/>
        </w:rPr>
        <w:t xml:space="preserve"/>
      </w:r>
    </w:p>
    <w:p w14:paraId="32EBC792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父系家族病史:</w:t>
      </w:r>
    </w:p>
    <w:p w14:paraId="0C799EE7" w14:textId="0D0355DA" w:rsidR="00457B29" w:rsidRPr="00457B29" w:rsidRDefault="00457B29">
      <w:pPr>
        <w:rPr>
          <w:rFonts w:asciiTheme="minorEastAsia" w:hAnsiTheme="minorEastAsia" w:cstheme="minorEastAsia"/>
          <w:b/>
          <w:bCs/>
        </w:rPr>
      </w:pPr>
      <w:r w:rsidRPr="00457B29">
        <w:rPr>
          <w:rFonts w:asciiTheme="minorEastAsia" w:hAnsiTheme="minorEastAsia" w:cstheme="minorEastAsia"/>
          <w:b/>
          <w:bCs/>
        </w:rPr>
        <w:t xml:space="preserve">无</w:t>
      </w:r>
    </w:p>
    <w:p w14:paraId="30CA062D" w14:textId="031E77FA" w:rsidR="00F43A58" w:rsidRPr="00B03757" w:rsidRDefault="00BD44A2">
      <w:pPr>
        <w:rPr>
          <w:rFonts w:asciiTheme="minorEastAsia" w:hAnsiTheme="minorEastAsia" w:cstheme="minorEastAsia"/>
          <w:sz w:val="22"/>
        </w:rPr>
      </w:pPr>
      <w:r w:rsidRPr="00BD44A2">
        <w:rPr>
          <w:rFonts w:asciiTheme="minorEastAsia" w:hAnsiTheme="minorEastAsia" w:cstheme="minorEastAsia" w:hint="eastAsia"/>
        </w:rPr>
        <w:t>父系家族病史人与您的</w:t>
      </w:r>
      <w:r w:rsidR="00416797" w:rsidRPr="00BD44A2">
        <w:rPr>
          <w:rFonts w:asciiTheme="minorEastAsia" w:hAnsiTheme="minorEastAsia" w:cstheme="minorEastAsia" w:hint="eastAsia"/>
        </w:rPr>
        <w:t>关系</w:t>
      </w:r>
      <w:r w:rsidR="00416797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 xml:space="preserve"/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</w:t>
      </w:r>
    </w:p>
    <w:p w14:paraId="515BB3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AD07CF" w14:textId="42ED5689" w:rsidR="00457B29" w:rsidRPr="00B03757" w:rsidRDefault="00416797" w:rsidP="00457B29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母系家族病史: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>无</w:t>
      </w:r>
    </w:p>
    <w:p w14:paraId="2B78709D" w14:textId="5761E3AD" w:rsidR="00F43A58" w:rsidRPr="00B03757" w:rsidRDefault="00BD44A2" w:rsidP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母</w:t>
      </w:r>
      <w:r w:rsidRPr="00BD44A2">
        <w:rPr>
          <w:rFonts w:asciiTheme="minorEastAsia" w:hAnsiTheme="minorEastAsia" w:cstheme="minorEastAsia" w:hint="eastAsia"/>
        </w:rPr>
        <w:t>系家族病史人与您的关系</w:t>
      </w:r>
      <w:r w:rsidR="00457B29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 xml:space="preserve"/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</w:t>
      </w:r>
    </w:p>
    <w:p w14:paraId="468503C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</w:t>
      </w:r>
    </w:p>
    <w:p w14:paraId="77EE29AD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出生史:</w:t>
      </w:r>
    </w:p>
    <w:p w14:paraId="06C1C9E3" w14:textId="297C59F5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出生方式:  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>顺产</w:t>
      </w:r>
    </w:p>
    <w:p w14:paraId="3E10B050" w14:textId="77777777" w:rsidR="00457B29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</w:rPr>
        <w:t>出生并发症: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457B29" w:rsidRPr="00457B29">
        <w:rPr>
          <w:rFonts w:asciiTheme="minorEastAsia" w:hAnsiTheme="minorEastAsia" w:cstheme="minorEastAsia"/>
          <w:b/>
          <w:bCs/>
          <w:sz w:val="22"/>
        </w:rPr>
        <w:t xml:space="preserve">无</w:t>
      </w:r>
    </w:p>
    <w:p w14:paraId="536ABCA4" w14:textId="5A49034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</w:t>
      </w:r>
    </w:p>
    <w:p w14:paraId="5CD8D8D7" w14:textId="06728FD8" w:rsidR="00457B29" w:rsidRDefault="00BD44A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是否</w:t>
      </w:r>
      <w:r w:rsidR="00416797">
        <w:rPr>
          <w:rFonts w:asciiTheme="minorEastAsia" w:hAnsiTheme="minorEastAsia" w:cstheme="minorEastAsia" w:hint="eastAsia"/>
        </w:rPr>
        <w:t xml:space="preserve">母乳喂养: </w:t>
      </w:r>
      <w:r w:rsidR="00457B29" w:rsidRPr="00457B29">
        <w:rPr>
          <w:rFonts w:asciiTheme="minorEastAsia" w:hAnsiTheme="minorEastAsia" w:cstheme="minorEastAsia"/>
          <w:b/>
          <w:bCs/>
        </w:rPr>
        <w:t xml:space="preserve">是</w:t>
      </w:r>
    </w:p>
    <w:p w14:paraId="40D3BBBD" w14:textId="6EC22B16" w:rsidR="00F43A58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如果是，</w:t>
      </w:r>
      <w:r w:rsidR="00416797">
        <w:rPr>
          <w:rFonts w:asciiTheme="minorEastAsia" w:hAnsiTheme="minorEastAsia" w:cstheme="minorEastAsia" w:hint="eastAsia"/>
        </w:rPr>
        <w:t>母乳喂养</w:t>
      </w:r>
      <w:r>
        <w:rPr>
          <w:rFonts w:asciiTheme="minorEastAsia" w:hAnsiTheme="minorEastAsia" w:cstheme="minorEastAsia" w:hint="eastAsia"/>
        </w:rPr>
        <w:t>几个月：</w:t>
      </w:r>
      <w:r w:rsidRPr="00457B29">
        <w:rPr>
          <w:rFonts w:asciiTheme="minorEastAsia" w:hAnsiTheme="minorEastAsia" w:cstheme="minorEastAsia" w:hint="eastAsia"/>
          <w:b/>
          <w:bCs/>
        </w:rPr>
        <w:t xml:space="preserve">10</w:t>
      </w:r>
      <w:r w:rsidR="00416797" w:rsidRPr="00457B29">
        <w:rPr>
          <w:rFonts w:asciiTheme="minorEastAsia" w:hAnsiTheme="minorEastAsia" w:cstheme="minorEastAsia" w:hint="eastAsia"/>
          <w:b/>
          <w:bCs/>
        </w:rPr>
        <w:t xml:space="preserve"> </w:t>
      </w:r>
      <w:r w:rsidR="00416797">
        <w:rPr>
          <w:rFonts w:asciiTheme="minorEastAsia" w:hAnsiTheme="minorEastAsia" w:cstheme="minorEastAsia" w:hint="eastAsia"/>
        </w:rPr>
        <w:t xml:space="preserve"> </w:t>
      </w:r>
    </w:p>
    <w:p w14:paraId="15D62B89" w14:textId="037B7DA4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如果否，</w:t>
      </w:r>
      <w:r w:rsidR="00416797">
        <w:rPr>
          <w:rFonts w:asciiTheme="minorEastAsia" w:hAnsiTheme="minorEastAsia" w:cstheme="minorEastAsia" w:hint="eastAsia"/>
        </w:rPr>
        <w:t>使用母乳替代品</w:t>
      </w:r>
      <w:r w:rsidR="00BD44A2">
        <w:rPr>
          <w:rFonts w:asciiTheme="minorEastAsia" w:hAnsiTheme="minorEastAsia" w:cstheme="minorEastAsia" w:hint="eastAsia"/>
        </w:rPr>
        <w:t>是</w:t>
      </w:r>
      <w:r w:rsidR="00416797">
        <w:rPr>
          <w:rFonts w:asciiTheme="minorEastAsia" w:hAnsiTheme="minorEastAsia" w:cstheme="minorEastAsia" w:hint="eastAsia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 </w:t>
      </w:r>
      <w:r w:rsidRPr="00457B29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457B29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</w:t>
      </w:r>
    </w:p>
    <w:p w14:paraId="5450F37F" w14:textId="77777777" w:rsidR="00F43A58" w:rsidRDefault="00416797">
      <w:pPr>
        <w:rPr>
          <w:rFonts w:asciiTheme="minorEastAsia" w:hAnsiTheme="minorEastAsia" w:cstheme="minorEastAsia"/>
          <w:sz w:val="22"/>
        </w:rPr>
      </w:pPr>
      <w:r w:rsidRPr="00457B29">
        <w:rPr>
          <w:rFonts w:asciiTheme="minorEastAsia" w:hAnsiTheme="minorEastAsia" w:cstheme="minorEastAsia" w:hint="eastAsia"/>
          <w:color w:val="FF0000"/>
          <w:sz w:val="22"/>
        </w:rPr>
        <w:t>生育史</w:t>
      </w:r>
      <w:r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7C4C2FF" w14:textId="0279A6BA" w:rsidR="00A10FD5" w:rsidRDefault="00416797" w:rsidP="00A10FD5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您目前有性生活么</w:t>
      </w:r>
      <w:r w:rsidR="00A10FD5">
        <w:rPr>
          <w:rFonts w:asciiTheme="minorEastAsia" w:hAnsiTheme="minorEastAsia" w:cstheme="minorEastAsia"/>
          <w:sz w:val="22"/>
        </w:rPr>
        <w:t>:</w:t>
      </w:r>
      <w:r w:rsidR="00A10FD5" w:rsidRPr="00A10FD5">
        <w:rPr>
          <w:rFonts w:asciiTheme="minorEastAsia" w:hAnsiTheme="minorEastAsia" w:cstheme="minorEastAsia"/>
          <w:b/>
          <w:bCs/>
          <w:sz w:val="22"/>
        </w:rPr>
        <w:t xml:space="preserve">否</w:t>
      </w:r>
      <w:r w:rsidRPr="00A10FD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409A28FA" w14:textId="26469BD9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若有，频率:</w:t>
      </w:r>
      <w:r w:rsidR="00A10FD5" w:rsidRPr="00A10FD5">
        <w:rPr>
          <w:rFonts w:asciiTheme="minorEastAsia" w:hAnsiTheme="minorEastAsia" w:cstheme="minorEastAsia"/>
          <w:b/>
          <w:bCs/>
        </w:rPr>
        <w:t xml:space="preserve"/>
      </w:r>
    </w:p>
    <w:p w14:paraId="7522D07D" w14:textId="6335DF5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对自己性生活是否满意</w:t>
      </w:r>
      <w:r w:rsidR="00A10FD5">
        <w:rPr>
          <w:rFonts w:asciiTheme="minorEastAsia" w:hAnsiTheme="minorEastAsia" w:cstheme="minorEastAsia"/>
          <w:sz w:val="22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 xml:space="preserve"/>
      </w:r>
    </w:p>
    <w:p w14:paraId="04C6D75C" w14:textId="128EFD65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怀孕次数: 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 xml:space="preserve">无</w:t>
      </w:r>
    </w:p>
    <w:p w14:paraId="548CF975" w14:textId="29ACC2E8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分娩次数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21C1AB34" w14:textId="1DD1A6BC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 xml:space="preserve">无</w:t>
      </w:r>
    </w:p>
    <w:p w14:paraId="53A54B29" w14:textId="44F77FB2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</w:t>
      </w:r>
      <w:r w:rsidR="00416797">
        <w:rPr>
          <w:rFonts w:asciiTheme="minorEastAsia" w:hAnsiTheme="minorEastAsia" w:cstheme="minorEastAsia" w:hint="eastAsia"/>
          <w:sz w:val="22"/>
        </w:rPr>
        <w:t xml:space="preserve">原因: </w:t>
      </w:r>
      <w:r w:rsidRPr="00A10FD5">
        <w:rPr>
          <w:rFonts w:asciiTheme="minorEastAsia" w:hAnsiTheme="minorEastAsia" w:cstheme="minorEastAsia"/>
          <w:b/>
          <w:bCs/>
        </w:rPr>
        <w:t xml:space="preserve"/>
      </w:r>
    </w:p>
    <w:p w14:paraId="07415890" w14:textId="07DCF558" w:rsidR="00F43A58" w:rsidRPr="00A10FD5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>近期有怀孕计划么</w:t>
      </w:r>
      <w:r w:rsidR="00A10FD5">
        <w:rPr>
          <w:rFonts w:asciiTheme="minorEastAsia" w:hAnsiTheme="minorEastAsia" w:cstheme="minorEastAsia" w:hint="eastAsia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 xml:space="preserve">无</w:t>
      </w:r>
    </w:p>
    <w:p w14:paraId="70EF38AB" w14:textId="7E68B94C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sz w:val="22"/>
        </w:rPr>
        <w:t>您有小孩么</w:t>
      </w:r>
      <w:r w:rsidR="00A10FD5">
        <w:rPr>
          <w:rFonts w:asciiTheme="minorEastAsia" w:hAnsiTheme="minorEastAsia" w:cstheme="minorEastAsia"/>
          <w:sz w:val="22"/>
        </w:rPr>
        <w:t xml:space="preserve">:</w:t>
      </w:r>
      <w:r w:rsidR="00A10FD5" w:rsidRPr="00A10FD5">
        <w:rPr>
          <w:rFonts w:asciiTheme="minorEastAsia" w:hAnsiTheme="minorEastAsia" w:cstheme="minorEastAsia" w:hint="eastAsia"/>
          <w:b/>
        </w:rPr>
        <w:t xml:space="preserve"> 无</w:t>
      </w:r>
    </w:p>
    <w:p w14:paraId="12999871" w14:textId="655772D8" w:rsidR="00CC078D" w:rsidRDefault="00CC078D">
      <w:pPr>
        <w:rPr>
          <w:rFonts w:asciiTheme="minorEastAsia" w:hAnsiTheme="minorEastAsia" w:cstheme="minorEastAsia"/>
          <w:b/>
          <w:sz w:val="22"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t>若有，男孩个数：</w:t>
      </w:r>
      <w:r>
        <w:rPr>
          <w:rFonts w:asciiTheme="minorEastAsia" w:hAnsiTheme="minorEastAsia" w:cstheme="minorEastAsia" w:hint="eastAsia"/>
          <w:b/>
          <w:sz w:val="22"/>
        </w:rPr>
        <w:t xml:space="preserve"/>
      </w:r>
    </w:p>
    <w:p w14:paraId="4C8D0512" w14:textId="43F88FA0" w:rsidR="00CC078D" w:rsidRPr="00A10FD5" w:rsidRDefault="00CC078D">
      <w:pPr>
        <w:rPr>
          <w:rFonts w:asciiTheme="minorEastAsia" w:hAnsiTheme="minorEastAsia" w:cstheme="minorEastAsia"/>
          <w:b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lastRenderedPageBreak/>
        <w:t>若有女孩个数：</w:t>
      </w:r>
      <w:r>
        <w:rPr>
          <w:rFonts w:asciiTheme="minorEastAsia" w:hAnsiTheme="minorEastAsia" w:cstheme="minorEastAsia" w:hint="eastAsia"/>
          <w:b/>
          <w:sz w:val="22"/>
        </w:rPr>
        <w:t xml:space="preserve"/>
      </w:r>
    </w:p>
    <w:p w14:paraId="415A78F0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生活形态</w:t>
      </w:r>
    </w:p>
    <w:p w14:paraId="46DE6727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饮食习惯</w:t>
      </w:r>
    </w:p>
    <w:p w14:paraId="5D282672" w14:textId="24387D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曾经做过营养咨询吗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 xml:space="preserve">是</w:t>
      </w:r>
    </w:p>
    <w:p w14:paraId="6857D71A" w14:textId="525F020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一周在外用餐几次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 xml:space="preserve">4-6</w:t>
      </w:r>
    </w:p>
    <w:p w14:paraId="0CE3EBAC" w14:textId="1F65B22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哪些符合您的用餐习惯</w:t>
      </w:r>
      <w:r w:rsidR="00A267ED">
        <w:rPr>
          <w:rFonts w:asciiTheme="minorEastAsia" w:hAnsiTheme="minorEastAsia" w:cstheme="minorEastAsia" w:hint="eastAsia"/>
        </w:rPr>
        <w:t>：</w:t>
      </w:r>
    </w:p>
    <w:p w14:paraId="53DDC112" w14:textId="44B3D655" w:rsidR="00A267ED" w:rsidRPr="00A267ED" w:rsidRDefault="00A267ED">
      <w:pPr>
        <w:rPr>
          <w:rFonts w:asciiTheme="minorEastAsia" w:hAnsiTheme="minorEastAsia" w:cstheme="minorEastAsia"/>
          <w:b/>
          <w:bCs/>
        </w:rPr>
      </w:pPr>
      <w:r w:rsidRPr="00A267ED">
        <w:rPr>
          <w:rFonts w:asciiTheme="minorEastAsia" w:hAnsiTheme="minorEastAsia" w:cstheme="minorEastAsia" w:hint="eastAsia"/>
          <w:b/>
          <w:bCs/>
        </w:rPr>
        <w:t xml:space="preserve">宵夜口味偏重#偶尔不吃早餐</w:t>
      </w:r>
    </w:p>
    <w:p w14:paraId="1F1CE8B4" w14:textId="404E18B1" w:rsidR="00A267ED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改变过饮食习惯吗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 xml:space="preserve">是</w:t>
      </w:r>
    </w:p>
    <w:p w14:paraId="1A9010E8" w14:textId="25319309" w:rsidR="00F43A58" w:rsidRDefault="00A267ED" w:rsidP="004B4281">
      <w:pPr>
        <w:tabs>
          <w:tab w:val="left" w:pos="312"/>
        </w:tabs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改变</w:t>
      </w:r>
      <w:r w:rsidR="00416797">
        <w:rPr>
          <w:rFonts w:asciiTheme="minorEastAsia" w:hAnsiTheme="minorEastAsia" w:cstheme="minorEastAsia" w:hint="eastAsia"/>
        </w:rPr>
        <w:t>原因:</w:t>
      </w:r>
      <w:r w:rsidRPr="00A267ED">
        <w:rPr>
          <w:rFonts w:asciiTheme="minorEastAsia" w:hAnsiTheme="minorEastAsia" w:cstheme="minorEastAsia"/>
          <w:b/>
          <w:bCs/>
          <w:sz w:val="22"/>
        </w:rPr>
        <w:t xml:space="preserve">健康考虑</w:t>
      </w:r>
      <w:r w:rsidR="00416797" w:rsidRPr="00A267E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</w:t>
      </w:r>
    </w:p>
    <w:p w14:paraId="2E2CAD15" w14:textId="2E198777" w:rsidR="00F43A58" w:rsidRDefault="00416797" w:rsidP="00A267ED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日常生活在意</w:t>
      </w:r>
      <w:r w:rsidR="00A267ED">
        <w:rPr>
          <w:rFonts w:asciiTheme="minorEastAsia" w:hAnsiTheme="minorEastAsia" w:cstheme="minorEastAsia" w:hint="eastAsia"/>
        </w:rPr>
        <w:t>什么</w:t>
      </w:r>
      <w:r>
        <w:rPr>
          <w:rFonts w:asciiTheme="minorEastAsia" w:hAnsiTheme="minorEastAsia" w:cstheme="minorEastAsia" w:hint="eastAsia"/>
        </w:rPr>
        <w:t>食物质量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 xml:space="preserve">比较注重质量</w:t>
      </w:r>
      <w:r w:rsidRPr="00A267ED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02F8BC73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社会心理</w:t>
      </w:r>
    </w:p>
    <w:p w14:paraId="1B6235A3" w14:textId="542603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1.是否觉得现在的体力明显不如一两年之前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是</w:t>
      </w:r>
    </w:p>
    <w:p w14:paraId="21B067FD" w14:textId="53D5FE8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2.觉得现在的生活是否快乐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是</w:t>
      </w:r>
    </w:p>
    <w:p w14:paraId="0792211E" w14:textId="157F081A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3.现在的你在工作或生活上是否还有明确的目标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是 </w:t>
      </w:r>
    </w:p>
    <w:p w14:paraId="0C0D24F6" w14:textId="643399E9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4.是否热爱现在的工作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是</w:t>
      </w:r>
    </w:p>
    <w:p w14:paraId="6F4FB985" w14:textId="6E3CB6A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 现在的生活和工作带给你的压力很大么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2B22199A" w14:textId="1DD1E7B9" w:rsidR="009C22AC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6.到目前为止是否还有让你无法释怀的重大事件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>否</w:t>
      </w:r>
    </w:p>
    <w:p w14:paraId="608D2072" w14:textId="7F1118A1" w:rsidR="00F43A58" w:rsidRDefault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如果有，是</w:t>
      </w:r>
      <w:r w:rsidR="00416797">
        <w:rPr>
          <w:rFonts w:asciiTheme="minorEastAsia" w:hAnsiTheme="minorEastAsia" w:cstheme="minorEastAsia" w:hint="eastAsia"/>
        </w:rPr>
        <w:t>:</w:t>
      </w:r>
      <w:r w:rsidRPr="009A440F">
        <w:rPr>
          <w:rFonts w:asciiTheme="minorEastAsia" w:hAnsiTheme="minorEastAsia" w:cstheme="minorEastAsia"/>
          <w:b/>
          <w:bCs/>
        </w:rPr>
        <w:t xml:space="preserve"/>
      </w:r>
      <w:r w:rsidR="00416797" w:rsidRPr="009A440F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</w:t>
      </w:r>
    </w:p>
    <w:p w14:paraId="21229C71" w14:textId="5C7B4555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7. 曾做过心理咨询么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>否</w:t>
      </w:r>
    </w:p>
    <w:p w14:paraId="6041DF34" w14:textId="16B1E925" w:rsidR="00F43A58" w:rsidRDefault="00416797" w:rsidP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8.您的压力来源: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>家庭压力重#健康压力重</w:t>
      </w:r>
    </w:p>
    <w:p w14:paraId="5A1CB0B8" w14:textId="77777777" w:rsidR="00F43A58" w:rsidRDefault="004167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睡眠质量</w:t>
      </w:r>
    </w:p>
    <w:p w14:paraId="19B47317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AAFF094" w14:textId="5FD7720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1.平均每天睡眠时间: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6~8小时</w:t>
      </w:r>
    </w:p>
    <w:p w14:paraId="0AAD3297" w14:textId="0FA5782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2.您有睡眠障碍么?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否</w:t>
      </w:r>
    </w:p>
    <w:p w14:paraId="317A6FA5" w14:textId="4DEF6D3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您是否多梦?   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是</w:t>
      </w:r>
    </w:p>
    <w:p w14:paraId="4119EDE6" w14:textId="760763C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4您是否打鼾?    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否</w:t>
      </w:r>
    </w:p>
    <w:p w14:paraId="1AC86C0B" w14:textId="0DB4861D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5.在起床后是否觉得疲惫? 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常常</w:t>
      </w:r>
    </w:p>
    <w:p w14:paraId="15E5B385" w14:textId="03149DE6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6您日常入睡时间: 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23点~凌晨1点</w:t>
      </w:r>
    </w:p>
    <w:p w14:paraId="48FA3BD3" w14:textId="493226E5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是否服用辅助药物：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否</w:t>
      </w:r>
    </w:p>
    <w:p w14:paraId="240B0D57" w14:textId="282FAA5C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辅助药物：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/>
      </w:r>
    </w:p>
    <w:p w14:paraId="2824C0C5" w14:textId="4DB878A9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7.您是否有失眠现象: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偶尔</w:t>
      </w:r>
    </w:p>
    <w:p w14:paraId="25041C09" w14:textId="77899E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8.是否会在半夜醒来? </w:t>
      </w:r>
      <w:r w:rsidR="00630BFB" w:rsidRPr="003D2C57">
        <w:rPr>
          <w:rFonts w:asciiTheme="minorEastAsia" w:hAnsiTheme="minorEastAsia" w:cstheme="minorEastAsia"/>
          <w:b/>
          <w:bCs/>
        </w:rPr>
        <w:t xml:space="preserve">会</w:t>
      </w:r>
    </w:p>
    <w:p w14:paraId="7863B55C" w14:textId="69F933B8" w:rsidR="00852933" w:rsidRPr="003D2C57" w:rsidRDefault="00852933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是否能再次轻松入睡？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轻松</w:t>
      </w:r>
    </w:p>
    <w:p w14:paraId="29B45046" w14:textId="18421567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9. 是否会起夜?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会</w:t>
      </w:r>
    </w:p>
    <w:p w14:paraId="3A3BD80D" w14:textId="01A93D72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次数：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一次</w:t>
      </w:r>
      <w:r>
        <w:rPr>
          <w:rFonts w:asciiTheme="minorEastAsia" w:hAnsiTheme="minorEastAsia" w:cstheme="minorEastAsia" w:hint="eastAsia"/>
        </w:rPr>
        <w:t>次/晚</w:t>
      </w:r>
    </w:p>
    <w:p w14:paraId="21C8DE74" w14:textId="77777777" w:rsidR="00720E59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10.是否有固定的睡前习惯?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 xml:space="preserve">是</w:t>
      </w:r>
    </w:p>
    <w:p w14:paraId="05786074" w14:textId="171ED609" w:rsidR="00F43A58" w:rsidRDefault="00720E5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b/>
          <w:bCs/>
        </w:rPr>
        <w:tab/>
      </w:r>
      <w:r w:rsidR="00AD63DD">
        <w:rPr>
          <w:rFonts w:asciiTheme="minorEastAsia" w:hAnsiTheme="minorEastAsia" w:cstheme="minorEastAsia" w:hint="eastAsia"/>
          <w:b/>
          <w:bCs/>
        </w:rPr>
        <w:t>如果有，</w:t>
      </w:r>
      <w:r w:rsidRPr="00720E59">
        <w:rPr>
          <w:rFonts w:asciiTheme="minorEastAsia" w:hAnsiTheme="minorEastAsia" w:cstheme="minorEastAsia" w:hint="eastAsia"/>
        </w:rPr>
        <w:t>睡前习惯：</w:t>
      </w:r>
      <w:r>
        <w:rPr>
          <w:rFonts w:asciiTheme="minorEastAsia" w:hAnsiTheme="minorEastAsia" w:cstheme="minorEastAsia" w:hint="eastAsia"/>
          <w:b/>
          <w:bCs/>
        </w:rPr>
        <w:t xml:space="preserve">护肤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7618F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0EEF00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社会关系</w:t>
      </w:r>
    </w:p>
    <w:p w14:paraId="2FF3A5A6" w14:textId="618AE06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1.婚姻状况: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未婚</w:t>
      </w:r>
    </w:p>
    <w:p w14:paraId="31269232" w14:textId="58B48BC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2.目前和谁一同居住?  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2FC3472E" w14:textId="628E20FF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其他:</w:t>
      </w:r>
      <w:r w:rsidR="0075707D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  <w:r w:rsidR="0075707D">
        <w:rPr>
          <w:rFonts w:asciiTheme="minorEastAsia" w:hAnsiTheme="minorEastAsia" w:cstheme="minorEastAsia"/>
        </w:rPr>
        <w:t xml:space="preserve"> </w:t>
      </w:r>
    </w:p>
    <w:p w14:paraId="7C049D65" w14:textId="77777777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3.家庭活动频率: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718E8055" w14:textId="6C39B92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其他:</w:t>
      </w:r>
      <w:r>
        <w:rPr>
          <w:rFonts w:asciiTheme="minorEastAsia" w:hAnsiTheme="minorEastAsia" w:cstheme="minorEastAsia" w:hint="eastAsia"/>
          <w:sz w:val="22"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  <w:sz w:val="22"/>
        </w:rPr>
        <w:t xml:space="preserve"/>
      </w:r>
      <w:r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>
        <w:rPr>
          <w:rFonts w:asciiTheme="minorEastAsia" w:hAnsiTheme="minorEastAsia" w:cstheme="minorEastAsia" w:hint="eastAsia"/>
          <w:sz w:val="22"/>
        </w:rPr>
        <w:t xml:space="preserve">     </w:t>
      </w:r>
    </w:p>
    <w:p w14:paraId="05FB2392" w14:textId="259D2DC0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4.朋友聚会约会频率: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02DE27CE" w14:textId="16F15A0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其他: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</w:t>
      </w:r>
    </w:p>
    <w:p w14:paraId="1FA9C51B" w14:textId="00DA0F4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5. 最近一次外出旅游: 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4EFB6A49" w14:textId="257BFD14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6. 是否有宗教信仰:   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/>
      </w:r>
    </w:p>
    <w:p w14:paraId="20A8A230" w14:textId="69BF19E8" w:rsidR="0075707D" w:rsidRDefault="0075707D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如果有，宗教信仰为：</w:t>
      </w:r>
      <w:r w:rsidRPr="0075707D">
        <w:rPr>
          <w:rFonts w:asciiTheme="minorEastAsia" w:hAnsiTheme="minorEastAsia" w:cstheme="minorEastAsia" w:hint="eastAsia"/>
          <w:b/>
          <w:bCs/>
        </w:rPr>
        <w:t xml:space="preserve"/>
      </w:r>
    </w:p>
    <w:p w14:paraId="1E295C52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3C77B8C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吸烟习惯</w:t>
      </w:r>
    </w:p>
    <w:p w14:paraId="06DB87D3" w14:textId="64867D3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1.是否吸烟: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2EF65496" w14:textId="6AA289B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烟龄:   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3B17DB67" w14:textId="31F5131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3.每日烟量: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135D5434" w14:textId="77777777" w:rsidR="0062383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4.曾尝试戒烟? 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1D48E140" w14:textId="038259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戒烟周期:</w:t>
      </w:r>
      <w:r w:rsidR="0062383D" w:rsidRPr="0062383D">
        <w:rPr>
          <w:rFonts w:asciiTheme="minorEastAsia" w:hAnsiTheme="minorEastAsia" w:cstheme="minorEastAsia"/>
          <w:b/>
          <w:bCs/>
        </w:rPr>
        <w:t xml:space="preserve"/>
      </w:r>
    </w:p>
    <w:p w14:paraId="0FF61E22" w14:textId="77777777" w:rsidR="00F43A58" w:rsidRDefault="00F43A58">
      <w:pPr>
        <w:rPr>
          <w:rFonts w:asciiTheme="minorEastAsia" w:hAnsiTheme="minorEastAsia" w:cstheme="minorEastAsia"/>
        </w:rPr>
      </w:pPr>
    </w:p>
    <w:p w14:paraId="6FEEB592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饮酒习惯</w:t>
      </w:r>
    </w:p>
    <w:p w14:paraId="33B89D39" w14:textId="2A5C8E5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1.是否饮酒?  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4C745EDC" w14:textId="4FD2576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饮酒类型: 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2767FEE2" w14:textId="0F3428C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 是否因为饮酒产生健康问题:</w:t>
      </w:r>
      <w:r w:rsidR="000F2179" w:rsidRPr="00976FD0">
        <w:rPr>
          <w:rFonts w:asciiTheme="minorEastAsia" w:hAnsiTheme="minorEastAsia" w:cstheme="minorEastAsia"/>
          <w:b/>
          <w:bCs/>
        </w:rPr>
        <w:t xml:space="preserve"/>
      </w:r>
    </w:p>
    <w:p w14:paraId="5F0E1F08" w14:textId="07B207EE" w:rsidR="000F2179" w:rsidRDefault="000F217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如果有，问题是：</w:t>
      </w:r>
      <w:r w:rsidRPr="00976FD0">
        <w:rPr>
          <w:rFonts w:asciiTheme="minorEastAsia" w:hAnsiTheme="minorEastAsia" w:cstheme="minorEastAsia" w:hint="eastAsia"/>
          <w:b/>
          <w:bCs/>
        </w:rPr>
        <w:t xml:space="preserve"/>
      </w:r>
    </w:p>
    <w:p w14:paraId="5BA9D939" w14:textId="77777777" w:rsidR="00F43A58" w:rsidRDefault="00F43A58">
      <w:pPr>
        <w:rPr>
          <w:rFonts w:asciiTheme="minorEastAsia" w:hAnsiTheme="minorEastAsia" w:cstheme="minorEastAsia"/>
        </w:rPr>
      </w:pPr>
    </w:p>
    <w:p w14:paraId="1DFF5798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工作习惯</w:t>
      </w:r>
    </w:p>
    <w:p w14:paraId="67D02DAB" w14:textId="04BA40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1.每天工作时间: 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3874F5F4" w14:textId="2971AB6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2.每周工作天数: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7A0C5CA4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3.工作环境:</w:t>
      </w:r>
    </w:p>
    <w:p w14:paraId="474AF8F6" w14:textId="1C84C50C" w:rsidR="00F43A58" w:rsidRPr="0078332F" w:rsidRDefault="0078332F">
      <w:pPr>
        <w:ind w:left="210"/>
        <w:rPr>
          <w:rFonts w:asciiTheme="minorEastAsia" w:hAnsiTheme="minorEastAsia" w:cstheme="minorEastAsia"/>
          <w:b/>
          <w:bCs/>
        </w:rPr>
      </w:pPr>
      <w:r w:rsidRPr="0078332F">
        <w:rPr>
          <w:rFonts w:asciiTheme="minorEastAsia" w:hAnsiTheme="minorEastAsia" w:cstheme="minorEastAsia"/>
          <w:b/>
          <w:bCs/>
        </w:rPr>
        <w:t xml:space="preserve"/>
      </w:r>
    </w:p>
    <w:p w14:paraId="223DD919" w14:textId="0827BF21" w:rsidR="00F43A58" w:rsidRDefault="00416797">
      <w:pPr>
        <w:ind w:left="21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接触危险品: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39BE64DB" w14:textId="3B74FEA0" w:rsidR="00F43A58" w:rsidRDefault="00416797">
      <w:pPr>
        <w:ind w:left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工作时间饮水量: </w:t>
      </w:r>
      <w:r w:rsidR="0078332F" w:rsidRPr="0078332F">
        <w:rPr>
          <w:rFonts w:asciiTheme="minorEastAsia" w:hAnsiTheme="minorEastAsia" w:cstheme="minorEastAsia"/>
          <w:b/>
          <w:bCs/>
        </w:rPr>
        <w:t xml:space="preserve"/>
      </w:r>
    </w:p>
    <w:p w14:paraId="582FF80E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生活习惯</w:t>
      </w:r>
    </w:p>
    <w:p w14:paraId="434C0A67" w14:textId="6415182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 经常染发: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5737D8AC" w14:textId="4349F5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2.家里是否使用净水器: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148034B9" w14:textId="5D91A51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是否常常看电视、玩电脑?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4FE53EF5" w14:textId="05D2658E" w:rsidR="00EE1959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4.是否常喝各种软饮、茶、咖啡?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157368D0" w14:textId="367EA3E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喝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>更多</w:t>
      </w:r>
    </w:p>
    <w:p w14:paraId="0788B19B" w14:textId="5AB1C044" w:rsidR="00F43A58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 是否对灰尘、宠物毛发、清洁剂等有机溶剂过敏?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22124A12" w14:textId="262AD347" w:rsidR="00F43A58" w:rsidRDefault="00416797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6.是否常常把农物送去干洗?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32B0684F" w14:textId="3A137B7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7.家中清洁频率?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  <w:r>
        <w:rPr>
          <w:rFonts w:asciiTheme="minorEastAsia" w:hAnsiTheme="minorEastAsia" w:cstheme="minorEastAsia" w:hint="eastAsia"/>
        </w:rPr>
        <w:t xml:space="preserve">  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4F5A8D">
        <w:rPr>
          <w:rFonts w:asciiTheme="minorEastAsia" w:hAnsiTheme="minorEastAsia" w:cstheme="minorEastAsia" w:hint="eastAsia"/>
          <w:b/>
          <w:bCs/>
        </w:rPr>
        <w:t xml:space="preserve"/>
      </w:r>
    </w:p>
    <w:p w14:paraId="60C112E0" w14:textId="55E3F70E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8.日常运动频率: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2589B5F2" w14:textId="78F775E2" w:rsidR="00EE1959" w:rsidRDefault="00EE1959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 其他：</w:t>
      </w:r>
      <w:r w:rsidRPr="004F5A8D">
        <w:rPr>
          <w:rFonts w:asciiTheme="minorEastAsia" w:hAnsiTheme="minorEastAsia" w:cstheme="minorEastAsia" w:hint="eastAsia"/>
          <w:b/>
          <w:bCs/>
        </w:rPr>
        <w:t xml:space="preserve"/>
      </w:r>
    </w:p>
    <w:p w14:paraId="0B80FB04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习惯:  </w:t>
      </w:r>
      <w:r w:rsidR="00EE1959" w:rsidRPr="004F5A8D">
        <w:rPr>
          <w:rFonts w:asciiTheme="minorEastAsia" w:hAnsiTheme="minorEastAsia" w:cstheme="minorEastAsia"/>
          <w:b/>
          <w:bCs/>
        </w:rPr>
        <w:t xml:space="preserve"/>
      </w:r>
    </w:p>
    <w:p w14:paraId="349E7B63" w14:textId="548BB3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特定运动:</w:t>
      </w:r>
      <w:r w:rsidR="00EE1959" w:rsidRPr="00846B6F">
        <w:rPr>
          <w:rFonts w:asciiTheme="minorEastAsia" w:hAnsiTheme="minorEastAsia" w:cstheme="minorEastAsia"/>
          <w:b/>
          <w:bCs/>
        </w:rPr>
        <w:t xml:space="preserve"/>
      </w:r>
      <w:r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</w:t>
      </w:r>
    </w:p>
    <w:p w14:paraId="4BABDEEB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9.洗澡频率:  </w:t>
      </w:r>
      <w:r w:rsidR="00EE1959" w:rsidRPr="00846B6F">
        <w:rPr>
          <w:rFonts w:asciiTheme="minorEastAsia" w:hAnsiTheme="minorEastAsia" w:cstheme="minorEastAsia"/>
          <w:b/>
          <w:bCs/>
        </w:rPr>
        <w:t xml:space="preserve"/>
      </w:r>
    </w:p>
    <w:p w14:paraId="3EF052E4" w14:textId="74708C5B" w:rsidR="00F43A58" w:rsidRDefault="00416797" w:rsidP="00EE19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846B6F">
        <w:rPr>
          <w:rFonts w:asciiTheme="minorEastAsia" w:hAnsiTheme="minorEastAsia" w:cstheme="minorEastAsia" w:hint="eastAsia"/>
          <w:b/>
          <w:bCs/>
        </w:rPr>
        <w:t xml:space="preserve"/>
      </w:r>
    </w:p>
    <w:p w14:paraId="65913E20" w14:textId="77777777" w:rsidR="00EE195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10.是否有特定生活爱好，如侍弄花鸟虫鱼，养宠物等:</w:t>
      </w:r>
      <w:r>
        <w:rPr>
          <w:rFonts w:asciiTheme="minorEastAsia" w:hAnsiTheme="minorEastAsia" w:cstheme="minorEastAsia" w:hint="eastAsia"/>
          <w:sz w:val="22"/>
        </w:rPr>
        <w:t xml:space="preserve">  </w:t>
      </w:r>
    </w:p>
    <w:p w14:paraId="24A8CB13" w14:textId="07DCAE97" w:rsidR="00F43A58" w:rsidRPr="00846B6F" w:rsidRDefault="00EE1959">
      <w:pPr>
        <w:rPr>
          <w:rFonts w:asciiTheme="minorEastAsia" w:hAnsiTheme="minorEastAsia" w:cstheme="minorEastAsia"/>
          <w:b/>
          <w:bCs/>
          <w:sz w:val="22"/>
        </w:rPr>
      </w:pPr>
      <w:r w:rsidRPr="00846B6F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           </w:t>
      </w:r>
    </w:p>
    <w:p w14:paraId="7A834DF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A543563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月经史</w:t>
      </w:r>
    </w:p>
    <w:p w14:paraId="2B90D34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065376" w14:textId="4970568C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女性月经来潮的前一周左右出现的种种不适症状，称为经前症候群(PMS)。请您仔细核对以下的症状，您在最近或过去是否有发生过。</w:t>
      </w:r>
    </w:p>
    <w:p w14:paraId="19F9C9BD" w14:textId="324B0EF2" w:rsidR="00620930" w:rsidRDefault="00620930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/>
      </w:r>
    </w:p>
    <w:p w14:paraId="7A796FCE" w14:textId="6F3BCCD4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2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您以前的经前症候群反应如何?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1FC3315E" w14:textId="1C744EFF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3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最近一次明显的经前症候群是什么时候?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1E499C9F" w14:textId="1A07131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4:</w:t>
      </w:r>
      <w:r w:rsidR="00416797">
        <w:rPr>
          <w:rFonts w:asciiTheme="minorEastAsia" w:hAnsiTheme="minorEastAsia" w:cstheme="minorEastAsia" w:hint="eastAsia"/>
          <w:sz w:val="22"/>
        </w:rPr>
        <w:t>您的经前症候群症状是随着年龄增加: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 xml:space="preserve">   </w:t>
      </w:r>
    </w:p>
    <w:p w14:paraId="090A3F74" w14:textId="0747A056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5:</w:t>
      </w:r>
      <w:r w:rsidR="00416797">
        <w:rPr>
          <w:rFonts w:asciiTheme="minorEastAsia" w:hAnsiTheme="minorEastAsia" w:cstheme="minorEastAsia" w:hint="eastAsia"/>
          <w:sz w:val="22"/>
        </w:rPr>
        <w:t>在症状期间是否有什么特别引起你注意的事或物?或者特别敏感的东西?</w:t>
      </w:r>
    </w:p>
    <w:p w14:paraId="19033CF3" w14:textId="4B67B78F" w:rsidR="00F43A58" w:rsidRPr="00C92FF0" w:rsidRDefault="00C92FF0">
      <w:pPr>
        <w:rPr>
          <w:rFonts w:asciiTheme="minorEastAsia" w:hAnsiTheme="minorEastAsia" w:cstheme="minorEastAsia" w:hint="eastAsia"/>
          <w:b/>
          <w:bCs/>
          <w:sz w:val="22"/>
        </w:rPr>
      </w:pPr>
      <w:r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2C45F4D8" w14:textId="3FF735D7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请勾选您目前的月经状况: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705AF260" w14:textId="08C8CA57" w:rsidR="00F43A58" w:rsidRPr="0003189A" w:rsidRDefault="00416797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其他特殊症状: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C114EE0" w14:textId="5F8F233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最近一次月经时间:</w:t>
      </w:r>
      <w:r w:rsidRPr="0003189A">
        <w:rPr>
          <w:rFonts w:asciiTheme="minorEastAsia" w:hAnsiTheme="minorEastAsia" w:cstheme="minor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F0BC6E8" w14:textId="23FEABDE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8:</w:t>
      </w:r>
      <w:r w:rsidR="00416797">
        <w:rPr>
          <w:rFonts w:asciiTheme="minorEastAsia" w:hAnsiTheme="minorEastAsia" w:cstheme="minorEastAsia" w:hint="eastAsia"/>
          <w:sz w:val="22"/>
        </w:rPr>
        <w:t>是否曾出现过几个月不来月经的情况?</w:t>
      </w:r>
      <w:r>
        <w:rPr>
          <w:rFonts w:asciiTheme="minorEastAsia" w:hAnsiTheme="minorEastAsia" w:cstheme="minorEastAsia"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02C02DE2" w14:textId="1F2CC695" w:rsidR="006C0DB9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9:</w:t>
      </w:r>
      <w:r w:rsidR="00416797">
        <w:rPr>
          <w:rFonts w:asciiTheme="minorEastAsia" w:hAnsiTheme="minorEastAsia" w:cstheme="minorEastAsia" w:hint="eastAsia"/>
          <w:sz w:val="22"/>
        </w:rPr>
        <w:t>您的初潮年龄: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31DAA2E6" w14:textId="2DEB9281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10:</w:t>
      </w:r>
      <w:r w:rsidR="00416797">
        <w:rPr>
          <w:rFonts w:asciiTheme="minorEastAsia" w:hAnsiTheme="minorEastAsia" w:cstheme="minorEastAsia" w:hint="eastAsia"/>
          <w:sz w:val="22"/>
        </w:rPr>
        <w:t>通常情况经期间隔天数: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2BA82BB2" w14:textId="417E6FC8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11:</w:t>
      </w:r>
      <w:r w:rsidR="00416797">
        <w:rPr>
          <w:rFonts w:asciiTheme="minorEastAsia" w:hAnsiTheme="minorEastAsia" w:cstheme="minorEastAsia" w:hint="eastAsia"/>
          <w:sz w:val="22"/>
        </w:rPr>
        <w:t>前次月经开始日(LMP)</w:t>
      </w:r>
      <w:r w:rsidR="0003189A">
        <w:rPr>
          <w:rFonts w:asciiTheme="minorEastAsia" w:hAnsiTheme="minorEastAsia" w:cstheme="minorEastAsia" w:hint="eastAsia"/>
          <w:sz w:val="22"/>
        </w:rPr>
        <w:t>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  <w:r w:rsidR="00416797">
        <w:rPr>
          <w:rFonts w:asciiTheme="minorEastAsia" w:hAnsiTheme="minorEastAsia" w:cstheme="minorEastAsia" w:hint="eastAsia"/>
          <w:sz w:val="22"/>
        </w:rPr>
        <w:t>，经期天数: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DA112D8" w14:textId="4C3FAFAD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12:</w:t>
      </w:r>
      <w:r w:rsidR="00416797">
        <w:rPr>
          <w:rFonts w:asciiTheme="minorEastAsia" w:hAnsiTheme="minorEastAsia" w:cstheme="minorEastAsia" w:hint="eastAsia"/>
          <w:sz w:val="22"/>
        </w:rPr>
        <w:t xml:space="preserve">两次月经期间会有出血现象么?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494E5599" w14:textId="7616187C" w:rsidR="006C0DB9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 xml:space="preserve">3: </w:t>
      </w: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涂片检查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1FCD3D76" w14:textId="62EEDDD0" w:rsidR="00F43A58" w:rsidRPr="0003189A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胆固醇检查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186C6BAA" w14:textId="277FB551" w:rsidR="006C0DB9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乳房超音波或X光检查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1FBB9C81" w14:textId="3477E346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骨质密度检查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3617BD59" w14:textId="5AE440DE" w:rsidR="006C0DB9" w:rsidRPr="00C92FF0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荷尔蒙检查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7B6FC306" w14:textId="7D54AC42" w:rsidR="00F43A58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甲状腺检查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0999A5EF" w14:textId="454B77DC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您曾经服用过人工合成或天然提取的荷尔蒙么?</w:t>
      </w:r>
      <w:r w:rsidR="00416797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667F72E6" w14:textId="715945E6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您有尝试过中医调理或其他的调理方式调理月经么?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4267E0C8" w14:textId="1C41479B" w:rsidR="00F43A58" w:rsidRPr="00C92FF0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如果有，请说明过程及效果: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 xml:space="preserve"/>
      </w:r>
    </w:p>
    <w:p w14:paraId="4B3BA79D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9A21C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60DBC49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7FD07D3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121F22F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E54C85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595C41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D8F5E6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024441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A542D0C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50FC5A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FEDDE1E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妇科病史</w:t>
      </w:r>
    </w:p>
    <w:p w14:paraId="036EDB1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您是否罹患过下列疾病?</w:t>
      </w:r>
    </w:p>
    <w:p w14:paraId="2F223450" w14:textId="3F3043EF" w:rsidR="00F43A58" w:rsidRPr="00A631DA" w:rsidRDefault="003820D1">
      <w:pPr>
        <w:ind w:leftChars="100" w:left="210"/>
        <w:rPr>
          <w:rFonts w:asciiTheme="minorEastAsia" w:hAnsiTheme="minorEastAsia" w:cstheme="minorEastAsia"/>
          <w:b/>
          <w:bCs/>
          <w:sz w:val="22"/>
        </w:rPr>
      </w:pPr>
      <w:r w:rsidRPr="00A631DA">
        <w:rPr>
          <w:rFonts w:asciiTheme="minorEastAsia" w:hAnsiTheme="minorEastAsia" w:cstheme="minorEastAsia"/>
          <w:b/>
          <w:bCs/>
        </w:rPr>
        <w:t xml:space="preserve"/>
      </w:r>
    </w:p>
    <w:p w14:paraId="4E3DBCC6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您是否做过以下手术，如做过请备注时间。</w:t>
      </w:r>
    </w:p>
    <w:p w14:paraId="11822E84" w14:textId="0477647E" w:rsidR="00F43A58" w:rsidRPr="00A631DA" w:rsidRDefault="003820D1">
      <w:pPr>
        <w:ind w:firstLineChars="100" w:firstLine="211"/>
        <w:rPr>
          <w:rFonts w:asciiTheme="minorEastAsia" w:hAnsiTheme="minorEastAsia" w:cstheme="minorEastAsia"/>
          <w:b/>
          <w:bCs/>
        </w:rPr>
      </w:pPr>
      <w:r w:rsidRPr="00A631DA">
        <w:rPr>
          <w:rFonts w:asciiTheme="minorEastAsia" w:hAnsiTheme="minorEastAsia" w:cstheme="minorEastAsia"/>
          <w:b/>
          <w:bCs/>
        </w:rPr>
        <w:t xml:space="preserve"/>
      </w:r>
    </w:p>
    <w:p w14:paraId="7356FADB" w14:textId="332FC50B" w:rsidR="003820D1" w:rsidRDefault="003820D1">
      <w:pPr>
        <w:ind w:firstLineChars="100" w:firstLine="210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异常内容：</w:t>
      </w:r>
      <w:r w:rsidRPr="00A631DA">
        <w:rPr>
          <w:rFonts w:asciiTheme="minorEastAsia" w:hAnsiTheme="minorEastAsia" w:cstheme="minorEastAsia" w:hint="eastAsia"/>
          <w:b/>
          <w:bCs/>
        </w:rPr>
        <w:t xml:space="preserve"/>
      </w:r>
    </w:p>
    <w:p w14:paraId="01F0C4F3" w14:textId="7531834C" w:rsidR="003820D1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检查时间 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4A3F2F2E" w14:textId="052ED1D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复查时间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7501DE82" w14:textId="665DE792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治疗手段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63C22985" w14:textId="488CAD4F" w:rsidR="00F43A58" w:rsidRDefault="00416797" w:rsidP="003820D1">
      <w:pPr>
        <w:tabs>
          <w:tab w:val="left" w:pos="944"/>
        </w:tabs>
        <w:rPr>
          <w:rFonts w:asciiTheme="minorEastAsia" w:hAnsiTheme="minorEastAsia" w:cstheme="minorEastAsia" w:hint="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治疗结果</w:t>
      </w:r>
      <w:r w:rsidR="003820D1">
        <w:rPr>
          <w:rFonts w:asciiTheme="minorEastAsia" w:hAnsiTheme="minorEastAsia" w:cstheme="minorEastAsia"/>
          <w:sz w:val="22"/>
        </w:rPr>
        <w:tab/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2ABFBCB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B88E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B3812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12C078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12AC11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03EFF9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BDF914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D5452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2CAECD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EBED5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FBD24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BFD5A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5118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2D82E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603366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44BC60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9F8802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5996B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0F79A9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5F237A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84D95E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C740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7C9B8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F6708C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EC8440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3E6D84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03C8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2DC7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D4B971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EF8D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C12043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A38757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3002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716EEDC" w14:textId="20F3A227" w:rsidR="001B13F2" w:rsidRPr="001B13F2" w:rsidRDefault="001B13F2" w:rsidP="001B13F2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1B13F2"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国际前列腺症状评分表：</w:t>
      </w:r>
    </w:p>
    <w:p w14:paraId="592B1B56" w14:textId="61AE6B69" w:rsidR="00F43A58" w:rsidRPr="001B13F2" w:rsidRDefault="001B13F2">
      <w:pPr>
        <w:rPr>
          <w:rFonts w:asciiTheme="minorEastAsia" w:hAnsiTheme="minorEastAsia" w:cstheme="minorEastAsia"/>
          <w:sz w:val="22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1: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在过去一个月中是否有排尿不济，未能将尿排尽的感觉？</w:t>
      </w:r>
    </w:p>
    <w:p w14:paraId="65C4AA46" w14:textId="06BFAAC4" w:rsidR="00F43A58" w:rsidRPr="001B13F2" w:rsidRDefault="001B13F2">
      <w:pPr>
        <w:rPr>
          <w:rFonts w:asciiTheme="minorEastAsia" w:hAnsiTheme="minorEastAsia" w:cstheme="minorEastAsia"/>
          <w:b/>
          <w:bCs/>
          <w:sz w:val="22"/>
        </w:rPr>
      </w:pPr>
      <w:r w:rsidRPr="001B13F2">
        <w:rPr>
          <w:rFonts w:asciiTheme="minorEastAsia" w:hAnsiTheme="minorEastAsia" w:cstheme="minorEastAsia" w:hint="eastAsia"/>
          <w:b/>
          <w:bCs/>
          <w:sz w:val="22"/>
        </w:rPr>
        <w:t xml:space="preserve"/>
      </w:r>
    </w:p>
    <w:p w14:paraId="6CDA3189" w14:textId="3388743B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在过去一个月中是否感到尿频，便后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小时内又有便意？</w:t>
      </w:r>
    </w:p>
    <w:p w14:paraId="14DFC0D2" w14:textId="675247F2" w:rsidR="001B13F2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5A9EF677" w14:textId="1ED91AF0" w:rsidR="001B13F2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3: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在过去一个月中是否有尿急，感觉忍不住？</w:t>
      </w:r>
    </w:p>
    <w:p w14:paraId="09EB1B9E" w14:textId="3C87A041" w:rsidR="001B13F2" w:rsidRPr="001B13F2" w:rsidRDefault="001B13F2">
      <w:pPr>
        <w:rPr>
          <w:rFonts w:asciiTheme="minorEastAsia" w:hAnsiTheme="minorEastAsia" w:cstheme="minorEastAsia" w:hint="eastAsia"/>
          <w:sz w:val="32"/>
          <w:szCs w:val="3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09AB34C2" w14:textId="3F8A6077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4: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在过去一个月中是否存在忍尿无力，尿流细弱的情况？</w:t>
      </w:r>
    </w:p>
    <w:p w14:paraId="3AA38481" w14:textId="484A6A0D" w:rsidR="001B13F2" w:rsidRDefault="001B13F2">
      <w:pPr>
        <w:rPr>
          <w:rFonts w:asciiTheme="minorEastAsia" w:hAnsiTheme="minorEastAsia" w:cstheme="minorEastAsia" w:hint="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08139DD1" w14:textId="21F2DEE2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5: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在过去一个月中排尿是否费力，需要用力才能开始排尿？</w:t>
      </w:r>
    </w:p>
    <w:p w14:paraId="7D5D4822" w14:textId="53B72FF5" w:rsidR="001B13F2" w:rsidRDefault="001B13F2">
      <w:pPr>
        <w:rPr>
          <w:rFonts w:asciiTheme="minorEastAsia" w:hAnsiTheme="minorEastAsia" w:cstheme="minorEastAsia" w:hint="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739A1C43" w14:textId="656328CD" w:rsidR="00F43A58" w:rsidRDefault="001B13F2" w:rsidP="001B13F2">
      <w:pPr>
        <w:tabs>
          <w:tab w:val="left" w:pos="3048"/>
        </w:tabs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6: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晚上醒来小便的次数是：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br/>
        <w:t xml:space="preserve"/>
      </w:r>
      <w:r>
        <w:rPr>
          <w:rFonts w:asciiTheme="minorEastAsia" w:hAnsiTheme="minorEastAsia" w:cstheme="minorEastAsia"/>
          <w:sz w:val="22"/>
        </w:rPr>
        <w:tab/>
      </w:r>
    </w:p>
    <w:p w14:paraId="7A3B1F29" w14:textId="63E3BC30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7: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按当前排尿状况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,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对自己生活品质打分：</w:t>
      </w:r>
    </w:p>
    <w:p w14:paraId="32B76511" w14:textId="6F063BE0" w:rsidR="001B13F2" w:rsidRDefault="001B13F2">
      <w:pPr>
        <w:rPr>
          <w:rFonts w:asciiTheme="minorEastAsia" w:hAnsiTheme="minorEastAsia" w:cstheme="minorEastAsia" w:hint="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 xml:space="preserve"/>
      </w:r>
    </w:p>
    <w:p w14:paraId="4CE4C88A" w14:textId="7FEE29E6" w:rsidR="001B13F2" w:rsidRDefault="001B13F2">
      <w:pPr>
        <w:rPr>
          <w:rFonts w:asciiTheme="minorEastAsia" w:hAnsiTheme="minorEastAsia" w:cstheme="minorEastAsia"/>
          <w:sz w:val="22"/>
        </w:rPr>
      </w:pPr>
    </w:p>
    <w:p w14:paraId="6ECA5F9A" w14:textId="77777777" w:rsidR="001B13F2" w:rsidRDefault="001B13F2">
      <w:pPr>
        <w:rPr>
          <w:rFonts w:asciiTheme="minorEastAsia" w:hAnsiTheme="minorEastAsia" w:cstheme="minorEastAsia" w:hint="eastAsia"/>
          <w:sz w:val="22"/>
        </w:rPr>
      </w:pPr>
    </w:p>
    <w:p w14:paraId="49276C98" w14:textId="77777777" w:rsidR="00F43A58" w:rsidRDefault="00416797">
      <w:pPr>
        <w:shd w:val="clear" w:color="auto" w:fill="4F81BD" w:themeFill="accent1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医学测评</w:t>
      </w:r>
    </w:p>
    <w:p w14:paraId="087DD113" w14:textId="77777777" w:rsidR="00F43A58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5DCA6ED0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在过去三个月中，是否有以下症状？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43A58" w14:paraId="682EDD03" w14:textId="77777777">
        <w:tc>
          <w:tcPr>
            <w:tcW w:w="1704" w:type="dxa"/>
          </w:tcPr>
          <w:p w14:paraId="3A0A022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一般症状</w:t>
            </w:r>
          </w:p>
        </w:tc>
        <w:tc>
          <w:tcPr>
            <w:tcW w:w="1704" w:type="dxa"/>
          </w:tcPr>
          <w:p w14:paraId="2D01247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无</w:t>
            </w:r>
          </w:p>
        </w:tc>
        <w:tc>
          <w:tcPr>
            <w:tcW w:w="1704" w:type="dxa"/>
          </w:tcPr>
          <w:p w14:paraId="1FE035E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 xml:space="preserve">轻微 </w:t>
            </w:r>
          </w:p>
        </w:tc>
        <w:tc>
          <w:tcPr>
            <w:tcW w:w="1705" w:type="dxa"/>
          </w:tcPr>
          <w:p w14:paraId="7780CED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中等</w:t>
            </w:r>
          </w:p>
        </w:tc>
        <w:tc>
          <w:tcPr>
            <w:tcW w:w="1705" w:type="dxa"/>
          </w:tcPr>
          <w:p w14:paraId="238CB60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严重</w:t>
            </w:r>
          </w:p>
        </w:tc>
      </w:tr>
      <w:tr w:rsidR="00F43A58" w14:paraId="797634F1" w14:textId="77777777">
        <w:tc>
          <w:tcPr>
            <w:tcW w:w="1704" w:type="dxa"/>
          </w:tcPr>
          <w:p w14:paraId="68E1B31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手脚冰冷</w:t>
            </w:r>
          </w:p>
        </w:tc>
        <w:tc>
          <w:tcPr>
            <w:tcW w:w="1704" w:type="dxa"/>
          </w:tcPr>
          <w:p w14:paraId="359FCAD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E34E23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DD6F82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AF9BA8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A42C7E8" w14:textId="77777777">
        <w:tc>
          <w:tcPr>
            <w:tcW w:w="1704" w:type="dxa"/>
          </w:tcPr>
          <w:p w14:paraId="46DA089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畏寒</w:t>
            </w:r>
          </w:p>
        </w:tc>
        <w:tc>
          <w:tcPr>
            <w:tcW w:w="1704" w:type="dxa"/>
          </w:tcPr>
          <w:p w14:paraId="3587AF2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157CE3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08E629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169934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A5DB121" w14:textId="77777777">
        <w:tc>
          <w:tcPr>
            <w:tcW w:w="1704" w:type="dxa"/>
          </w:tcPr>
          <w:p w14:paraId="3EFBD7F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体温低</w:t>
            </w:r>
          </w:p>
        </w:tc>
        <w:tc>
          <w:tcPr>
            <w:tcW w:w="1704" w:type="dxa"/>
          </w:tcPr>
          <w:p w14:paraId="5E98D98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8DEC04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48242C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448728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CF9E42D" w14:textId="77777777">
        <w:trPr>
          <w:trHeight w:val="272"/>
        </w:trPr>
        <w:tc>
          <w:tcPr>
            <w:tcW w:w="1704" w:type="dxa"/>
          </w:tcPr>
          <w:p w14:paraId="376118E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低血压</w:t>
            </w:r>
          </w:p>
        </w:tc>
        <w:tc>
          <w:tcPr>
            <w:tcW w:w="1704" w:type="dxa"/>
          </w:tcPr>
          <w:p w14:paraId="23052E8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8D7F93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080A7F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2B7B72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955260C" w14:textId="77777777">
        <w:tc>
          <w:tcPr>
            <w:tcW w:w="1704" w:type="dxa"/>
          </w:tcPr>
          <w:p w14:paraId="49B3751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白天嗜睡</w:t>
            </w:r>
          </w:p>
        </w:tc>
        <w:tc>
          <w:tcPr>
            <w:tcW w:w="1704" w:type="dxa"/>
          </w:tcPr>
          <w:p w14:paraId="04A04FE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524E74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3C9F47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5B3AF3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373508F" w14:textId="77777777">
        <w:tc>
          <w:tcPr>
            <w:tcW w:w="1704" w:type="dxa"/>
          </w:tcPr>
          <w:p w14:paraId="62A1712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失眠</w:t>
            </w:r>
          </w:p>
        </w:tc>
        <w:tc>
          <w:tcPr>
            <w:tcW w:w="1704" w:type="dxa"/>
          </w:tcPr>
          <w:p w14:paraId="667DBF8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1287A6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8EC804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402333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CB18DC9" w14:textId="77777777">
        <w:tc>
          <w:tcPr>
            <w:tcW w:w="1704" w:type="dxa"/>
          </w:tcPr>
          <w:p w14:paraId="49E6472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早醒</w:t>
            </w:r>
          </w:p>
        </w:tc>
        <w:tc>
          <w:tcPr>
            <w:tcW w:w="1704" w:type="dxa"/>
          </w:tcPr>
          <w:p w14:paraId="22448EC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B25C8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393358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1797CB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F1CDD1C" w14:textId="77777777">
        <w:tc>
          <w:tcPr>
            <w:tcW w:w="1704" w:type="dxa"/>
          </w:tcPr>
          <w:p w14:paraId="629918A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疲劳</w:t>
            </w:r>
          </w:p>
        </w:tc>
        <w:tc>
          <w:tcPr>
            <w:tcW w:w="1704" w:type="dxa"/>
          </w:tcPr>
          <w:p w14:paraId="2654C2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CA5235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649D0C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8DADB5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B5DE18B" w14:textId="77777777">
        <w:tc>
          <w:tcPr>
            <w:tcW w:w="1704" w:type="dxa"/>
          </w:tcPr>
          <w:p w14:paraId="715B72D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发烧</w:t>
            </w:r>
          </w:p>
        </w:tc>
        <w:tc>
          <w:tcPr>
            <w:tcW w:w="1704" w:type="dxa"/>
          </w:tcPr>
          <w:p w14:paraId="5C51324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20323B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D7DED5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307C00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8DBE96E" w14:textId="77777777">
        <w:tc>
          <w:tcPr>
            <w:tcW w:w="1704" w:type="dxa"/>
          </w:tcPr>
          <w:p w14:paraId="5BA2830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热潮红</w:t>
            </w:r>
          </w:p>
        </w:tc>
        <w:tc>
          <w:tcPr>
            <w:tcW w:w="1704" w:type="dxa"/>
          </w:tcPr>
          <w:p w14:paraId="0488EB2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3B0E6B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48FEE4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0B3B2B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3B51231" w14:textId="77777777">
        <w:tc>
          <w:tcPr>
            <w:tcW w:w="1704" w:type="dxa"/>
          </w:tcPr>
          <w:p w14:paraId="1796D75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热耐受低</w:t>
            </w:r>
          </w:p>
        </w:tc>
        <w:tc>
          <w:tcPr>
            <w:tcW w:w="1704" w:type="dxa"/>
          </w:tcPr>
          <w:p w14:paraId="10D0B95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2622A8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0719B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A719D8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E8F7B39" w14:textId="77777777">
        <w:tc>
          <w:tcPr>
            <w:tcW w:w="1704" w:type="dxa"/>
          </w:tcPr>
          <w:p w14:paraId="6487CCF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梦游</w:t>
            </w:r>
          </w:p>
        </w:tc>
        <w:tc>
          <w:tcPr>
            <w:tcW w:w="1704" w:type="dxa"/>
          </w:tcPr>
          <w:p w14:paraId="48CE566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ED481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7464A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145D1D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ABD8A85" w14:textId="77777777">
        <w:tc>
          <w:tcPr>
            <w:tcW w:w="1704" w:type="dxa"/>
          </w:tcPr>
          <w:p w14:paraId="0176FF0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恶梦</w:t>
            </w:r>
          </w:p>
        </w:tc>
        <w:tc>
          <w:tcPr>
            <w:tcW w:w="1704" w:type="dxa"/>
          </w:tcPr>
          <w:p w14:paraId="4D2216F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FD7EBC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97C313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C79E11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D095BB3" w14:textId="77777777">
        <w:tc>
          <w:tcPr>
            <w:tcW w:w="1704" w:type="dxa"/>
          </w:tcPr>
          <w:p w14:paraId="0477F5B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无法安睡</w:t>
            </w:r>
          </w:p>
        </w:tc>
        <w:tc>
          <w:tcPr>
            <w:tcW w:w="1704" w:type="dxa"/>
          </w:tcPr>
          <w:p w14:paraId="09197E4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20EA17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6544D9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B32202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ABD2ABC" w14:textId="77777777">
        <w:tc>
          <w:tcPr>
            <w:tcW w:w="8522" w:type="dxa"/>
            <w:gridSpan w:val="5"/>
          </w:tcPr>
          <w:p w14:paraId="1B0FDDD0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头及五官</w:t>
            </w:r>
          </w:p>
        </w:tc>
      </w:tr>
      <w:tr w:rsidR="00F43A58" w14:paraId="3CF12DC9" w14:textId="77777777">
        <w:tc>
          <w:tcPr>
            <w:tcW w:w="1704" w:type="dxa"/>
          </w:tcPr>
          <w:p w14:paraId="561D54A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结膜炎</w:t>
            </w:r>
          </w:p>
        </w:tc>
        <w:tc>
          <w:tcPr>
            <w:tcW w:w="1704" w:type="dxa"/>
          </w:tcPr>
          <w:p w14:paraId="3E4542C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2201B1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4BC4E2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70EC6E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250E4E4" w14:textId="77777777">
        <w:tc>
          <w:tcPr>
            <w:tcW w:w="1704" w:type="dxa"/>
          </w:tcPr>
          <w:p w14:paraId="0B7655C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黄斑部病变</w:t>
            </w:r>
          </w:p>
        </w:tc>
        <w:tc>
          <w:tcPr>
            <w:tcW w:w="1704" w:type="dxa"/>
          </w:tcPr>
          <w:p w14:paraId="55C4AFD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59BC0E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344FF7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908667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59880CC" w14:textId="77777777">
        <w:tc>
          <w:tcPr>
            <w:tcW w:w="1704" w:type="dxa"/>
          </w:tcPr>
          <w:p w14:paraId="4469AEA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飞蚊症</w:t>
            </w:r>
          </w:p>
        </w:tc>
        <w:tc>
          <w:tcPr>
            <w:tcW w:w="1704" w:type="dxa"/>
          </w:tcPr>
          <w:p w14:paraId="255D525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82CDD7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C394D3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D53094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9FF1C8F" w14:textId="77777777">
        <w:tc>
          <w:tcPr>
            <w:tcW w:w="1704" w:type="dxa"/>
          </w:tcPr>
          <w:p w14:paraId="76920A5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视网膜脱落</w:t>
            </w:r>
          </w:p>
        </w:tc>
        <w:tc>
          <w:tcPr>
            <w:tcW w:w="1704" w:type="dxa"/>
          </w:tcPr>
          <w:p w14:paraId="5BA4A68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695053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DF62B6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7ECFEF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BC52281" w14:textId="77777777">
        <w:tc>
          <w:tcPr>
            <w:tcW w:w="1704" w:type="dxa"/>
          </w:tcPr>
          <w:p w14:paraId="0AF75BF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眼痛</w:t>
            </w:r>
          </w:p>
        </w:tc>
        <w:tc>
          <w:tcPr>
            <w:tcW w:w="1704" w:type="dxa"/>
          </w:tcPr>
          <w:p w14:paraId="4E8FC72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CD90F3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E2AAE1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664956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4F2C480" w14:textId="77777777">
        <w:tc>
          <w:tcPr>
            <w:tcW w:w="1704" w:type="dxa"/>
          </w:tcPr>
          <w:p w14:paraId="64C999A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眼球充血</w:t>
            </w:r>
          </w:p>
        </w:tc>
        <w:tc>
          <w:tcPr>
            <w:tcW w:w="1704" w:type="dxa"/>
          </w:tcPr>
          <w:p w14:paraId="2517D5D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E73417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6A454F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5B770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DF7FB12" w14:textId="77777777">
        <w:tc>
          <w:tcPr>
            <w:tcW w:w="1704" w:type="dxa"/>
          </w:tcPr>
          <w:p w14:paraId="606944B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眼睑边缘充血红肿</w:t>
            </w:r>
          </w:p>
        </w:tc>
        <w:tc>
          <w:tcPr>
            <w:tcW w:w="1704" w:type="dxa"/>
          </w:tcPr>
          <w:p w14:paraId="417E98C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0B87BF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077780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243CC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A9FAA45" w14:textId="77777777">
        <w:trPr>
          <w:trHeight w:val="292"/>
        </w:trPr>
        <w:tc>
          <w:tcPr>
            <w:tcW w:w="1704" w:type="dxa"/>
          </w:tcPr>
          <w:p w14:paraId="1D67AE3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lastRenderedPageBreak/>
              <w:t>眼部分泌物多</w:t>
            </w:r>
          </w:p>
        </w:tc>
        <w:tc>
          <w:tcPr>
            <w:tcW w:w="1704" w:type="dxa"/>
          </w:tcPr>
          <w:p w14:paraId="2D9260A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3937C4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1388C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4743EF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469FAE7" w14:textId="77777777">
        <w:tc>
          <w:tcPr>
            <w:tcW w:w="1704" w:type="dxa"/>
          </w:tcPr>
          <w:p w14:paraId="5A54098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眼花</w:t>
            </w:r>
          </w:p>
        </w:tc>
        <w:tc>
          <w:tcPr>
            <w:tcW w:w="1704" w:type="dxa"/>
          </w:tcPr>
          <w:p w14:paraId="64FE98F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63F57E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71B414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BA357B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35A6DB5" w14:textId="77777777">
        <w:tc>
          <w:tcPr>
            <w:tcW w:w="1704" w:type="dxa"/>
          </w:tcPr>
          <w:p w14:paraId="40CB327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迎风流泪</w:t>
            </w:r>
          </w:p>
        </w:tc>
        <w:tc>
          <w:tcPr>
            <w:tcW w:w="1704" w:type="dxa"/>
          </w:tcPr>
          <w:p w14:paraId="4E5B715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5190C3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CF5CD5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CD2F05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27238B9" w14:textId="77777777">
        <w:tc>
          <w:tcPr>
            <w:tcW w:w="1704" w:type="dxa"/>
          </w:tcPr>
          <w:p w14:paraId="0F2F6C2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听力下降</w:t>
            </w:r>
          </w:p>
        </w:tc>
        <w:tc>
          <w:tcPr>
            <w:tcW w:w="1704" w:type="dxa"/>
          </w:tcPr>
          <w:p w14:paraId="2955053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DB6AC4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3FD208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0D6907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C0001F6" w14:textId="77777777">
        <w:tc>
          <w:tcPr>
            <w:tcW w:w="1704" w:type="dxa"/>
          </w:tcPr>
          <w:p w14:paraId="72F6C9D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耳鸣</w:t>
            </w:r>
          </w:p>
        </w:tc>
        <w:tc>
          <w:tcPr>
            <w:tcW w:w="1704" w:type="dxa"/>
          </w:tcPr>
          <w:p w14:paraId="00AA965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B55CEB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5E8E14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2185EF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5AFB616" w14:textId="77777777">
        <w:tc>
          <w:tcPr>
            <w:tcW w:w="1704" w:type="dxa"/>
          </w:tcPr>
          <w:p w14:paraId="4757FC7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耳胀感</w:t>
            </w:r>
          </w:p>
        </w:tc>
        <w:tc>
          <w:tcPr>
            <w:tcW w:w="1704" w:type="dxa"/>
          </w:tcPr>
          <w:p w14:paraId="157E3FD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764A10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A83708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F80A7B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8D691C3" w14:textId="77777777">
        <w:tc>
          <w:tcPr>
            <w:tcW w:w="1704" w:type="dxa"/>
          </w:tcPr>
          <w:p w14:paraId="40E914E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耳疼</w:t>
            </w:r>
          </w:p>
        </w:tc>
        <w:tc>
          <w:tcPr>
            <w:tcW w:w="1704" w:type="dxa"/>
          </w:tcPr>
          <w:p w14:paraId="48D4A50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0CB208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BACD7D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0E0BD9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F49C787" w14:textId="77777777">
        <w:tc>
          <w:tcPr>
            <w:tcW w:w="1704" w:type="dxa"/>
          </w:tcPr>
          <w:p w14:paraId="0AA2D75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唤觉能力下降</w:t>
            </w:r>
          </w:p>
        </w:tc>
        <w:tc>
          <w:tcPr>
            <w:tcW w:w="1704" w:type="dxa"/>
          </w:tcPr>
          <w:p w14:paraId="242C9F0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EDD37F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7B7EA1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59BA65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DBAF1C2" w14:textId="77777777">
        <w:tc>
          <w:tcPr>
            <w:tcW w:w="1704" w:type="dxa"/>
          </w:tcPr>
          <w:p w14:paraId="1C78510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鼻塞</w:t>
            </w:r>
          </w:p>
        </w:tc>
        <w:tc>
          <w:tcPr>
            <w:tcW w:w="1704" w:type="dxa"/>
          </w:tcPr>
          <w:p w14:paraId="4ECA0C6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849C8F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1AFA2D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A07F12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DFAF212" w14:textId="77777777">
        <w:tc>
          <w:tcPr>
            <w:tcW w:w="1704" w:type="dxa"/>
          </w:tcPr>
          <w:p w14:paraId="77D97DB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流涕</w:t>
            </w:r>
          </w:p>
        </w:tc>
        <w:tc>
          <w:tcPr>
            <w:tcW w:w="1704" w:type="dxa"/>
          </w:tcPr>
          <w:p w14:paraId="6DB9827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0CF021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0903E1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8AADD5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314D837" w14:textId="77777777">
        <w:tc>
          <w:tcPr>
            <w:tcW w:w="1704" w:type="dxa"/>
          </w:tcPr>
          <w:p w14:paraId="0F255E0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味觉不敏感</w:t>
            </w:r>
          </w:p>
        </w:tc>
        <w:tc>
          <w:tcPr>
            <w:tcW w:w="1704" w:type="dxa"/>
          </w:tcPr>
          <w:p w14:paraId="279502F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A9EAD9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475819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AF98FF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0709642" w14:textId="77777777">
        <w:trPr>
          <w:trHeight w:val="332"/>
        </w:trPr>
        <w:tc>
          <w:tcPr>
            <w:tcW w:w="1704" w:type="dxa"/>
          </w:tcPr>
          <w:p w14:paraId="21B7758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味觉障碍</w:t>
            </w:r>
          </w:p>
        </w:tc>
        <w:tc>
          <w:tcPr>
            <w:tcW w:w="1704" w:type="dxa"/>
          </w:tcPr>
          <w:p w14:paraId="16244A5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945532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393238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EC6EC9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6521740" w14:textId="77777777">
        <w:tc>
          <w:tcPr>
            <w:tcW w:w="1704" w:type="dxa"/>
          </w:tcPr>
          <w:p w14:paraId="6A413D9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紧张性头痛</w:t>
            </w:r>
          </w:p>
        </w:tc>
        <w:tc>
          <w:tcPr>
            <w:tcW w:w="1704" w:type="dxa"/>
          </w:tcPr>
          <w:p w14:paraId="63E58F7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8BEBE5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899338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85B6C2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0B38B2C" w14:textId="77777777">
        <w:tc>
          <w:tcPr>
            <w:tcW w:w="1704" w:type="dxa"/>
          </w:tcPr>
          <w:p w14:paraId="3652B35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偏头痛</w:t>
            </w:r>
          </w:p>
        </w:tc>
        <w:tc>
          <w:tcPr>
            <w:tcW w:w="1704" w:type="dxa"/>
          </w:tcPr>
          <w:p w14:paraId="1DB7CAB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EE8460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FD2CD2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5148EB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4CFE562" w14:textId="77777777">
        <w:tc>
          <w:tcPr>
            <w:tcW w:w="1704" w:type="dxa"/>
          </w:tcPr>
          <w:p w14:paraId="72EEF38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头胀痛</w:t>
            </w:r>
          </w:p>
        </w:tc>
        <w:tc>
          <w:tcPr>
            <w:tcW w:w="1704" w:type="dxa"/>
          </w:tcPr>
          <w:p w14:paraId="54011BA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98F4DC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9A6CEC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F56ED0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</w:tbl>
    <w:p w14:paraId="269FB12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75BE2C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B17122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F204EA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576AA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43A58" w14:paraId="038FFA22" w14:textId="77777777">
        <w:tc>
          <w:tcPr>
            <w:tcW w:w="8522" w:type="dxa"/>
            <w:gridSpan w:val="5"/>
          </w:tcPr>
          <w:p w14:paraId="446C2338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肌肉骨骼</w:t>
            </w:r>
          </w:p>
        </w:tc>
      </w:tr>
      <w:tr w:rsidR="00F43A58" w14:paraId="0CDCCB09" w14:textId="77777777">
        <w:tc>
          <w:tcPr>
            <w:tcW w:w="1704" w:type="dxa"/>
          </w:tcPr>
          <w:p w14:paraId="457B953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背部抽筋</w:t>
            </w:r>
          </w:p>
        </w:tc>
        <w:tc>
          <w:tcPr>
            <w:tcW w:w="1704" w:type="dxa"/>
          </w:tcPr>
          <w:p w14:paraId="31180E9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2F36AE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F58E96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0FFB55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4FA06AB" w14:textId="77777777">
        <w:tc>
          <w:tcPr>
            <w:tcW w:w="1704" w:type="dxa"/>
          </w:tcPr>
          <w:p w14:paraId="0D65D87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小腿疼痛</w:t>
            </w:r>
          </w:p>
        </w:tc>
        <w:tc>
          <w:tcPr>
            <w:tcW w:w="1704" w:type="dxa"/>
          </w:tcPr>
          <w:p w14:paraId="172EDA1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B70DA4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371B0C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B98838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6AA1C7B" w14:textId="77777777">
        <w:tc>
          <w:tcPr>
            <w:tcW w:w="1704" w:type="dxa"/>
          </w:tcPr>
          <w:p w14:paraId="56DE8BF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足部疼痛</w:t>
            </w:r>
          </w:p>
        </w:tc>
        <w:tc>
          <w:tcPr>
            <w:tcW w:w="1704" w:type="dxa"/>
          </w:tcPr>
          <w:p w14:paraId="32AB4A6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05257E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203879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C74C4A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02FD8BE" w14:textId="77777777">
        <w:tc>
          <w:tcPr>
            <w:tcW w:w="1704" w:type="dxa"/>
          </w:tcPr>
          <w:p w14:paraId="6713696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关节变形</w:t>
            </w:r>
          </w:p>
        </w:tc>
        <w:tc>
          <w:tcPr>
            <w:tcW w:w="1704" w:type="dxa"/>
          </w:tcPr>
          <w:p w14:paraId="6EC09D7D" w14:textId="77777777" w:rsidR="00F43A58" w:rsidRDefault="00F43A58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E66C04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6EAD44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DEB76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73D8CA3" w14:textId="77777777">
        <w:tc>
          <w:tcPr>
            <w:tcW w:w="1704" w:type="dxa"/>
          </w:tcPr>
          <w:p w14:paraId="269ACC7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关节僵硬</w:t>
            </w:r>
          </w:p>
        </w:tc>
        <w:tc>
          <w:tcPr>
            <w:tcW w:w="1704" w:type="dxa"/>
          </w:tcPr>
          <w:p w14:paraId="1BA1AF3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4CCAD1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196E2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A482D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677EAEF" w14:textId="77777777">
        <w:tc>
          <w:tcPr>
            <w:tcW w:w="1704" w:type="dxa"/>
          </w:tcPr>
          <w:p w14:paraId="4F492B2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关节疼痛</w:t>
            </w:r>
          </w:p>
        </w:tc>
        <w:tc>
          <w:tcPr>
            <w:tcW w:w="1704" w:type="dxa"/>
          </w:tcPr>
          <w:p w14:paraId="450913C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849151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6B9B0C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CBF6AF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CC01CCB" w14:textId="77777777">
        <w:tc>
          <w:tcPr>
            <w:tcW w:w="1704" w:type="dxa"/>
          </w:tcPr>
          <w:p w14:paraId="217CC52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关节红肿</w:t>
            </w:r>
          </w:p>
        </w:tc>
        <w:tc>
          <w:tcPr>
            <w:tcW w:w="1704" w:type="dxa"/>
          </w:tcPr>
          <w:p w14:paraId="4AA4BD2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CF8E29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319DD3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248C52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837F73E" w14:textId="77777777">
        <w:tc>
          <w:tcPr>
            <w:tcW w:w="1704" w:type="dxa"/>
          </w:tcPr>
          <w:p w14:paraId="211D776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肌肉疼痛</w:t>
            </w:r>
          </w:p>
        </w:tc>
        <w:tc>
          <w:tcPr>
            <w:tcW w:w="1704" w:type="dxa"/>
          </w:tcPr>
          <w:p w14:paraId="027B8F2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92F9CF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2A67D3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81F6A2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5DEFF2D" w14:textId="77777777">
        <w:tc>
          <w:tcPr>
            <w:tcW w:w="1704" w:type="dxa"/>
          </w:tcPr>
          <w:p w14:paraId="6614CB4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肌肉痉挛</w:t>
            </w:r>
          </w:p>
        </w:tc>
        <w:tc>
          <w:tcPr>
            <w:tcW w:w="1704" w:type="dxa"/>
          </w:tcPr>
          <w:p w14:paraId="46C7671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ACBBB3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4D94A1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EFB9DB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3D311C4" w14:textId="77777777">
        <w:tc>
          <w:tcPr>
            <w:tcW w:w="1704" w:type="dxa"/>
          </w:tcPr>
          <w:p w14:paraId="66F03EE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肌肉僵硬</w:t>
            </w:r>
          </w:p>
        </w:tc>
        <w:tc>
          <w:tcPr>
            <w:tcW w:w="1704" w:type="dxa"/>
          </w:tcPr>
          <w:p w14:paraId="29AB2BA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6B6241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4938DA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BAF015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2240A90" w14:textId="77777777">
        <w:tc>
          <w:tcPr>
            <w:tcW w:w="1704" w:type="dxa"/>
          </w:tcPr>
          <w:p w14:paraId="735D57A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眼部肌肉抽搐</w:t>
            </w:r>
          </w:p>
        </w:tc>
        <w:tc>
          <w:tcPr>
            <w:tcW w:w="1704" w:type="dxa"/>
          </w:tcPr>
          <w:p w14:paraId="5EF89E7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2E55FA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4936AA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66E579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53FBF8B" w14:textId="77777777">
        <w:tc>
          <w:tcPr>
            <w:tcW w:w="1704" w:type="dxa"/>
          </w:tcPr>
          <w:p w14:paraId="5BB5F8B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四肢肌肉抽搐</w:t>
            </w:r>
          </w:p>
        </w:tc>
        <w:tc>
          <w:tcPr>
            <w:tcW w:w="1704" w:type="dxa"/>
          </w:tcPr>
          <w:p w14:paraId="6F12C25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DB58EB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30F4E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62FDD0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35C71FF" w14:textId="77777777">
        <w:tc>
          <w:tcPr>
            <w:tcW w:w="1704" w:type="dxa"/>
          </w:tcPr>
          <w:p w14:paraId="09A41B7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肌无力</w:t>
            </w:r>
          </w:p>
        </w:tc>
        <w:tc>
          <w:tcPr>
            <w:tcW w:w="1704" w:type="dxa"/>
          </w:tcPr>
          <w:p w14:paraId="77BDF07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CBE7EA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30D0DA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6D1A2B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B08F89D" w14:textId="77777777">
        <w:tc>
          <w:tcPr>
            <w:tcW w:w="1704" w:type="dxa"/>
          </w:tcPr>
          <w:p w14:paraId="5C8DEE7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颈部肌肉痉挛</w:t>
            </w:r>
          </w:p>
        </w:tc>
        <w:tc>
          <w:tcPr>
            <w:tcW w:w="1704" w:type="dxa"/>
          </w:tcPr>
          <w:p w14:paraId="4C03541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6BD6A3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BA0AFD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E86F8F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AECDD09" w14:textId="77777777">
        <w:tc>
          <w:tcPr>
            <w:tcW w:w="1704" w:type="dxa"/>
          </w:tcPr>
          <w:p w14:paraId="4236686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肌腱炎</w:t>
            </w:r>
          </w:p>
        </w:tc>
        <w:tc>
          <w:tcPr>
            <w:tcW w:w="1704" w:type="dxa"/>
          </w:tcPr>
          <w:p w14:paraId="3C4F978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473D4C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AB7AB5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336086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F84348E" w14:textId="77777777">
        <w:tc>
          <w:tcPr>
            <w:tcW w:w="1704" w:type="dxa"/>
          </w:tcPr>
          <w:p w14:paraId="6BE8941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下颌关节疼痛</w:t>
            </w:r>
          </w:p>
        </w:tc>
        <w:tc>
          <w:tcPr>
            <w:tcW w:w="1704" w:type="dxa"/>
          </w:tcPr>
          <w:p w14:paraId="5485E68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FE9E7D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B6F12C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F30D5B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3622A3C" w14:textId="77777777">
        <w:tc>
          <w:tcPr>
            <w:tcW w:w="8522" w:type="dxa"/>
            <w:gridSpan w:val="5"/>
          </w:tcPr>
          <w:p w14:paraId="0DE132AF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情绪/神经</w:t>
            </w:r>
          </w:p>
        </w:tc>
      </w:tr>
      <w:tr w:rsidR="00F43A58" w14:paraId="2DA3000F" w14:textId="77777777">
        <w:tc>
          <w:tcPr>
            <w:tcW w:w="1704" w:type="dxa"/>
          </w:tcPr>
          <w:p w14:paraId="37FAFE4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空间恐惧症</w:t>
            </w:r>
          </w:p>
        </w:tc>
        <w:tc>
          <w:tcPr>
            <w:tcW w:w="1704" w:type="dxa"/>
          </w:tcPr>
          <w:p w14:paraId="32FA231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1210AC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BA6B9C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631C01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5831FFA" w14:textId="77777777">
        <w:tc>
          <w:tcPr>
            <w:tcW w:w="1704" w:type="dxa"/>
          </w:tcPr>
          <w:p w14:paraId="614600C9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焦虑</w:t>
            </w:r>
          </w:p>
        </w:tc>
        <w:tc>
          <w:tcPr>
            <w:tcW w:w="1704" w:type="dxa"/>
          </w:tcPr>
          <w:p w14:paraId="559907D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ACEC7B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9D117B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588A08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50007A1" w14:textId="77777777">
        <w:tc>
          <w:tcPr>
            <w:tcW w:w="1704" w:type="dxa"/>
          </w:tcPr>
          <w:p w14:paraId="726E97D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幻听</w:t>
            </w:r>
          </w:p>
        </w:tc>
        <w:tc>
          <w:tcPr>
            <w:tcW w:w="1704" w:type="dxa"/>
          </w:tcPr>
          <w:p w14:paraId="17C484D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9286B9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EB470F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5FCB1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EE2887E" w14:textId="77777777">
        <w:tc>
          <w:tcPr>
            <w:tcW w:w="1704" w:type="dxa"/>
          </w:tcPr>
          <w:p w14:paraId="0D317B2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忧郁</w:t>
            </w:r>
          </w:p>
        </w:tc>
        <w:tc>
          <w:tcPr>
            <w:tcW w:w="1704" w:type="dxa"/>
          </w:tcPr>
          <w:p w14:paraId="3E4DCAC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968FEB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FFDAA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1748A1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2D51B52" w14:textId="77777777">
        <w:tc>
          <w:tcPr>
            <w:tcW w:w="1704" w:type="dxa"/>
          </w:tcPr>
          <w:p w14:paraId="039B387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短暂昏厥</w:t>
            </w:r>
          </w:p>
        </w:tc>
        <w:tc>
          <w:tcPr>
            <w:tcW w:w="1704" w:type="dxa"/>
          </w:tcPr>
          <w:p w14:paraId="74D1375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945F5B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BEFCB3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54BCA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CEB2DA9" w14:textId="77777777">
        <w:tc>
          <w:tcPr>
            <w:tcW w:w="1704" w:type="dxa"/>
          </w:tcPr>
          <w:p w14:paraId="3485E06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空间恐惧症焦虑</w:t>
            </w:r>
          </w:p>
        </w:tc>
        <w:tc>
          <w:tcPr>
            <w:tcW w:w="1704" w:type="dxa"/>
          </w:tcPr>
          <w:p w14:paraId="0EFF5B9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56966D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79B9F7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841BC8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E005BD1" w14:textId="77777777">
        <w:trPr>
          <w:trHeight w:val="332"/>
        </w:trPr>
        <w:tc>
          <w:tcPr>
            <w:tcW w:w="1704" w:type="dxa"/>
          </w:tcPr>
          <w:p w14:paraId="15438E5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专注力障碍</w:t>
            </w:r>
          </w:p>
        </w:tc>
        <w:tc>
          <w:tcPr>
            <w:tcW w:w="1704" w:type="dxa"/>
          </w:tcPr>
          <w:p w14:paraId="5BB7EF9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A6ECA0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749FA9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C1E35B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79AD833" w14:textId="77777777">
        <w:tc>
          <w:tcPr>
            <w:tcW w:w="1704" w:type="dxa"/>
          </w:tcPr>
          <w:p w14:paraId="5ECF37C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平衡障碍</w:t>
            </w:r>
          </w:p>
        </w:tc>
        <w:tc>
          <w:tcPr>
            <w:tcW w:w="1704" w:type="dxa"/>
          </w:tcPr>
          <w:p w14:paraId="4E9B480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627D92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1C1F95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867DF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3946ECE" w14:textId="77777777">
        <w:tc>
          <w:tcPr>
            <w:tcW w:w="1704" w:type="dxa"/>
          </w:tcPr>
          <w:p w14:paraId="4A64FF5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lastRenderedPageBreak/>
              <w:t>思虑障碍</w:t>
            </w:r>
          </w:p>
        </w:tc>
        <w:tc>
          <w:tcPr>
            <w:tcW w:w="1704" w:type="dxa"/>
          </w:tcPr>
          <w:p w14:paraId="1FA5364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021058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DDF13C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20637B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82DA702" w14:textId="77777777">
        <w:tc>
          <w:tcPr>
            <w:tcW w:w="1704" w:type="dxa"/>
          </w:tcPr>
          <w:p w14:paraId="106B89F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 xml:space="preserve">判断力障碍 </w:t>
            </w:r>
          </w:p>
        </w:tc>
        <w:tc>
          <w:tcPr>
            <w:tcW w:w="1704" w:type="dxa"/>
          </w:tcPr>
          <w:p w14:paraId="089873E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BA2BD4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D4449A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FC94A2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448F3E5" w14:textId="77777777">
        <w:tc>
          <w:tcPr>
            <w:tcW w:w="1704" w:type="dxa"/>
          </w:tcPr>
          <w:p w14:paraId="4A6CDB7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对话障碍</w:t>
            </w:r>
          </w:p>
        </w:tc>
        <w:tc>
          <w:tcPr>
            <w:tcW w:w="1704" w:type="dxa"/>
          </w:tcPr>
          <w:p w14:paraId="4D2BE84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87ABE4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7E2F63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0BC9C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6BABE2F" w14:textId="77777777">
        <w:tc>
          <w:tcPr>
            <w:tcW w:w="1704" w:type="dxa"/>
          </w:tcPr>
          <w:p w14:paraId="3DC163C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 xml:space="preserve">记忆障碍 </w:t>
            </w:r>
          </w:p>
        </w:tc>
        <w:tc>
          <w:tcPr>
            <w:tcW w:w="1704" w:type="dxa"/>
          </w:tcPr>
          <w:p w14:paraId="3F1E472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79C65E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5FF2F3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C3C71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DE48C3A" w14:textId="77777777">
        <w:tc>
          <w:tcPr>
            <w:tcW w:w="1704" w:type="dxa"/>
          </w:tcPr>
          <w:p w14:paraId="251F0DA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眩晕</w:t>
            </w:r>
          </w:p>
        </w:tc>
        <w:tc>
          <w:tcPr>
            <w:tcW w:w="1704" w:type="dxa"/>
          </w:tcPr>
          <w:p w14:paraId="335CA8A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4BFADD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87E004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4DC98F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C455247" w14:textId="77777777">
        <w:tc>
          <w:tcPr>
            <w:tcW w:w="1704" w:type="dxa"/>
          </w:tcPr>
          <w:p w14:paraId="03E460C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昏倒</w:t>
            </w:r>
          </w:p>
        </w:tc>
        <w:tc>
          <w:tcPr>
            <w:tcW w:w="1704" w:type="dxa"/>
          </w:tcPr>
          <w:p w14:paraId="6B6114E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66C73C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9A2959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D51F58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A18C7CE" w14:textId="77777777">
        <w:tc>
          <w:tcPr>
            <w:tcW w:w="1704" w:type="dxa"/>
          </w:tcPr>
          <w:p w14:paraId="5A722889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恐慌</w:t>
            </w:r>
          </w:p>
        </w:tc>
        <w:tc>
          <w:tcPr>
            <w:tcW w:w="1704" w:type="dxa"/>
          </w:tcPr>
          <w:p w14:paraId="6889F93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029BC7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2F2D9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8F5D5D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58D2FD6" w14:textId="77777777">
        <w:tc>
          <w:tcPr>
            <w:tcW w:w="1704" w:type="dxa"/>
          </w:tcPr>
          <w:p w14:paraId="23B626F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易怒</w:t>
            </w:r>
          </w:p>
        </w:tc>
        <w:tc>
          <w:tcPr>
            <w:tcW w:w="1704" w:type="dxa"/>
          </w:tcPr>
          <w:p w14:paraId="1E01B8C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319BAF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D25D94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00CC92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12B70CC" w14:textId="77777777">
        <w:tc>
          <w:tcPr>
            <w:tcW w:w="1704" w:type="dxa"/>
          </w:tcPr>
          <w:p w14:paraId="547102B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全身发麻</w:t>
            </w:r>
          </w:p>
        </w:tc>
        <w:tc>
          <w:tcPr>
            <w:tcW w:w="1704" w:type="dxa"/>
          </w:tcPr>
          <w:p w14:paraId="0E8184B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9CC30D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97AD7A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8B05EA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88C6A1E" w14:textId="77777777">
        <w:tc>
          <w:tcPr>
            <w:tcW w:w="1704" w:type="dxa"/>
          </w:tcPr>
          <w:p w14:paraId="2A933D4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妄想症</w:t>
            </w:r>
          </w:p>
        </w:tc>
        <w:tc>
          <w:tcPr>
            <w:tcW w:w="1704" w:type="dxa"/>
          </w:tcPr>
          <w:p w14:paraId="6DA3316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8AAF70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1D309B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829040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2336C74" w14:textId="77777777">
        <w:tc>
          <w:tcPr>
            <w:tcW w:w="1704" w:type="dxa"/>
          </w:tcPr>
          <w:p w14:paraId="7DCFD81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癫痫 </w:t>
            </w:r>
          </w:p>
        </w:tc>
        <w:tc>
          <w:tcPr>
            <w:tcW w:w="1704" w:type="dxa"/>
          </w:tcPr>
          <w:p w14:paraId="29A2BAD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2E75A2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07B121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C70E5F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356FFED" w14:textId="77777777">
        <w:tc>
          <w:tcPr>
            <w:tcW w:w="1704" w:type="dxa"/>
          </w:tcPr>
          <w:p w14:paraId="49D486A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自杀念头    </w:t>
            </w:r>
          </w:p>
        </w:tc>
        <w:tc>
          <w:tcPr>
            <w:tcW w:w="1704" w:type="dxa"/>
          </w:tcPr>
          <w:p w14:paraId="793F108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369228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35E135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1803C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1848685" w14:textId="77777777">
        <w:tc>
          <w:tcPr>
            <w:tcW w:w="1704" w:type="dxa"/>
          </w:tcPr>
          <w:p w14:paraId="1BA51E5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刺痛感 </w:t>
            </w:r>
          </w:p>
        </w:tc>
        <w:tc>
          <w:tcPr>
            <w:tcW w:w="1704" w:type="dxa"/>
          </w:tcPr>
          <w:p w14:paraId="2888962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AF59E7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CC8FC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1B46B4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77D4A68" w14:textId="77777777">
        <w:tc>
          <w:tcPr>
            <w:tcW w:w="1704" w:type="dxa"/>
          </w:tcPr>
          <w:p w14:paraId="24295C3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幻觉 </w:t>
            </w:r>
          </w:p>
        </w:tc>
        <w:tc>
          <w:tcPr>
            <w:tcW w:w="1704" w:type="dxa"/>
          </w:tcPr>
          <w:p w14:paraId="61C41AF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B4ABC1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D1F643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854C7A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</w:tbl>
    <w:p w14:paraId="4C9C5CB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9D7F4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6293D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2A69B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1266D1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A34F75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0247A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B82E91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341B8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20FCDA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43A58" w14:paraId="31AD7F4A" w14:textId="77777777">
        <w:tc>
          <w:tcPr>
            <w:tcW w:w="8522" w:type="dxa"/>
            <w:gridSpan w:val="5"/>
          </w:tcPr>
          <w:p w14:paraId="735226F5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饮食</w:t>
            </w:r>
          </w:p>
        </w:tc>
      </w:tr>
      <w:tr w:rsidR="00F43A58" w14:paraId="7721CE37" w14:textId="77777777">
        <w:tc>
          <w:tcPr>
            <w:tcW w:w="1704" w:type="dxa"/>
          </w:tcPr>
          <w:p w14:paraId="67F8FE2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暴食症</w:t>
            </w:r>
          </w:p>
        </w:tc>
        <w:tc>
          <w:tcPr>
            <w:tcW w:w="1704" w:type="dxa"/>
          </w:tcPr>
          <w:p w14:paraId="563A972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0C47D9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D13EBD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04A8D7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C81B9E5" w14:textId="77777777">
        <w:trPr>
          <w:trHeight w:val="90"/>
        </w:trPr>
        <w:tc>
          <w:tcPr>
            <w:tcW w:w="1704" w:type="dxa"/>
          </w:tcPr>
          <w:p w14:paraId="66F118F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厌食症</w:t>
            </w:r>
          </w:p>
        </w:tc>
        <w:tc>
          <w:tcPr>
            <w:tcW w:w="1704" w:type="dxa"/>
          </w:tcPr>
          <w:p w14:paraId="4A58188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0B271A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8BECF6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26D9E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216A731" w14:textId="77777777">
        <w:tc>
          <w:tcPr>
            <w:tcW w:w="1704" w:type="dxa"/>
          </w:tcPr>
          <w:p w14:paraId="17C57DA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食欲不振</w:t>
            </w:r>
          </w:p>
        </w:tc>
        <w:tc>
          <w:tcPr>
            <w:tcW w:w="1704" w:type="dxa"/>
          </w:tcPr>
          <w:p w14:paraId="0E7151A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C55FDB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F2EFA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7DFDC6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55DF9D3" w14:textId="77777777">
        <w:tc>
          <w:tcPr>
            <w:tcW w:w="1704" w:type="dxa"/>
          </w:tcPr>
          <w:p w14:paraId="1A18EBE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节食</w:t>
            </w:r>
          </w:p>
        </w:tc>
        <w:tc>
          <w:tcPr>
            <w:tcW w:w="1704" w:type="dxa"/>
          </w:tcPr>
          <w:p w14:paraId="491FB6D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0B73F5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105942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E120BD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401DCBB" w14:textId="77777777">
        <w:tc>
          <w:tcPr>
            <w:tcW w:w="1704" w:type="dxa"/>
          </w:tcPr>
          <w:p w14:paraId="5145D3B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嗜盐</w:t>
            </w:r>
          </w:p>
        </w:tc>
        <w:tc>
          <w:tcPr>
            <w:tcW w:w="1704" w:type="dxa"/>
          </w:tcPr>
          <w:p w14:paraId="7ED7F8E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E75C06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66389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39A5D8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D02841F" w14:textId="77777777">
        <w:tc>
          <w:tcPr>
            <w:tcW w:w="1704" w:type="dxa"/>
          </w:tcPr>
          <w:p w14:paraId="567DB4B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嗜糖</w:t>
            </w:r>
          </w:p>
        </w:tc>
        <w:tc>
          <w:tcPr>
            <w:tcW w:w="1704" w:type="dxa"/>
          </w:tcPr>
          <w:p w14:paraId="2F89E46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80D530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236680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C4137B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8C97A7D" w14:textId="77777777">
        <w:tc>
          <w:tcPr>
            <w:tcW w:w="1704" w:type="dxa"/>
          </w:tcPr>
          <w:p w14:paraId="64939F0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嗜辣</w:t>
            </w:r>
          </w:p>
        </w:tc>
        <w:tc>
          <w:tcPr>
            <w:tcW w:w="1704" w:type="dxa"/>
          </w:tcPr>
          <w:p w14:paraId="0E47F26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92B621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05ECBD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FBE0B7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CA96DF5" w14:textId="77777777">
        <w:tc>
          <w:tcPr>
            <w:tcW w:w="1704" w:type="dxa"/>
          </w:tcPr>
          <w:p w14:paraId="446CED1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嗜巧克力</w:t>
            </w:r>
          </w:p>
        </w:tc>
        <w:tc>
          <w:tcPr>
            <w:tcW w:w="1704" w:type="dxa"/>
          </w:tcPr>
          <w:p w14:paraId="21D089D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844A19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F82FA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4978B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68EA67F" w14:textId="77777777">
        <w:tc>
          <w:tcPr>
            <w:tcW w:w="1704" w:type="dxa"/>
          </w:tcPr>
          <w:p w14:paraId="7AEC298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咖啡因依赖</w:t>
            </w:r>
          </w:p>
        </w:tc>
        <w:tc>
          <w:tcPr>
            <w:tcW w:w="1704" w:type="dxa"/>
          </w:tcPr>
          <w:p w14:paraId="510295A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B3438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D574B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01D68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F5FB6A7" w14:textId="77777777">
        <w:tc>
          <w:tcPr>
            <w:tcW w:w="8522" w:type="dxa"/>
            <w:gridSpan w:val="5"/>
          </w:tcPr>
          <w:p w14:paraId="6996203D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消化系统</w:t>
            </w:r>
          </w:p>
        </w:tc>
      </w:tr>
      <w:tr w:rsidR="00F43A58" w14:paraId="50346910" w14:textId="77777777">
        <w:trPr>
          <w:trHeight w:val="278"/>
        </w:trPr>
        <w:tc>
          <w:tcPr>
            <w:tcW w:w="1704" w:type="dxa"/>
          </w:tcPr>
          <w:p w14:paraId="55EEED1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牙科问题</w:t>
            </w:r>
          </w:p>
        </w:tc>
        <w:tc>
          <w:tcPr>
            <w:tcW w:w="1704" w:type="dxa"/>
          </w:tcPr>
          <w:p w14:paraId="4A0BB0E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D8E645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AAB151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055373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1997088" w14:textId="77777777">
        <w:tc>
          <w:tcPr>
            <w:tcW w:w="1704" w:type="dxa"/>
          </w:tcPr>
          <w:p w14:paraId="05AF5F1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牙龈出血</w:t>
            </w:r>
          </w:p>
        </w:tc>
        <w:tc>
          <w:tcPr>
            <w:tcW w:w="1704" w:type="dxa"/>
          </w:tcPr>
          <w:p w14:paraId="33E075E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518431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ED27BD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E66AB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E145303" w14:textId="77777777">
        <w:tc>
          <w:tcPr>
            <w:tcW w:w="1704" w:type="dxa"/>
          </w:tcPr>
          <w:p w14:paraId="067F012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打嗝</w:t>
            </w:r>
          </w:p>
        </w:tc>
        <w:tc>
          <w:tcPr>
            <w:tcW w:w="1704" w:type="dxa"/>
          </w:tcPr>
          <w:p w14:paraId="515AFBC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A7A8C6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A69870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D6E5DE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5E8D6EA" w14:textId="77777777">
        <w:tc>
          <w:tcPr>
            <w:tcW w:w="1704" w:type="dxa"/>
          </w:tcPr>
          <w:p w14:paraId="3CC15EA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口腔溃疡</w:t>
            </w:r>
          </w:p>
        </w:tc>
        <w:tc>
          <w:tcPr>
            <w:tcW w:w="1704" w:type="dxa"/>
          </w:tcPr>
          <w:p w14:paraId="6158E7D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AC3CFC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50775A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A39C93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647AE76" w14:textId="77777777">
        <w:tc>
          <w:tcPr>
            <w:tcW w:w="1704" w:type="dxa"/>
          </w:tcPr>
          <w:p w14:paraId="20898EC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胃酸</w:t>
            </w:r>
          </w:p>
        </w:tc>
        <w:tc>
          <w:tcPr>
            <w:tcW w:w="1704" w:type="dxa"/>
          </w:tcPr>
          <w:p w14:paraId="58370B8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2C1624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FE5094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0A1B27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0D7C11F" w14:textId="77777777">
        <w:tc>
          <w:tcPr>
            <w:tcW w:w="1704" w:type="dxa"/>
          </w:tcPr>
          <w:p w14:paraId="06FC9FD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牙周病</w:t>
            </w:r>
          </w:p>
        </w:tc>
        <w:tc>
          <w:tcPr>
            <w:tcW w:w="1704" w:type="dxa"/>
          </w:tcPr>
          <w:p w14:paraId="248CACB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3CA7F0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A78499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3AC377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5B14CEA" w14:textId="77777777">
        <w:tc>
          <w:tcPr>
            <w:tcW w:w="1704" w:type="dxa"/>
          </w:tcPr>
          <w:p w14:paraId="7018784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唇破裂</w:t>
            </w:r>
          </w:p>
        </w:tc>
        <w:tc>
          <w:tcPr>
            <w:tcW w:w="1704" w:type="dxa"/>
          </w:tcPr>
          <w:p w14:paraId="75CB60E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652A31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47835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186A69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A2030A9" w14:textId="77777777">
        <w:tc>
          <w:tcPr>
            <w:tcW w:w="1704" w:type="dxa"/>
          </w:tcPr>
          <w:p w14:paraId="1DE07BF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咬合不正</w:t>
            </w:r>
          </w:p>
        </w:tc>
        <w:tc>
          <w:tcPr>
            <w:tcW w:w="1704" w:type="dxa"/>
          </w:tcPr>
          <w:p w14:paraId="480142C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36AE44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6C3769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3AA5F8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E662C1D" w14:textId="77777777">
        <w:tc>
          <w:tcPr>
            <w:tcW w:w="1704" w:type="dxa"/>
          </w:tcPr>
          <w:p w14:paraId="6FF7A33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口干</w:t>
            </w:r>
          </w:p>
        </w:tc>
        <w:tc>
          <w:tcPr>
            <w:tcW w:w="1704" w:type="dxa"/>
          </w:tcPr>
          <w:p w14:paraId="0A3DCE2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019646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92CFDB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E0EF1F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F56655B" w14:textId="77777777">
        <w:tc>
          <w:tcPr>
            <w:tcW w:w="1704" w:type="dxa"/>
          </w:tcPr>
          <w:p w14:paraId="50B706D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吞咽困难</w:t>
            </w:r>
          </w:p>
        </w:tc>
        <w:tc>
          <w:tcPr>
            <w:tcW w:w="1704" w:type="dxa"/>
          </w:tcPr>
          <w:p w14:paraId="188D2ED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B4A6FF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1B6B86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9CD983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058AFDD" w14:textId="77777777">
        <w:tc>
          <w:tcPr>
            <w:tcW w:w="1704" w:type="dxa"/>
          </w:tcPr>
          <w:p w14:paraId="207B1DF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唇疱疹</w:t>
            </w:r>
          </w:p>
        </w:tc>
        <w:tc>
          <w:tcPr>
            <w:tcW w:w="1704" w:type="dxa"/>
          </w:tcPr>
          <w:p w14:paraId="2E385DC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37249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28415E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0491FD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4CA81FF" w14:textId="77777777">
        <w:tc>
          <w:tcPr>
            <w:tcW w:w="1704" w:type="dxa"/>
          </w:tcPr>
          <w:p w14:paraId="255F82E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溃疡</w:t>
            </w:r>
          </w:p>
        </w:tc>
        <w:tc>
          <w:tcPr>
            <w:tcW w:w="1704" w:type="dxa"/>
          </w:tcPr>
          <w:p w14:paraId="5C2CEA8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22DE90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6517CE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F32393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50B9E3C" w14:textId="77777777">
        <w:tc>
          <w:tcPr>
            <w:tcW w:w="1704" w:type="dxa"/>
          </w:tcPr>
          <w:p w14:paraId="57E9ED4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恶心</w:t>
            </w:r>
          </w:p>
        </w:tc>
        <w:tc>
          <w:tcPr>
            <w:tcW w:w="1704" w:type="dxa"/>
          </w:tcPr>
          <w:p w14:paraId="443F936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605D5F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8EF3E6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D38BF3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99A303D" w14:textId="77777777">
        <w:tc>
          <w:tcPr>
            <w:tcW w:w="1704" w:type="dxa"/>
          </w:tcPr>
          <w:p w14:paraId="79C218B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干呕</w:t>
            </w:r>
          </w:p>
        </w:tc>
        <w:tc>
          <w:tcPr>
            <w:tcW w:w="1704" w:type="dxa"/>
          </w:tcPr>
          <w:p w14:paraId="263A47A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4DB5CD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E8533B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71CDE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80E01DC" w14:textId="77777777">
        <w:tc>
          <w:tcPr>
            <w:tcW w:w="1704" w:type="dxa"/>
          </w:tcPr>
          <w:p w14:paraId="4B39486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呕吐</w:t>
            </w:r>
          </w:p>
        </w:tc>
        <w:tc>
          <w:tcPr>
            <w:tcW w:w="1704" w:type="dxa"/>
          </w:tcPr>
          <w:p w14:paraId="6F9AC89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00E45C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E971BE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615A95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845B9D4" w14:textId="77777777">
        <w:tc>
          <w:tcPr>
            <w:tcW w:w="1704" w:type="dxa"/>
          </w:tcPr>
          <w:p w14:paraId="7C6A48E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心灼热</w:t>
            </w:r>
          </w:p>
        </w:tc>
        <w:tc>
          <w:tcPr>
            <w:tcW w:w="1704" w:type="dxa"/>
          </w:tcPr>
          <w:p w14:paraId="147BF36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23496E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68DB40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540F6B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3002095" w14:textId="77777777">
        <w:tc>
          <w:tcPr>
            <w:tcW w:w="1704" w:type="dxa"/>
          </w:tcPr>
          <w:p w14:paraId="75F6AA5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食道逆流</w:t>
            </w:r>
          </w:p>
        </w:tc>
        <w:tc>
          <w:tcPr>
            <w:tcW w:w="1704" w:type="dxa"/>
          </w:tcPr>
          <w:p w14:paraId="12F1D1E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20D6B6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7DDE68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6E24F1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00529B8" w14:textId="77777777">
        <w:tc>
          <w:tcPr>
            <w:tcW w:w="1704" w:type="dxa"/>
          </w:tcPr>
          <w:p w14:paraId="76EED30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胃胀气</w:t>
            </w:r>
          </w:p>
        </w:tc>
        <w:tc>
          <w:tcPr>
            <w:tcW w:w="1704" w:type="dxa"/>
          </w:tcPr>
          <w:p w14:paraId="4323EBF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4207D4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D740EF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86F470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D0C46A8" w14:textId="77777777">
        <w:tc>
          <w:tcPr>
            <w:tcW w:w="1704" w:type="dxa"/>
          </w:tcPr>
          <w:p w14:paraId="311E3E9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腹胀气</w:t>
            </w:r>
          </w:p>
        </w:tc>
        <w:tc>
          <w:tcPr>
            <w:tcW w:w="1704" w:type="dxa"/>
          </w:tcPr>
          <w:p w14:paraId="7053793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D5E682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9CEA87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821A03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CD20A8A" w14:textId="77777777">
        <w:tc>
          <w:tcPr>
            <w:tcW w:w="1704" w:type="dxa"/>
          </w:tcPr>
          <w:p w14:paraId="6AFF6B5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放屁</w:t>
            </w:r>
          </w:p>
        </w:tc>
        <w:tc>
          <w:tcPr>
            <w:tcW w:w="1704" w:type="dxa"/>
          </w:tcPr>
          <w:p w14:paraId="63C6511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A226AE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56CD21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AC403C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3C409D7" w14:textId="77777777">
        <w:tc>
          <w:tcPr>
            <w:tcW w:w="1704" w:type="dxa"/>
          </w:tcPr>
          <w:p w14:paraId="10EB25C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胃绞痛</w:t>
            </w:r>
          </w:p>
        </w:tc>
        <w:tc>
          <w:tcPr>
            <w:tcW w:w="1704" w:type="dxa"/>
          </w:tcPr>
          <w:p w14:paraId="28150E5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AD52C8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F190A1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EA5A55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2B7A5AC" w14:textId="77777777">
        <w:tc>
          <w:tcPr>
            <w:tcW w:w="1704" w:type="dxa"/>
          </w:tcPr>
          <w:p w14:paraId="32BA48C9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肠绞痛</w:t>
            </w:r>
          </w:p>
        </w:tc>
        <w:tc>
          <w:tcPr>
            <w:tcW w:w="1704" w:type="dxa"/>
          </w:tcPr>
          <w:p w14:paraId="2F870C0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AE54D8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DCC80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5F1A79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A425E72" w14:textId="77777777">
        <w:tc>
          <w:tcPr>
            <w:tcW w:w="1704" w:type="dxa"/>
          </w:tcPr>
          <w:p w14:paraId="1A5B927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消化不良</w:t>
            </w:r>
          </w:p>
        </w:tc>
        <w:tc>
          <w:tcPr>
            <w:tcW w:w="1704" w:type="dxa"/>
          </w:tcPr>
          <w:p w14:paraId="460E0CE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411226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0619D4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DAF6F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8829403" w14:textId="77777777">
        <w:tc>
          <w:tcPr>
            <w:tcW w:w="1704" w:type="dxa"/>
          </w:tcPr>
          <w:p w14:paraId="7F2DEBB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肛门痉挛</w:t>
            </w:r>
          </w:p>
        </w:tc>
        <w:tc>
          <w:tcPr>
            <w:tcW w:w="1704" w:type="dxa"/>
          </w:tcPr>
          <w:p w14:paraId="1FB9B7E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2D2127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01BDD8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80EBD5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1192EFB" w14:textId="77777777">
        <w:trPr>
          <w:trHeight w:val="302"/>
        </w:trPr>
        <w:tc>
          <w:tcPr>
            <w:tcW w:w="1704" w:type="dxa"/>
          </w:tcPr>
          <w:p w14:paraId="0475160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血便</w:t>
            </w:r>
          </w:p>
        </w:tc>
        <w:tc>
          <w:tcPr>
            <w:tcW w:w="1704" w:type="dxa"/>
          </w:tcPr>
          <w:p w14:paraId="1ADAC35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584AE4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E1FCE0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530181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7EFA953" w14:textId="77777777">
        <w:tc>
          <w:tcPr>
            <w:tcW w:w="1704" w:type="dxa"/>
          </w:tcPr>
          <w:p w14:paraId="5E2C19F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粪便黏溺</w:t>
            </w:r>
          </w:p>
        </w:tc>
        <w:tc>
          <w:tcPr>
            <w:tcW w:w="1704" w:type="dxa"/>
          </w:tcPr>
          <w:p w14:paraId="5CEDF1B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F5E445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E71393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8ACCAD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EBA38A2" w14:textId="77777777">
        <w:tc>
          <w:tcPr>
            <w:tcW w:w="1704" w:type="dxa"/>
          </w:tcPr>
          <w:p w14:paraId="503FA699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粪便有强烈臭味</w:t>
            </w:r>
          </w:p>
        </w:tc>
        <w:tc>
          <w:tcPr>
            <w:tcW w:w="1704" w:type="dxa"/>
          </w:tcPr>
          <w:p w14:paraId="34E7266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2BA248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A18FFD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C1C24B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5AEEE6C" w14:textId="77777777">
        <w:trPr>
          <w:trHeight w:val="278"/>
        </w:trPr>
        <w:tc>
          <w:tcPr>
            <w:tcW w:w="1704" w:type="dxa"/>
          </w:tcPr>
          <w:p w14:paraId="391B6DC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粪便有未消化物</w:t>
            </w:r>
          </w:p>
        </w:tc>
        <w:tc>
          <w:tcPr>
            <w:tcW w:w="1704" w:type="dxa"/>
          </w:tcPr>
          <w:p w14:paraId="6C4E42D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16798D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E5E218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C391A3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27C3132" w14:textId="77777777">
        <w:tc>
          <w:tcPr>
            <w:tcW w:w="1704" w:type="dxa"/>
          </w:tcPr>
          <w:p w14:paraId="22FD5B2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痔疮</w:t>
            </w:r>
          </w:p>
        </w:tc>
        <w:tc>
          <w:tcPr>
            <w:tcW w:w="1704" w:type="dxa"/>
          </w:tcPr>
          <w:p w14:paraId="6C9FEB8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E1B382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5467E0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C5C783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22F1015" w14:textId="77777777">
        <w:tc>
          <w:tcPr>
            <w:tcW w:w="1704" w:type="dxa"/>
          </w:tcPr>
          <w:p w14:paraId="7177F79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肛痿</w:t>
            </w:r>
          </w:p>
        </w:tc>
        <w:tc>
          <w:tcPr>
            <w:tcW w:w="1704" w:type="dxa"/>
          </w:tcPr>
          <w:p w14:paraId="2262776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68BC4F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B1139E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EE7803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D5E3016" w14:textId="77777777">
        <w:tc>
          <w:tcPr>
            <w:tcW w:w="1704" w:type="dxa"/>
          </w:tcPr>
          <w:p w14:paraId="0288B56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肛裂</w:t>
            </w:r>
          </w:p>
        </w:tc>
        <w:tc>
          <w:tcPr>
            <w:tcW w:w="1704" w:type="dxa"/>
          </w:tcPr>
          <w:p w14:paraId="51A3AD4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F3B182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91A19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4CAB8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3554139" w14:textId="77777777">
        <w:tc>
          <w:tcPr>
            <w:tcW w:w="1704" w:type="dxa"/>
          </w:tcPr>
          <w:p w14:paraId="2167C37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大便次数/天</w:t>
            </w:r>
          </w:p>
        </w:tc>
        <w:tc>
          <w:tcPr>
            <w:tcW w:w="1704" w:type="dxa"/>
          </w:tcPr>
          <w:p w14:paraId="24C26F4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234598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D5B5C3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4EEAC4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</w:tbl>
    <w:p w14:paraId="78B3D82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67970E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BEDE33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0330B9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14FE8A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19C6DB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929B74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06A238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43A58" w14:paraId="61DD5BEC" w14:textId="77777777">
        <w:tc>
          <w:tcPr>
            <w:tcW w:w="8522" w:type="dxa"/>
            <w:gridSpan w:val="5"/>
          </w:tcPr>
          <w:p w14:paraId="42E18CA5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皮肤问题</w:t>
            </w:r>
          </w:p>
        </w:tc>
      </w:tr>
      <w:tr w:rsidR="00F43A58" w14:paraId="2FB289D9" w14:textId="77777777">
        <w:tc>
          <w:tcPr>
            <w:tcW w:w="1704" w:type="dxa"/>
          </w:tcPr>
          <w:p w14:paraId="041C5F9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背部粉刺</w:t>
            </w:r>
          </w:p>
        </w:tc>
        <w:tc>
          <w:tcPr>
            <w:tcW w:w="1704" w:type="dxa"/>
          </w:tcPr>
          <w:p w14:paraId="4F8C5BE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6ADA4C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E97183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5880EF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04CB7C9" w14:textId="77777777">
        <w:tc>
          <w:tcPr>
            <w:tcW w:w="1704" w:type="dxa"/>
          </w:tcPr>
          <w:p w14:paraId="6F5F103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胸部粉刺</w:t>
            </w:r>
          </w:p>
        </w:tc>
        <w:tc>
          <w:tcPr>
            <w:tcW w:w="1704" w:type="dxa"/>
          </w:tcPr>
          <w:p w14:paraId="2CFCF0C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EADFF7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42F98F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10CBA1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3221BAD" w14:textId="77777777">
        <w:tc>
          <w:tcPr>
            <w:tcW w:w="1704" w:type="dxa"/>
          </w:tcPr>
          <w:p w14:paraId="5A337E4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面部粉刺</w:t>
            </w:r>
          </w:p>
        </w:tc>
        <w:tc>
          <w:tcPr>
            <w:tcW w:w="1704" w:type="dxa"/>
          </w:tcPr>
          <w:p w14:paraId="04801E9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2236F6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475EB1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AC8599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68C0D3F" w14:textId="77777777">
        <w:tc>
          <w:tcPr>
            <w:tcW w:w="1704" w:type="dxa"/>
          </w:tcPr>
          <w:p w14:paraId="1E8C6E3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肩部粉刺</w:t>
            </w:r>
          </w:p>
        </w:tc>
        <w:tc>
          <w:tcPr>
            <w:tcW w:w="1704" w:type="dxa"/>
          </w:tcPr>
          <w:p w14:paraId="0C6C76C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81507A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9D48D2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A38F7E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7D23F76" w14:textId="77777777">
        <w:tc>
          <w:tcPr>
            <w:tcW w:w="1704" w:type="dxa"/>
          </w:tcPr>
          <w:p w14:paraId="05E5150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黑眼圈</w:t>
            </w:r>
          </w:p>
        </w:tc>
        <w:tc>
          <w:tcPr>
            <w:tcW w:w="1704" w:type="dxa"/>
          </w:tcPr>
          <w:p w14:paraId="4064CA5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5B458A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2B9FD1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42E85D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2F15872" w14:textId="77777777">
        <w:tc>
          <w:tcPr>
            <w:tcW w:w="1704" w:type="dxa"/>
          </w:tcPr>
          <w:p w14:paraId="77D952F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耳朵变红</w:t>
            </w:r>
          </w:p>
        </w:tc>
        <w:tc>
          <w:tcPr>
            <w:tcW w:w="1704" w:type="dxa"/>
          </w:tcPr>
          <w:p w14:paraId="67513B1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2553F1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B615B3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0F570B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A6730D0" w14:textId="77777777">
        <w:trPr>
          <w:trHeight w:val="242"/>
        </w:trPr>
        <w:tc>
          <w:tcPr>
            <w:tcW w:w="1704" w:type="dxa"/>
          </w:tcPr>
          <w:p w14:paraId="0FDAE9F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面红</w:t>
            </w:r>
          </w:p>
        </w:tc>
        <w:tc>
          <w:tcPr>
            <w:tcW w:w="1704" w:type="dxa"/>
          </w:tcPr>
          <w:p w14:paraId="5C4DF5A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5D4FFF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76CCF2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4548B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B2E722B" w14:textId="77777777">
        <w:tc>
          <w:tcPr>
            <w:tcW w:w="1704" w:type="dxa"/>
          </w:tcPr>
          <w:p w14:paraId="53C8732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麻疹</w:t>
            </w:r>
          </w:p>
        </w:tc>
        <w:tc>
          <w:tcPr>
            <w:tcW w:w="1704" w:type="dxa"/>
          </w:tcPr>
          <w:p w14:paraId="4BF685F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B7E5D0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9C3988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FBF5BB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CC1629D" w14:textId="77777777">
        <w:tc>
          <w:tcPr>
            <w:tcW w:w="1704" w:type="dxa"/>
          </w:tcPr>
          <w:p w14:paraId="5FDEAAA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湿疹</w:t>
            </w:r>
          </w:p>
        </w:tc>
        <w:tc>
          <w:tcPr>
            <w:tcW w:w="1704" w:type="dxa"/>
          </w:tcPr>
          <w:p w14:paraId="7C46542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117944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09FD9C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F72A8C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2929785" w14:textId="77777777">
        <w:tc>
          <w:tcPr>
            <w:tcW w:w="1704" w:type="dxa"/>
          </w:tcPr>
          <w:p w14:paraId="11F0DABC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皮修</w:t>
            </w:r>
          </w:p>
        </w:tc>
        <w:tc>
          <w:tcPr>
            <w:tcW w:w="1704" w:type="dxa"/>
          </w:tcPr>
          <w:p w14:paraId="60040C8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66173A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39EBAF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B78564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7A081A5" w14:textId="77777777">
        <w:tc>
          <w:tcPr>
            <w:tcW w:w="1704" w:type="dxa"/>
          </w:tcPr>
          <w:p w14:paraId="4CCB85E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带状疱疹</w:t>
            </w:r>
          </w:p>
        </w:tc>
        <w:tc>
          <w:tcPr>
            <w:tcW w:w="1704" w:type="dxa"/>
          </w:tcPr>
          <w:p w14:paraId="36DDF9A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CBEF4E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4C6F49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FA27CF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E03CB2A" w14:textId="77777777">
        <w:tc>
          <w:tcPr>
            <w:tcW w:w="1704" w:type="dxa"/>
          </w:tcPr>
          <w:p w14:paraId="239A6B1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皮肤黯沉</w:t>
            </w:r>
          </w:p>
        </w:tc>
        <w:tc>
          <w:tcPr>
            <w:tcW w:w="1704" w:type="dxa"/>
          </w:tcPr>
          <w:p w14:paraId="760B042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FAB523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A7DE02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A0DC9C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5C539F2" w14:textId="77777777">
        <w:tc>
          <w:tcPr>
            <w:tcW w:w="1704" w:type="dxa"/>
          </w:tcPr>
          <w:p w14:paraId="1295D03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皮肤变黑</w:t>
            </w:r>
          </w:p>
        </w:tc>
        <w:tc>
          <w:tcPr>
            <w:tcW w:w="1704" w:type="dxa"/>
          </w:tcPr>
          <w:p w14:paraId="1862A70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BAE7C7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FEA325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69AA55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B647CAB" w14:textId="77777777">
        <w:tc>
          <w:tcPr>
            <w:tcW w:w="1704" w:type="dxa"/>
          </w:tcPr>
          <w:p w14:paraId="4A4CB5C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痣的颜色大小变化</w:t>
            </w:r>
          </w:p>
        </w:tc>
        <w:tc>
          <w:tcPr>
            <w:tcW w:w="1704" w:type="dxa"/>
          </w:tcPr>
          <w:p w14:paraId="7BE599D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24B6FB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309E3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D58313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96CED0B" w14:textId="77777777">
        <w:trPr>
          <w:trHeight w:val="238"/>
        </w:trPr>
        <w:tc>
          <w:tcPr>
            <w:tcW w:w="1704" w:type="dxa"/>
          </w:tcPr>
          <w:p w14:paraId="190F91C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lastRenderedPageBreak/>
              <w:t>痣的数量变多</w:t>
            </w:r>
          </w:p>
        </w:tc>
        <w:tc>
          <w:tcPr>
            <w:tcW w:w="1704" w:type="dxa"/>
          </w:tcPr>
          <w:p w14:paraId="05592B9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8EAB3B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EFE897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5EB92D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22B8230" w14:textId="77777777">
        <w:tc>
          <w:tcPr>
            <w:tcW w:w="1704" w:type="dxa"/>
          </w:tcPr>
          <w:p w14:paraId="52CE758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油性肤质</w:t>
            </w:r>
          </w:p>
        </w:tc>
        <w:tc>
          <w:tcPr>
            <w:tcW w:w="1704" w:type="dxa"/>
          </w:tcPr>
          <w:p w14:paraId="5580385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2FDB86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A97D84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E50F09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0470FDA" w14:textId="77777777">
        <w:tc>
          <w:tcPr>
            <w:tcW w:w="1704" w:type="dxa"/>
          </w:tcPr>
          <w:p w14:paraId="1A2E4C6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块状皮肤黯沉</w:t>
            </w:r>
          </w:p>
        </w:tc>
        <w:tc>
          <w:tcPr>
            <w:tcW w:w="1704" w:type="dxa"/>
          </w:tcPr>
          <w:p w14:paraId="7D359A2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C68A83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60AD14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80A5AB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E9198C1" w14:textId="77777777">
        <w:tc>
          <w:tcPr>
            <w:tcW w:w="1704" w:type="dxa"/>
          </w:tcPr>
          <w:p w14:paraId="1137CAD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组织上臂下方肿块</w:t>
            </w:r>
          </w:p>
        </w:tc>
        <w:tc>
          <w:tcPr>
            <w:tcW w:w="1704" w:type="dxa"/>
          </w:tcPr>
          <w:p w14:paraId="246DF0E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8C084D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CB6318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496218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1D560A7" w14:textId="77777777">
        <w:tc>
          <w:tcPr>
            <w:tcW w:w="1704" w:type="dxa"/>
          </w:tcPr>
          <w:p w14:paraId="729DF40F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易瘀伤</w:t>
            </w:r>
          </w:p>
        </w:tc>
        <w:tc>
          <w:tcPr>
            <w:tcW w:w="1704" w:type="dxa"/>
          </w:tcPr>
          <w:p w14:paraId="30A8DC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91B7C0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E72365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E9B95F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9B17895" w14:textId="77777777">
        <w:tc>
          <w:tcPr>
            <w:tcW w:w="1704" w:type="dxa"/>
          </w:tcPr>
          <w:p w14:paraId="31E9AF6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不易流汗</w:t>
            </w:r>
          </w:p>
        </w:tc>
        <w:tc>
          <w:tcPr>
            <w:tcW w:w="1704" w:type="dxa"/>
          </w:tcPr>
          <w:p w14:paraId="6CFBAA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DC45DE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1521FF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6A1D69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03CF5E2" w14:textId="77777777">
        <w:tc>
          <w:tcPr>
            <w:tcW w:w="1704" w:type="dxa"/>
          </w:tcPr>
          <w:p w14:paraId="786BA1E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体臭</w:t>
            </w:r>
          </w:p>
        </w:tc>
        <w:tc>
          <w:tcPr>
            <w:tcW w:w="1704" w:type="dxa"/>
          </w:tcPr>
          <w:p w14:paraId="542FEAF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D561F4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FA07C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209779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CAF0226" w14:textId="77777777">
        <w:tc>
          <w:tcPr>
            <w:tcW w:w="1704" w:type="dxa"/>
          </w:tcPr>
          <w:p w14:paraId="3DB18A69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掉发</w:t>
            </w:r>
          </w:p>
        </w:tc>
        <w:tc>
          <w:tcPr>
            <w:tcW w:w="1704" w:type="dxa"/>
          </w:tcPr>
          <w:p w14:paraId="5F17B78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BE8DF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FCE799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F1A3D5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C473A70" w14:textId="77777777">
        <w:tc>
          <w:tcPr>
            <w:tcW w:w="1704" w:type="dxa"/>
          </w:tcPr>
          <w:p w14:paraId="20F24EB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股癣</w:t>
            </w:r>
          </w:p>
        </w:tc>
        <w:tc>
          <w:tcPr>
            <w:tcW w:w="1704" w:type="dxa"/>
          </w:tcPr>
          <w:p w14:paraId="0AC26CF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FDB193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362685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14A590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8C38297" w14:textId="77777777">
        <w:tc>
          <w:tcPr>
            <w:tcW w:w="1704" w:type="dxa"/>
          </w:tcPr>
          <w:p w14:paraId="1399B80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脚臭</w:t>
            </w:r>
          </w:p>
        </w:tc>
        <w:tc>
          <w:tcPr>
            <w:tcW w:w="1704" w:type="dxa"/>
          </w:tcPr>
          <w:p w14:paraId="0B368AA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67166B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77EF3C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5A8C4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EA264DF" w14:textId="77777777">
        <w:tc>
          <w:tcPr>
            <w:tcW w:w="8522" w:type="dxa"/>
            <w:gridSpan w:val="5"/>
          </w:tcPr>
          <w:p w14:paraId="6F75A0B0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皮肤发痒</w:t>
            </w:r>
          </w:p>
        </w:tc>
      </w:tr>
      <w:tr w:rsidR="00F43A58" w14:paraId="2B67D673" w14:textId="77777777">
        <w:tc>
          <w:tcPr>
            <w:tcW w:w="1704" w:type="dxa"/>
          </w:tcPr>
          <w:p w14:paraId="070465E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一般皮肤</w:t>
            </w:r>
          </w:p>
        </w:tc>
        <w:tc>
          <w:tcPr>
            <w:tcW w:w="1704" w:type="dxa"/>
          </w:tcPr>
          <w:p w14:paraId="4EC60CC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EE63C6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1A77DF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198BBC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FA46F28" w14:textId="77777777">
        <w:tc>
          <w:tcPr>
            <w:tcW w:w="1704" w:type="dxa"/>
          </w:tcPr>
          <w:p w14:paraId="499AB801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头皮</w:t>
            </w:r>
          </w:p>
        </w:tc>
        <w:tc>
          <w:tcPr>
            <w:tcW w:w="1704" w:type="dxa"/>
          </w:tcPr>
          <w:p w14:paraId="4F91E5B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B26ED2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F65EB0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3F66C4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C54AF89" w14:textId="77777777">
        <w:tc>
          <w:tcPr>
            <w:tcW w:w="1704" w:type="dxa"/>
          </w:tcPr>
          <w:p w14:paraId="52490E13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眼睛</w:t>
            </w:r>
          </w:p>
        </w:tc>
        <w:tc>
          <w:tcPr>
            <w:tcW w:w="1704" w:type="dxa"/>
          </w:tcPr>
          <w:p w14:paraId="57ADBF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FA2023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53BCD2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23AFEF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B354207" w14:textId="77777777">
        <w:tc>
          <w:tcPr>
            <w:tcW w:w="1704" w:type="dxa"/>
          </w:tcPr>
          <w:p w14:paraId="67DEF821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鼻子</w:t>
            </w:r>
          </w:p>
        </w:tc>
        <w:tc>
          <w:tcPr>
            <w:tcW w:w="1704" w:type="dxa"/>
          </w:tcPr>
          <w:p w14:paraId="6FE1F04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9CB383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4389C2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ACC506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C040002" w14:textId="77777777">
        <w:tc>
          <w:tcPr>
            <w:tcW w:w="1704" w:type="dxa"/>
          </w:tcPr>
          <w:p w14:paraId="7532F2BD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耳道</w:t>
            </w:r>
          </w:p>
        </w:tc>
        <w:tc>
          <w:tcPr>
            <w:tcW w:w="1704" w:type="dxa"/>
          </w:tcPr>
          <w:p w14:paraId="3E97219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6F06B1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049CF1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A9973F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66F6E4B" w14:textId="77777777">
        <w:trPr>
          <w:trHeight w:val="285"/>
        </w:trPr>
        <w:tc>
          <w:tcPr>
            <w:tcW w:w="1704" w:type="dxa"/>
          </w:tcPr>
          <w:p w14:paraId="70814F06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嘴角</w:t>
            </w:r>
          </w:p>
        </w:tc>
        <w:tc>
          <w:tcPr>
            <w:tcW w:w="1704" w:type="dxa"/>
          </w:tcPr>
          <w:p w14:paraId="2BC1949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C6E1EA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799BBA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FC2276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AD8C61E" w14:textId="77777777">
        <w:tc>
          <w:tcPr>
            <w:tcW w:w="1704" w:type="dxa"/>
          </w:tcPr>
          <w:p w14:paraId="1BE70A1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喉部</w:t>
            </w:r>
          </w:p>
        </w:tc>
        <w:tc>
          <w:tcPr>
            <w:tcW w:w="1704" w:type="dxa"/>
          </w:tcPr>
          <w:p w14:paraId="097ADBD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950858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11F24E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2D830E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7B444D8" w14:textId="77777777">
        <w:tc>
          <w:tcPr>
            <w:tcW w:w="1704" w:type="dxa"/>
          </w:tcPr>
          <w:p w14:paraId="3935293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手臂</w:t>
            </w:r>
          </w:p>
        </w:tc>
        <w:tc>
          <w:tcPr>
            <w:tcW w:w="1704" w:type="dxa"/>
          </w:tcPr>
          <w:p w14:paraId="477B054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586A75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9CED56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EDDA29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B033D11" w14:textId="77777777">
        <w:tc>
          <w:tcPr>
            <w:tcW w:w="1704" w:type="dxa"/>
          </w:tcPr>
          <w:p w14:paraId="79C1C3D8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手 手</w:t>
            </w:r>
          </w:p>
        </w:tc>
        <w:tc>
          <w:tcPr>
            <w:tcW w:w="1704" w:type="dxa"/>
          </w:tcPr>
          <w:p w14:paraId="19832A3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7F70D1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BBE236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8608CB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231B0A3" w14:textId="77777777">
        <w:tc>
          <w:tcPr>
            <w:tcW w:w="1704" w:type="dxa"/>
          </w:tcPr>
          <w:p w14:paraId="464AA74B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乳头</w:t>
            </w:r>
          </w:p>
        </w:tc>
        <w:tc>
          <w:tcPr>
            <w:tcW w:w="1704" w:type="dxa"/>
          </w:tcPr>
          <w:p w14:paraId="3900B44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B11AF7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085124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1A90C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B657BA8" w14:textId="77777777">
        <w:tc>
          <w:tcPr>
            <w:tcW w:w="1704" w:type="dxa"/>
          </w:tcPr>
          <w:p w14:paraId="17521E7B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腿</w:t>
            </w:r>
          </w:p>
        </w:tc>
        <w:tc>
          <w:tcPr>
            <w:tcW w:w="1704" w:type="dxa"/>
          </w:tcPr>
          <w:p w14:paraId="4468102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74170B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48E7C5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45F21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5A8481F" w14:textId="77777777">
        <w:tc>
          <w:tcPr>
            <w:tcW w:w="1704" w:type="dxa"/>
          </w:tcPr>
          <w:p w14:paraId="4F45961A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生殖器</w:t>
            </w:r>
          </w:p>
        </w:tc>
        <w:tc>
          <w:tcPr>
            <w:tcW w:w="1704" w:type="dxa"/>
          </w:tcPr>
          <w:p w14:paraId="3B9C348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2979A5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D082AF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D65CE4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69190DF" w14:textId="77777777">
        <w:tc>
          <w:tcPr>
            <w:tcW w:w="1704" w:type="dxa"/>
          </w:tcPr>
          <w:p w14:paraId="63E3B9AE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足部</w:t>
            </w:r>
          </w:p>
        </w:tc>
        <w:tc>
          <w:tcPr>
            <w:tcW w:w="1704" w:type="dxa"/>
          </w:tcPr>
          <w:p w14:paraId="3257420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88D872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887816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17BD47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D100ECB" w14:textId="77777777">
        <w:tc>
          <w:tcPr>
            <w:tcW w:w="1704" w:type="dxa"/>
          </w:tcPr>
          <w:p w14:paraId="296FA01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肛周</w:t>
            </w:r>
          </w:p>
        </w:tc>
        <w:tc>
          <w:tcPr>
            <w:tcW w:w="1704" w:type="dxa"/>
          </w:tcPr>
          <w:p w14:paraId="3A5D6D7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D3D69A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80A724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3CEBC0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</w:tbl>
    <w:p w14:paraId="0C1448B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135FBC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F07F73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FA3426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53878A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27A46A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43A58" w14:paraId="7EDBCDE5" w14:textId="77777777">
        <w:tc>
          <w:tcPr>
            <w:tcW w:w="8522" w:type="dxa"/>
            <w:gridSpan w:val="5"/>
          </w:tcPr>
          <w:p w14:paraId="77F4A145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皮肤干燥</w:t>
            </w:r>
          </w:p>
        </w:tc>
      </w:tr>
      <w:tr w:rsidR="00F43A58" w14:paraId="2925630A" w14:textId="77777777">
        <w:tc>
          <w:tcPr>
            <w:tcW w:w="1704" w:type="dxa"/>
          </w:tcPr>
          <w:p w14:paraId="5176D7E1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一般肌肤</w:t>
            </w:r>
          </w:p>
        </w:tc>
        <w:tc>
          <w:tcPr>
            <w:tcW w:w="1704" w:type="dxa"/>
          </w:tcPr>
          <w:p w14:paraId="5744BF2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3665B5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8CBE5F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141ECC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53CC911" w14:textId="77777777">
        <w:tc>
          <w:tcPr>
            <w:tcW w:w="1704" w:type="dxa"/>
          </w:tcPr>
          <w:p w14:paraId="1A553AD2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头皮</w:t>
            </w:r>
          </w:p>
        </w:tc>
        <w:tc>
          <w:tcPr>
            <w:tcW w:w="1704" w:type="dxa"/>
          </w:tcPr>
          <w:p w14:paraId="52BE490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903867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74ACB5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B688ED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1C1D327" w14:textId="77777777">
        <w:tc>
          <w:tcPr>
            <w:tcW w:w="1704" w:type="dxa"/>
          </w:tcPr>
          <w:p w14:paraId="57FA476C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头皮屑</w:t>
            </w:r>
          </w:p>
        </w:tc>
        <w:tc>
          <w:tcPr>
            <w:tcW w:w="1704" w:type="dxa"/>
          </w:tcPr>
          <w:p w14:paraId="3792E78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9CA0CF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75FA25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AE4ACB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798B53A" w14:textId="77777777">
        <w:tc>
          <w:tcPr>
            <w:tcW w:w="1704" w:type="dxa"/>
          </w:tcPr>
          <w:p w14:paraId="23CE3245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头发</w:t>
            </w:r>
          </w:p>
        </w:tc>
        <w:tc>
          <w:tcPr>
            <w:tcW w:w="1704" w:type="dxa"/>
          </w:tcPr>
          <w:p w14:paraId="386B564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8D90FF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A468FD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007D58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B463D9D" w14:textId="77777777">
        <w:tc>
          <w:tcPr>
            <w:tcW w:w="1704" w:type="dxa"/>
          </w:tcPr>
          <w:p w14:paraId="186D499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眼睛</w:t>
            </w:r>
          </w:p>
        </w:tc>
        <w:tc>
          <w:tcPr>
            <w:tcW w:w="1704" w:type="dxa"/>
          </w:tcPr>
          <w:p w14:paraId="33ACDF5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A00593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A6B08D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73FF27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E57EE31" w14:textId="77777777">
        <w:tc>
          <w:tcPr>
            <w:tcW w:w="1704" w:type="dxa"/>
          </w:tcPr>
          <w:p w14:paraId="10B67D3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嘴皮</w:t>
            </w:r>
          </w:p>
        </w:tc>
        <w:tc>
          <w:tcPr>
            <w:tcW w:w="1704" w:type="dxa"/>
          </w:tcPr>
          <w:p w14:paraId="43EE5DE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A95463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BB3FAB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2A5D13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6761889" w14:textId="77777777">
        <w:tc>
          <w:tcPr>
            <w:tcW w:w="1704" w:type="dxa"/>
          </w:tcPr>
          <w:p w14:paraId="7E59A504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手部龟裂   </w:t>
            </w:r>
          </w:p>
        </w:tc>
        <w:tc>
          <w:tcPr>
            <w:tcW w:w="1704" w:type="dxa"/>
          </w:tcPr>
          <w:p w14:paraId="501C8BC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22B3EE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01966E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98CB7D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E425C9A" w14:textId="77777777">
        <w:tc>
          <w:tcPr>
            <w:tcW w:w="1704" w:type="dxa"/>
          </w:tcPr>
          <w:p w14:paraId="0B982E4B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手部蜕皮   </w:t>
            </w:r>
          </w:p>
        </w:tc>
        <w:tc>
          <w:tcPr>
            <w:tcW w:w="1704" w:type="dxa"/>
          </w:tcPr>
          <w:p w14:paraId="6834A3A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676FE2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E02139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0B72CE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862705A" w14:textId="77777777">
        <w:tc>
          <w:tcPr>
            <w:tcW w:w="1704" w:type="dxa"/>
          </w:tcPr>
          <w:p w14:paraId="32E7731C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足部龟裂   </w:t>
            </w:r>
          </w:p>
        </w:tc>
        <w:tc>
          <w:tcPr>
            <w:tcW w:w="1704" w:type="dxa"/>
          </w:tcPr>
          <w:p w14:paraId="7437D9F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DB23FB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A43E92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A53B5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BF455EB" w14:textId="77777777">
        <w:tc>
          <w:tcPr>
            <w:tcW w:w="1704" w:type="dxa"/>
          </w:tcPr>
          <w:p w14:paraId="737D215B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足部蜕皮 </w:t>
            </w:r>
          </w:p>
        </w:tc>
        <w:tc>
          <w:tcPr>
            <w:tcW w:w="1704" w:type="dxa"/>
          </w:tcPr>
          <w:p w14:paraId="2275993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483C83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EA5D6A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27ABB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91CD32D" w14:textId="77777777">
        <w:tc>
          <w:tcPr>
            <w:tcW w:w="8522" w:type="dxa"/>
            <w:gridSpan w:val="5"/>
          </w:tcPr>
          <w:p w14:paraId="0790CD33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淋巴结</w:t>
            </w:r>
          </w:p>
        </w:tc>
      </w:tr>
      <w:tr w:rsidR="00F43A58" w14:paraId="1C5305E6" w14:textId="77777777">
        <w:tc>
          <w:tcPr>
            <w:tcW w:w="1704" w:type="dxa"/>
          </w:tcPr>
          <w:p w14:paraId="41DE4149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颈部淋巴结肿大   </w:t>
            </w:r>
          </w:p>
        </w:tc>
        <w:tc>
          <w:tcPr>
            <w:tcW w:w="1704" w:type="dxa"/>
          </w:tcPr>
          <w:p w14:paraId="067B627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67E2E8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1CABD3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9C9C33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2082A53" w14:textId="77777777">
        <w:tc>
          <w:tcPr>
            <w:tcW w:w="1704" w:type="dxa"/>
          </w:tcPr>
          <w:p w14:paraId="38161821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颈部淋巴结触痛   </w:t>
            </w:r>
          </w:p>
        </w:tc>
        <w:tc>
          <w:tcPr>
            <w:tcW w:w="1704" w:type="dxa"/>
          </w:tcPr>
          <w:p w14:paraId="42A8801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546742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AE2E3C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D49C49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F490A44" w14:textId="77777777">
        <w:tc>
          <w:tcPr>
            <w:tcW w:w="1704" w:type="dxa"/>
          </w:tcPr>
          <w:p w14:paraId="1E4C9EF3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 xml:space="preserve">其他部位肿/痛   </w:t>
            </w:r>
          </w:p>
        </w:tc>
        <w:tc>
          <w:tcPr>
            <w:tcW w:w="1704" w:type="dxa"/>
          </w:tcPr>
          <w:p w14:paraId="7C7AA03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761A3A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7CFAB0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4E0632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87D71ED" w14:textId="77777777">
        <w:tc>
          <w:tcPr>
            <w:tcW w:w="1704" w:type="dxa"/>
          </w:tcPr>
          <w:p w14:paraId="201B9B89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淋巴结异常   </w:t>
            </w:r>
          </w:p>
        </w:tc>
        <w:tc>
          <w:tcPr>
            <w:tcW w:w="1704" w:type="dxa"/>
          </w:tcPr>
          <w:p w14:paraId="5E2A9F8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436BFD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36A144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799206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E4135A1" w14:textId="77777777">
        <w:tc>
          <w:tcPr>
            <w:tcW w:w="8522" w:type="dxa"/>
            <w:gridSpan w:val="5"/>
          </w:tcPr>
          <w:p w14:paraId="0F886ED6" w14:textId="77777777" w:rsidR="00F43A58" w:rsidRDefault="00F43A58">
            <w:pPr>
              <w:jc w:val="center"/>
              <w:rPr>
                <w:rFonts w:asciiTheme="minorEastAsia" w:hAnsiTheme="minorEastAsia" w:cstheme="minorEastAsia"/>
                <w:b/>
                <w:bCs/>
                <w:sz w:val="22"/>
                <w:szCs w:val="24"/>
              </w:rPr>
            </w:pPr>
          </w:p>
          <w:p w14:paraId="0010C423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指甲</w:t>
            </w:r>
          </w:p>
        </w:tc>
      </w:tr>
      <w:tr w:rsidR="00F43A58" w14:paraId="33B85002" w14:textId="77777777">
        <w:tc>
          <w:tcPr>
            <w:tcW w:w="1704" w:type="dxa"/>
          </w:tcPr>
          <w:p w14:paraId="46B31CD5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咬甲症   </w:t>
            </w:r>
          </w:p>
        </w:tc>
        <w:tc>
          <w:tcPr>
            <w:tcW w:w="1704" w:type="dxa"/>
          </w:tcPr>
          <w:p w14:paraId="6065F97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31FF4C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BFEC9D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891280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3BBA17B" w14:textId="77777777">
        <w:tc>
          <w:tcPr>
            <w:tcW w:w="1704" w:type="dxa"/>
          </w:tcPr>
          <w:p w14:paraId="40E2258F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脆甲症   </w:t>
            </w:r>
          </w:p>
        </w:tc>
        <w:tc>
          <w:tcPr>
            <w:tcW w:w="1704" w:type="dxa"/>
          </w:tcPr>
          <w:p w14:paraId="3EC7A7B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C798C8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E11766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EF8395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BDA1B08" w14:textId="77777777">
        <w:trPr>
          <w:trHeight w:val="90"/>
        </w:trPr>
        <w:tc>
          <w:tcPr>
            <w:tcW w:w="1704" w:type="dxa"/>
          </w:tcPr>
          <w:p w14:paraId="102EC96C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指甲弯曲   </w:t>
            </w:r>
          </w:p>
        </w:tc>
        <w:tc>
          <w:tcPr>
            <w:tcW w:w="1704" w:type="dxa"/>
          </w:tcPr>
          <w:p w14:paraId="6DF1F0A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5A9136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25A11D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46B1A3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93CC917" w14:textId="77777777">
        <w:tc>
          <w:tcPr>
            <w:tcW w:w="1704" w:type="dxa"/>
          </w:tcPr>
          <w:p w14:paraId="194BD454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指甲磨损   </w:t>
            </w:r>
          </w:p>
        </w:tc>
        <w:tc>
          <w:tcPr>
            <w:tcW w:w="1704" w:type="dxa"/>
          </w:tcPr>
          <w:p w14:paraId="0D1D6CD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CE625A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43FBA4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D9451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E89E387" w14:textId="77777777">
        <w:tc>
          <w:tcPr>
            <w:tcW w:w="1704" w:type="dxa"/>
          </w:tcPr>
          <w:p w14:paraId="0BFB5EAF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灰指甲 手   </w:t>
            </w:r>
          </w:p>
        </w:tc>
        <w:tc>
          <w:tcPr>
            <w:tcW w:w="1704" w:type="dxa"/>
          </w:tcPr>
          <w:p w14:paraId="456C258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0E9AB7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F63461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E8424F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466F2B6" w14:textId="77777777">
        <w:tc>
          <w:tcPr>
            <w:tcW w:w="1704" w:type="dxa"/>
          </w:tcPr>
          <w:p w14:paraId="1AEA91CE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灰指甲 脚   </w:t>
            </w:r>
          </w:p>
        </w:tc>
        <w:tc>
          <w:tcPr>
            <w:tcW w:w="1704" w:type="dxa"/>
          </w:tcPr>
          <w:p w14:paraId="33E8448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09AE8A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1DD470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0FAE66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83A7248" w14:textId="77777777">
        <w:tc>
          <w:tcPr>
            <w:tcW w:w="1704" w:type="dxa"/>
          </w:tcPr>
          <w:p w14:paraId="0C7A1E6A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指甲凹陷   </w:t>
            </w:r>
          </w:p>
        </w:tc>
        <w:tc>
          <w:tcPr>
            <w:tcW w:w="1704" w:type="dxa"/>
          </w:tcPr>
          <w:p w14:paraId="43ED8A5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AE22B6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1A75CB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9DAE7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DDE1A86" w14:textId="77777777">
        <w:tc>
          <w:tcPr>
            <w:tcW w:w="1704" w:type="dxa"/>
          </w:tcPr>
          <w:p w14:paraId="353EFB5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表面崎岖   </w:t>
            </w:r>
          </w:p>
        </w:tc>
        <w:tc>
          <w:tcPr>
            <w:tcW w:w="1704" w:type="dxa"/>
          </w:tcPr>
          <w:p w14:paraId="4C3D018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B6FCE5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B4AB71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5EDA0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6B6FE83" w14:textId="77777777">
        <w:tc>
          <w:tcPr>
            <w:tcW w:w="1704" w:type="dxa"/>
          </w:tcPr>
          <w:p w14:paraId="5CAC6F6E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指甲脊明显   </w:t>
            </w:r>
          </w:p>
        </w:tc>
        <w:tc>
          <w:tcPr>
            <w:tcW w:w="1704" w:type="dxa"/>
          </w:tcPr>
          <w:p w14:paraId="5E3BA64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165D68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AE45E8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60C08B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43C4BB6" w14:textId="77777777">
        <w:tc>
          <w:tcPr>
            <w:tcW w:w="1704" w:type="dxa"/>
          </w:tcPr>
          <w:p w14:paraId="154EE3F9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软甲   </w:t>
            </w:r>
          </w:p>
        </w:tc>
        <w:tc>
          <w:tcPr>
            <w:tcW w:w="1704" w:type="dxa"/>
          </w:tcPr>
          <w:p w14:paraId="0E8C8F0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15751D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DEB603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9D7509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D9BC183" w14:textId="77777777">
        <w:tc>
          <w:tcPr>
            <w:tcW w:w="1704" w:type="dxa"/>
          </w:tcPr>
          <w:p w14:paraId="08315332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手指甲变薄   </w:t>
            </w:r>
          </w:p>
        </w:tc>
        <w:tc>
          <w:tcPr>
            <w:tcW w:w="1704" w:type="dxa"/>
          </w:tcPr>
          <w:p w14:paraId="675162F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84F0B6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B754E8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E5352C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9DEF9C0" w14:textId="77777777">
        <w:tc>
          <w:tcPr>
            <w:tcW w:w="1704" w:type="dxa"/>
          </w:tcPr>
          <w:p w14:paraId="2B5B8600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脚趾甲变薄   </w:t>
            </w:r>
          </w:p>
        </w:tc>
        <w:tc>
          <w:tcPr>
            <w:tcW w:w="1704" w:type="dxa"/>
          </w:tcPr>
          <w:p w14:paraId="7130657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8B0B02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D6213F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6A3ED9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2706701" w14:textId="77777777">
        <w:tc>
          <w:tcPr>
            <w:tcW w:w="1704" w:type="dxa"/>
          </w:tcPr>
          <w:p w14:paraId="6A1FF531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白点或线条  </w:t>
            </w:r>
          </w:p>
        </w:tc>
        <w:tc>
          <w:tcPr>
            <w:tcW w:w="1704" w:type="dxa"/>
          </w:tcPr>
          <w:p w14:paraId="670E4CB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AA1E23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F71559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9ED5F5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F0A191A" w14:textId="77777777">
        <w:tc>
          <w:tcPr>
            <w:tcW w:w="8522" w:type="dxa"/>
            <w:gridSpan w:val="5"/>
          </w:tcPr>
          <w:p w14:paraId="2D2C3A47" w14:textId="77777777" w:rsidR="00F43A58" w:rsidRDefault="00F43A58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</w:p>
          <w:p w14:paraId="14C47004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b/>
                <w:bCs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呼吸道</w:t>
            </w:r>
          </w:p>
        </w:tc>
      </w:tr>
      <w:tr w:rsidR="00F43A58" w14:paraId="576E5590" w14:textId="77777777">
        <w:tc>
          <w:tcPr>
            <w:tcW w:w="1704" w:type="dxa"/>
          </w:tcPr>
          <w:p w14:paraId="5171D781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☐臭   </w:t>
            </w:r>
          </w:p>
        </w:tc>
        <w:tc>
          <w:tcPr>
            <w:tcW w:w="1704" w:type="dxa"/>
          </w:tcPr>
          <w:p w14:paraId="176560A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738E87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D3BE1B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D502A2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467A56A" w14:textId="77777777">
        <w:tc>
          <w:tcPr>
            <w:tcW w:w="1704" w:type="dxa"/>
          </w:tcPr>
          <w:p w14:paraId="3ED55A04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鼻腔气味难闻</w:t>
            </w:r>
          </w:p>
        </w:tc>
        <w:tc>
          <w:tcPr>
            <w:tcW w:w="1704" w:type="dxa"/>
          </w:tcPr>
          <w:p w14:paraId="19EB2A1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DBA77A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58CACC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0CC9B1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2881510" w14:textId="77777777">
        <w:tc>
          <w:tcPr>
            <w:tcW w:w="1704" w:type="dxa"/>
          </w:tcPr>
          <w:p w14:paraId="7741B35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干咳   </w:t>
            </w:r>
          </w:p>
        </w:tc>
        <w:tc>
          <w:tcPr>
            <w:tcW w:w="1704" w:type="dxa"/>
          </w:tcPr>
          <w:p w14:paraId="2E89F6A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DC8742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E1CF64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821C4D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1F74864" w14:textId="77777777">
        <w:tc>
          <w:tcPr>
            <w:tcW w:w="1704" w:type="dxa"/>
          </w:tcPr>
          <w:p w14:paraId="099CD4D1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有痰性咳嗽   </w:t>
            </w:r>
          </w:p>
        </w:tc>
        <w:tc>
          <w:tcPr>
            <w:tcW w:w="1704" w:type="dxa"/>
          </w:tcPr>
          <w:p w14:paraId="609D0CC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3FFE04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A4B96D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0E5FBB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727905C" w14:textId="77777777">
        <w:tc>
          <w:tcPr>
            <w:tcW w:w="1704" w:type="dxa"/>
          </w:tcPr>
          <w:p w14:paraId="66A11026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嘶哑   </w:t>
            </w:r>
          </w:p>
        </w:tc>
        <w:tc>
          <w:tcPr>
            <w:tcW w:w="1704" w:type="dxa"/>
          </w:tcPr>
          <w:p w14:paraId="4BF56A4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0FA216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6DFFB1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9B1055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3584CB6" w14:textId="77777777">
        <w:tc>
          <w:tcPr>
            <w:tcW w:w="1704" w:type="dxa"/>
          </w:tcPr>
          <w:p w14:paraId="33D9EF84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喉咙痛   </w:t>
            </w:r>
          </w:p>
        </w:tc>
        <w:tc>
          <w:tcPr>
            <w:tcW w:w="1704" w:type="dxa"/>
          </w:tcPr>
          <w:p w14:paraId="4AC6697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8C954F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ECCA9C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99CCF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F24632C" w14:textId="77777777">
        <w:tc>
          <w:tcPr>
            <w:tcW w:w="1704" w:type="dxa"/>
          </w:tcPr>
          <w:p w14:paraId="0D83B212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花粉过敏  </w:t>
            </w:r>
          </w:p>
        </w:tc>
        <w:tc>
          <w:tcPr>
            <w:tcW w:w="1704" w:type="dxa"/>
          </w:tcPr>
          <w:p w14:paraId="105308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C8367A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82CF49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FB1480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AD3EEE1" w14:textId="77777777">
        <w:tc>
          <w:tcPr>
            <w:tcW w:w="1704" w:type="dxa"/>
          </w:tcPr>
          <w:p w14:paraId="71FD5EC8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鼻塞   </w:t>
            </w:r>
          </w:p>
        </w:tc>
        <w:tc>
          <w:tcPr>
            <w:tcW w:w="1704" w:type="dxa"/>
          </w:tcPr>
          <w:p w14:paraId="202A09A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7C1343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9FC248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9130C8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0B239B3" w14:textId="77777777">
        <w:tc>
          <w:tcPr>
            <w:tcW w:w="1704" w:type="dxa"/>
          </w:tcPr>
          <w:p w14:paraId="5F802027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流鼻血  </w:t>
            </w:r>
          </w:p>
        </w:tc>
        <w:tc>
          <w:tcPr>
            <w:tcW w:w="1704" w:type="dxa"/>
          </w:tcPr>
          <w:p w14:paraId="515E601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C99501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0A22DE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8C74BC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D1030D0" w14:textId="77777777">
        <w:tc>
          <w:tcPr>
            <w:tcW w:w="1704" w:type="dxa"/>
          </w:tcPr>
          <w:p w14:paraId="605C7B44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鼻涕倒流</w:t>
            </w:r>
          </w:p>
        </w:tc>
        <w:tc>
          <w:tcPr>
            <w:tcW w:w="1704" w:type="dxa"/>
          </w:tcPr>
          <w:p w14:paraId="56F1C77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47E831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478C9A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8DDB90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BBE00FD" w14:textId="77777777">
        <w:tc>
          <w:tcPr>
            <w:tcW w:w="1704" w:type="dxa"/>
          </w:tcPr>
          <w:p w14:paraId="612D6B49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鼻窦炎</w:t>
            </w:r>
          </w:p>
        </w:tc>
        <w:tc>
          <w:tcPr>
            <w:tcW w:w="1704" w:type="dxa"/>
          </w:tcPr>
          <w:p w14:paraId="2679B38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5E9EE8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A6FB33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A3C05F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001E0ED" w14:textId="77777777">
        <w:tc>
          <w:tcPr>
            <w:tcW w:w="1704" w:type="dxa"/>
          </w:tcPr>
          <w:p w14:paraId="4338DA74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打鼾</w:t>
            </w:r>
          </w:p>
        </w:tc>
        <w:tc>
          <w:tcPr>
            <w:tcW w:w="1704" w:type="dxa"/>
          </w:tcPr>
          <w:p w14:paraId="7721676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788133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A56CFB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F6BA76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5D9DAD7" w14:textId="77777777">
        <w:tc>
          <w:tcPr>
            <w:tcW w:w="1704" w:type="dxa"/>
          </w:tcPr>
          <w:p w14:paraId="531EBB03" w14:textId="77777777" w:rsidR="00F43A58" w:rsidRDefault="00416797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哮喘</w:t>
            </w:r>
          </w:p>
        </w:tc>
        <w:tc>
          <w:tcPr>
            <w:tcW w:w="1704" w:type="dxa"/>
          </w:tcPr>
          <w:p w14:paraId="5CF956E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487BC9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65A396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E58203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</w:tbl>
    <w:p w14:paraId="71AD4EA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0AF7A1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6EBB65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BBE4C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7DDCE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9143D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8E5787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43A58" w14:paraId="7E018096" w14:textId="77777777">
        <w:tc>
          <w:tcPr>
            <w:tcW w:w="8522" w:type="dxa"/>
            <w:gridSpan w:val="5"/>
          </w:tcPr>
          <w:p w14:paraId="164C08FD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心血管</w:t>
            </w:r>
          </w:p>
        </w:tc>
      </w:tr>
      <w:tr w:rsidR="00F43A58" w14:paraId="2EDA23C5" w14:textId="77777777">
        <w:tc>
          <w:tcPr>
            <w:tcW w:w="1704" w:type="dxa"/>
          </w:tcPr>
          <w:p w14:paraId="1AAF00E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心血管</w:t>
            </w:r>
          </w:p>
        </w:tc>
        <w:tc>
          <w:tcPr>
            <w:tcW w:w="1704" w:type="dxa"/>
          </w:tcPr>
          <w:p w14:paraId="46C2E5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3DF4E14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67405A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C0B0C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CEE729B" w14:textId="77777777">
        <w:tc>
          <w:tcPr>
            <w:tcW w:w="1704" w:type="dxa"/>
          </w:tcPr>
          <w:p w14:paraId="019AF644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心绞痛 / 胸痛</w:t>
            </w:r>
          </w:p>
        </w:tc>
        <w:tc>
          <w:tcPr>
            <w:tcW w:w="1704" w:type="dxa"/>
          </w:tcPr>
          <w:p w14:paraId="30E63CE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BBC797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88B902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D25C47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021B2F9" w14:textId="77777777">
        <w:tc>
          <w:tcPr>
            <w:tcW w:w="1704" w:type="dxa"/>
          </w:tcPr>
          <w:p w14:paraId="52AF5D7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呼吸困难</w:t>
            </w:r>
          </w:p>
        </w:tc>
        <w:tc>
          <w:tcPr>
            <w:tcW w:w="1704" w:type="dxa"/>
          </w:tcPr>
          <w:p w14:paraId="2CA201D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E2E4E6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181C9F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B2CC8D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268C242" w14:textId="77777777">
        <w:tc>
          <w:tcPr>
            <w:tcW w:w="1704" w:type="dxa"/>
          </w:tcPr>
          <w:p w14:paraId="07DBF69E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静脉炎</w:t>
            </w:r>
          </w:p>
        </w:tc>
        <w:tc>
          <w:tcPr>
            <w:tcW w:w="1704" w:type="dxa"/>
          </w:tcPr>
          <w:p w14:paraId="1C90BE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77D7CA7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7F3DF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87883E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36133C2" w14:textId="77777777">
        <w:tc>
          <w:tcPr>
            <w:tcW w:w="1704" w:type="dxa"/>
          </w:tcPr>
          <w:p w14:paraId="77F11E30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脚踝/关节肿胀</w:t>
            </w:r>
          </w:p>
        </w:tc>
        <w:tc>
          <w:tcPr>
            <w:tcW w:w="1704" w:type="dxa"/>
          </w:tcPr>
          <w:p w14:paraId="78200AD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04C365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6CE756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97B1F0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A2643E9" w14:textId="77777777">
        <w:tc>
          <w:tcPr>
            <w:tcW w:w="1704" w:type="dxa"/>
          </w:tcPr>
          <w:p w14:paraId="030B723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静脉曲张</w:t>
            </w:r>
          </w:p>
        </w:tc>
        <w:tc>
          <w:tcPr>
            <w:tcW w:w="1704" w:type="dxa"/>
          </w:tcPr>
          <w:p w14:paraId="69289E0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643B01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DC8282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2B8E49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FB96F13" w14:textId="77777777">
        <w:tc>
          <w:tcPr>
            <w:tcW w:w="1704" w:type="dxa"/>
          </w:tcPr>
          <w:p w14:paraId="7907E6F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心悸</w:t>
            </w:r>
          </w:p>
        </w:tc>
        <w:tc>
          <w:tcPr>
            <w:tcW w:w="1704" w:type="dxa"/>
          </w:tcPr>
          <w:p w14:paraId="3F34475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3A2D45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8B7E1D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160F59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E0DAA6C" w14:textId="77777777">
        <w:tc>
          <w:tcPr>
            <w:tcW w:w="1704" w:type="dxa"/>
          </w:tcPr>
          <w:p w14:paraId="37E71CF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心杂音</w:t>
            </w:r>
          </w:p>
        </w:tc>
        <w:tc>
          <w:tcPr>
            <w:tcW w:w="1704" w:type="dxa"/>
          </w:tcPr>
          <w:p w14:paraId="384F33A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17E6F0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A76510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8108D6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CB6B37C" w14:textId="77777777">
        <w:tc>
          <w:tcPr>
            <w:tcW w:w="1704" w:type="dxa"/>
          </w:tcPr>
          <w:p w14:paraId="0D4FAA55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心律不齐</w:t>
            </w:r>
          </w:p>
        </w:tc>
        <w:tc>
          <w:tcPr>
            <w:tcW w:w="1704" w:type="dxa"/>
          </w:tcPr>
          <w:p w14:paraId="4446421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662439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2C7225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C7E19F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3E76371" w14:textId="77777777">
        <w:tc>
          <w:tcPr>
            <w:tcW w:w="8522" w:type="dxa"/>
            <w:gridSpan w:val="5"/>
          </w:tcPr>
          <w:p w14:paraId="581049AD" w14:textId="77777777" w:rsidR="00F43A58" w:rsidRDefault="00416797">
            <w:pPr>
              <w:jc w:val="center"/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妇科问题</w:t>
            </w:r>
          </w:p>
        </w:tc>
      </w:tr>
      <w:tr w:rsidR="00F43A58" w14:paraId="760A5D65" w14:textId="77777777">
        <w:tc>
          <w:tcPr>
            <w:tcW w:w="1704" w:type="dxa"/>
          </w:tcPr>
          <w:p w14:paraId="5EDEA79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  <w:sz w:val="22"/>
              </w:rPr>
              <w:t>漏尿</w:t>
            </w:r>
            <w:r>
              <w:rPr>
                <w:rFonts w:asciiTheme="minorEastAsia" w:hAnsiTheme="minorEastAsia" w:cstheme="minorEastAsia" w:hint="eastAsia"/>
              </w:rPr>
              <w:t xml:space="preserve"> /小便失禁</w:t>
            </w:r>
          </w:p>
        </w:tc>
        <w:tc>
          <w:tcPr>
            <w:tcW w:w="1704" w:type="dxa"/>
          </w:tcPr>
          <w:p w14:paraId="1ED1096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462865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2C7995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E53204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4A927E1" w14:textId="77777777">
        <w:tc>
          <w:tcPr>
            <w:tcW w:w="1704" w:type="dxa"/>
          </w:tcPr>
          <w:p w14:paraId="06ADD379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尿路感染</w:t>
            </w:r>
          </w:p>
        </w:tc>
        <w:tc>
          <w:tcPr>
            <w:tcW w:w="1704" w:type="dxa"/>
          </w:tcPr>
          <w:p w14:paraId="55966C1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06BDDC3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CB506D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7D5159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8A7E607" w14:textId="77777777">
        <w:tc>
          <w:tcPr>
            <w:tcW w:w="1704" w:type="dxa"/>
          </w:tcPr>
          <w:p w14:paraId="386BB22A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膀胱炎</w:t>
            </w:r>
          </w:p>
        </w:tc>
        <w:tc>
          <w:tcPr>
            <w:tcW w:w="1704" w:type="dxa"/>
          </w:tcPr>
          <w:p w14:paraId="169EBD6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2D5624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F27FE4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C53DF3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4DCE9A5" w14:textId="77777777">
        <w:tc>
          <w:tcPr>
            <w:tcW w:w="1704" w:type="dxa"/>
          </w:tcPr>
          <w:p w14:paraId="4C305D3B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尿频</w:t>
            </w:r>
          </w:p>
        </w:tc>
        <w:tc>
          <w:tcPr>
            <w:tcW w:w="1704" w:type="dxa"/>
          </w:tcPr>
          <w:p w14:paraId="76756D3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1EC779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7B542D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FD2CBB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7D8B4C1" w14:textId="77777777">
        <w:tc>
          <w:tcPr>
            <w:tcW w:w="1704" w:type="dxa"/>
          </w:tcPr>
          <w:p w14:paraId="79FC161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排尿困难</w:t>
            </w:r>
          </w:p>
        </w:tc>
        <w:tc>
          <w:tcPr>
            <w:tcW w:w="1704" w:type="dxa"/>
          </w:tcPr>
          <w:p w14:paraId="56E83E3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6A7469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A4C697E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078080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AE01AFD" w14:textId="77777777">
        <w:tc>
          <w:tcPr>
            <w:tcW w:w="1704" w:type="dxa"/>
          </w:tcPr>
          <w:p w14:paraId="4F9B438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乳房胀痛</w:t>
            </w:r>
          </w:p>
        </w:tc>
        <w:tc>
          <w:tcPr>
            <w:tcW w:w="1704" w:type="dxa"/>
          </w:tcPr>
          <w:p w14:paraId="12797B3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978AE2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5BE828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8A19BB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83A4B07" w14:textId="77777777">
        <w:trPr>
          <w:trHeight w:val="268"/>
        </w:trPr>
        <w:tc>
          <w:tcPr>
            <w:tcW w:w="1704" w:type="dxa"/>
          </w:tcPr>
          <w:p w14:paraId="327855D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乳房结节/肿块</w:t>
            </w:r>
          </w:p>
        </w:tc>
        <w:tc>
          <w:tcPr>
            <w:tcW w:w="1704" w:type="dxa"/>
          </w:tcPr>
          <w:p w14:paraId="4D81212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DE169B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BA0C90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24CD2A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2C291FA" w14:textId="77777777">
        <w:tc>
          <w:tcPr>
            <w:tcW w:w="1704" w:type="dxa"/>
          </w:tcPr>
          <w:p w14:paraId="2F5D16C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性冷淡</w:t>
            </w:r>
          </w:p>
        </w:tc>
        <w:tc>
          <w:tcPr>
            <w:tcW w:w="1704" w:type="dxa"/>
          </w:tcPr>
          <w:p w14:paraId="213F6B7F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90B982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CD86EF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62634C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3CBFAFA6" w14:textId="77777777">
        <w:tc>
          <w:tcPr>
            <w:tcW w:w="1704" w:type="dxa"/>
          </w:tcPr>
          <w:p w14:paraId="3D66F0B2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阴道干燥</w:t>
            </w:r>
          </w:p>
        </w:tc>
        <w:tc>
          <w:tcPr>
            <w:tcW w:w="1704" w:type="dxa"/>
          </w:tcPr>
          <w:p w14:paraId="312CC47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D78EC7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31504D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866D9D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081D43E5" w14:textId="77777777">
        <w:tc>
          <w:tcPr>
            <w:tcW w:w="1704" w:type="dxa"/>
          </w:tcPr>
          <w:p w14:paraId="20C2430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异常性阴道出血</w:t>
            </w:r>
          </w:p>
        </w:tc>
        <w:tc>
          <w:tcPr>
            <w:tcW w:w="1704" w:type="dxa"/>
          </w:tcPr>
          <w:p w14:paraId="5792479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1D098B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A7E59F3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C4D9A1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6B5CA6BC" w14:textId="77777777">
        <w:tc>
          <w:tcPr>
            <w:tcW w:w="1704" w:type="dxa"/>
          </w:tcPr>
          <w:p w14:paraId="65C24C01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白带异常</w:t>
            </w:r>
          </w:p>
        </w:tc>
        <w:tc>
          <w:tcPr>
            <w:tcW w:w="1704" w:type="dxa"/>
          </w:tcPr>
          <w:p w14:paraId="69EABBD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6D3451F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B3A239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0731E42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B57F532" w14:textId="77777777">
        <w:tc>
          <w:tcPr>
            <w:tcW w:w="1704" w:type="dxa"/>
          </w:tcPr>
          <w:p w14:paraId="5C75758D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崩漏</w:t>
            </w:r>
          </w:p>
        </w:tc>
        <w:tc>
          <w:tcPr>
            <w:tcW w:w="1704" w:type="dxa"/>
          </w:tcPr>
          <w:p w14:paraId="212B9AC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0DDCE7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78465C9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E5B9B0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16226A3B" w14:textId="77777777">
        <w:tc>
          <w:tcPr>
            <w:tcW w:w="1704" w:type="dxa"/>
          </w:tcPr>
          <w:p w14:paraId="58667733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痛经</w:t>
            </w:r>
          </w:p>
        </w:tc>
        <w:tc>
          <w:tcPr>
            <w:tcW w:w="1704" w:type="dxa"/>
          </w:tcPr>
          <w:p w14:paraId="6DF7B8E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37DDD9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EAB025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21856939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640EEA6" w14:textId="77777777">
        <w:tc>
          <w:tcPr>
            <w:tcW w:w="1704" w:type="dxa"/>
          </w:tcPr>
          <w:p w14:paraId="4152079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阴部瘙痒</w:t>
            </w:r>
          </w:p>
        </w:tc>
        <w:tc>
          <w:tcPr>
            <w:tcW w:w="1704" w:type="dxa"/>
          </w:tcPr>
          <w:p w14:paraId="02FA018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4C18569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5CBE45C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A86F3BA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7F795542" w14:textId="77777777">
        <w:tc>
          <w:tcPr>
            <w:tcW w:w="1704" w:type="dxa"/>
          </w:tcPr>
          <w:p w14:paraId="34104C7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阴道异味</w:t>
            </w:r>
          </w:p>
        </w:tc>
        <w:tc>
          <w:tcPr>
            <w:tcW w:w="1704" w:type="dxa"/>
          </w:tcPr>
          <w:p w14:paraId="70525C4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22ABE57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378EEAD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0D4D198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22CC6B8E" w14:textId="77777777">
        <w:tc>
          <w:tcPr>
            <w:tcW w:w="1704" w:type="dxa"/>
          </w:tcPr>
          <w:p w14:paraId="6CC8C926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反复性宫颈糜烂</w:t>
            </w:r>
          </w:p>
        </w:tc>
        <w:tc>
          <w:tcPr>
            <w:tcW w:w="1704" w:type="dxa"/>
          </w:tcPr>
          <w:p w14:paraId="6DD9AC11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52AAEC5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23A335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DD0EAC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5E686C4F" w14:textId="77777777">
        <w:tc>
          <w:tcPr>
            <w:tcW w:w="1704" w:type="dxa"/>
          </w:tcPr>
          <w:p w14:paraId="1746F018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卵巢囊肿</w:t>
            </w:r>
          </w:p>
        </w:tc>
        <w:tc>
          <w:tcPr>
            <w:tcW w:w="1704" w:type="dxa"/>
          </w:tcPr>
          <w:p w14:paraId="17758377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2412F4B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69C01986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09A01C40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  <w:tr w:rsidR="00F43A58" w14:paraId="4521D4D5" w14:textId="77777777">
        <w:tc>
          <w:tcPr>
            <w:tcW w:w="1704" w:type="dxa"/>
          </w:tcPr>
          <w:p w14:paraId="67100137" w14:textId="77777777" w:rsidR="00F43A58" w:rsidRDefault="00416797">
            <w:pPr>
              <w:rPr>
                <w:rFonts w:asciiTheme="minorEastAsia" w:hAnsiTheme="minorEastAsia" w:cstheme="minorEastAsia"/>
                <w:sz w:val="22"/>
              </w:rPr>
            </w:pPr>
            <w:r>
              <w:rPr>
                <w:rFonts w:asciiTheme="minorEastAsia" w:hAnsiTheme="minorEastAsia" w:cstheme="minorEastAsia" w:hint="eastAsia"/>
              </w:rPr>
              <w:t>行房有疼痛感</w:t>
            </w:r>
          </w:p>
        </w:tc>
        <w:tc>
          <w:tcPr>
            <w:tcW w:w="1704" w:type="dxa"/>
          </w:tcPr>
          <w:p w14:paraId="6C0B981C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4" w:type="dxa"/>
          </w:tcPr>
          <w:p w14:paraId="13D7510D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464D2255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  <w:tc>
          <w:tcPr>
            <w:tcW w:w="1705" w:type="dxa"/>
          </w:tcPr>
          <w:p w14:paraId="182B0314" w14:textId="77777777" w:rsidR="00F43A58" w:rsidRDefault="00F43A58">
            <w:pPr>
              <w:rPr>
                <w:rFonts w:asciiTheme="minorEastAsia" w:hAnsiTheme="minorEastAsia" w:cstheme="minorEastAsia"/>
                <w:sz w:val="22"/>
              </w:rPr>
            </w:pPr>
          </w:p>
        </w:tc>
      </w:tr>
    </w:tbl>
    <w:p w14:paraId="3DEEBC8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AC470E0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其他</w:t>
      </w:r>
      <w:r>
        <w:rPr>
          <w:rFonts w:asciiTheme="minorEastAsia" w:hAnsiTheme="minorEastAsia" w:cstheme="minorEastAsia" w:hint="eastAsia"/>
          <w:sz w:val="22"/>
        </w:rPr>
        <w:t>：</w:t>
      </w:r>
    </w:p>
    <w:p w14:paraId="2D2AFA5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4D1F76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60DF00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FBF32A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07549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45CEF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222DCD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E7DD8A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CEE38C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A04B8D5" w14:textId="657A2236" w:rsidR="00F43A58" w:rsidRDefault="00416797">
      <w:pPr>
        <w:ind w:left="5500" w:hangingChars="2500" w:hanging="550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                                                                        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     填表人：</w:t>
      </w:r>
    </w:p>
    <w:sectPr w:rsidR="00F43A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9181" w14:textId="77777777" w:rsidR="00470083" w:rsidRDefault="00470083" w:rsidP="0072723F">
      <w:r>
        <w:separator/>
      </w:r>
    </w:p>
  </w:endnote>
  <w:endnote w:type="continuationSeparator" w:id="0">
    <w:p w14:paraId="0F386BB6" w14:textId="77777777" w:rsidR="00470083" w:rsidRDefault="00470083" w:rsidP="0072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E38A" w14:textId="77777777" w:rsidR="00470083" w:rsidRDefault="00470083" w:rsidP="0072723F">
      <w:r>
        <w:separator/>
      </w:r>
    </w:p>
  </w:footnote>
  <w:footnote w:type="continuationSeparator" w:id="0">
    <w:p w14:paraId="254B98F4" w14:textId="77777777" w:rsidR="00470083" w:rsidRDefault="00470083" w:rsidP="0072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3D62ECE"/>
    <w:multiLevelType w:val="singleLevel"/>
    <w:tmpl w:val="03D62ECE"/>
    <w:lvl w:ilvl="0">
      <w:start w:val="1"/>
      <w:numFmt w:val="decimal"/>
      <w:lvlText w:val="%1."/>
      <w:lvlJc w:val="left"/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A58"/>
    <w:rsid w:val="0003189A"/>
    <w:rsid w:val="00035ED4"/>
    <w:rsid w:val="000E6ED1"/>
    <w:rsid w:val="000F2179"/>
    <w:rsid w:val="00155999"/>
    <w:rsid w:val="00186A5B"/>
    <w:rsid w:val="001A06DD"/>
    <w:rsid w:val="001A2DF3"/>
    <w:rsid w:val="001B13F2"/>
    <w:rsid w:val="00230130"/>
    <w:rsid w:val="00262CF1"/>
    <w:rsid w:val="00293635"/>
    <w:rsid w:val="00303841"/>
    <w:rsid w:val="003820D1"/>
    <w:rsid w:val="003D2C57"/>
    <w:rsid w:val="00416797"/>
    <w:rsid w:val="00443C8B"/>
    <w:rsid w:val="00454287"/>
    <w:rsid w:val="00457B29"/>
    <w:rsid w:val="004623E6"/>
    <w:rsid w:val="00470083"/>
    <w:rsid w:val="004B4281"/>
    <w:rsid w:val="004D56E3"/>
    <w:rsid w:val="004F5A8D"/>
    <w:rsid w:val="00620930"/>
    <w:rsid w:val="0062383D"/>
    <w:rsid w:val="00630BFB"/>
    <w:rsid w:val="0063470C"/>
    <w:rsid w:val="006C0DB9"/>
    <w:rsid w:val="006C44F5"/>
    <w:rsid w:val="006D1005"/>
    <w:rsid w:val="006F562F"/>
    <w:rsid w:val="00720E59"/>
    <w:rsid w:val="0072723F"/>
    <w:rsid w:val="0075707D"/>
    <w:rsid w:val="0078332F"/>
    <w:rsid w:val="00814012"/>
    <w:rsid w:val="008431F5"/>
    <w:rsid w:val="00846B6F"/>
    <w:rsid w:val="00852933"/>
    <w:rsid w:val="00855B93"/>
    <w:rsid w:val="00887FEE"/>
    <w:rsid w:val="00893202"/>
    <w:rsid w:val="00931956"/>
    <w:rsid w:val="00976FD0"/>
    <w:rsid w:val="009A440F"/>
    <w:rsid w:val="009C22AC"/>
    <w:rsid w:val="009F777A"/>
    <w:rsid w:val="00A10FD5"/>
    <w:rsid w:val="00A267ED"/>
    <w:rsid w:val="00A375B6"/>
    <w:rsid w:val="00A442E5"/>
    <w:rsid w:val="00A631DA"/>
    <w:rsid w:val="00A84F7C"/>
    <w:rsid w:val="00AD63DD"/>
    <w:rsid w:val="00B03757"/>
    <w:rsid w:val="00B06102"/>
    <w:rsid w:val="00BD44A2"/>
    <w:rsid w:val="00C00619"/>
    <w:rsid w:val="00C82BC5"/>
    <w:rsid w:val="00C92FF0"/>
    <w:rsid w:val="00CC078D"/>
    <w:rsid w:val="00D178A8"/>
    <w:rsid w:val="00D44EBE"/>
    <w:rsid w:val="00D52A6F"/>
    <w:rsid w:val="00D658B6"/>
    <w:rsid w:val="00DD2ABC"/>
    <w:rsid w:val="00DE4A41"/>
    <w:rsid w:val="00DE7A2D"/>
    <w:rsid w:val="00E632AC"/>
    <w:rsid w:val="00E9375B"/>
    <w:rsid w:val="00EE1959"/>
    <w:rsid w:val="00F43A58"/>
    <w:rsid w:val="00F9096D"/>
    <w:rsid w:val="00F928E0"/>
    <w:rsid w:val="00FA05F6"/>
    <w:rsid w:val="00FE6359"/>
    <w:rsid w:val="00FF7444"/>
    <w:rsid w:val="09C12341"/>
    <w:rsid w:val="0B92099A"/>
    <w:rsid w:val="169F2DF2"/>
    <w:rsid w:val="18BC36C5"/>
    <w:rsid w:val="2ACF5BEE"/>
    <w:rsid w:val="30870168"/>
    <w:rsid w:val="31AA5FE3"/>
    <w:rsid w:val="31B43845"/>
    <w:rsid w:val="35032A99"/>
    <w:rsid w:val="35EF430B"/>
    <w:rsid w:val="45B622AC"/>
    <w:rsid w:val="4886742F"/>
    <w:rsid w:val="4B1F5FBB"/>
    <w:rsid w:val="50B3786F"/>
    <w:rsid w:val="68B93199"/>
    <w:rsid w:val="6DE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23174"/>
  <w15:docId w15:val="{D7E340AD-A0C2-4323-9D07-1AAF0AD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link w:val="40"/>
    <w:uiPriority w:val="9"/>
    <w:qFormat/>
    <w:rsid w:val="001B13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27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723F"/>
    <w:rPr>
      <w:sz w:val="18"/>
      <w:szCs w:val="18"/>
    </w:rPr>
  </w:style>
  <w:style w:type="paragraph" w:styleId="a6">
    <w:name w:val="footer"/>
    <w:basedOn w:val="a"/>
    <w:link w:val="a7"/>
    <w:rsid w:val="00727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723F"/>
    <w:rPr>
      <w:sz w:val="18"/>
      <w:szCs w:val="18"/>
    </w:rPr>
  </w:style>
  <w:style w:type="paragraph" w:styleId="a8">
    <w:name w:val="List Paragraph"/>
    <w:basedOn w:val="a"/>
    <w:uiPriority w:val="99"/>
    <w:rsid w:val="0075707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13F2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Frigid</cp:lastModifiedBy>
  <cp:revision>61</cp:revision>
  <dcterms:created xsi:type="dcterms:W3CDTF">2021-04-19T07:00:00Z</dcterms:created>
  <dcterms:modified xsi:type="dcterms:W3CDTF">2021-05-31T09:09:00Z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