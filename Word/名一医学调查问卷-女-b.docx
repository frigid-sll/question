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7972" w14:textId="77777777" w:rsidR="00F43A58" w:rsidRDefault="00416797">
      <w:pPr>
        <w:ind w:firstLine="2570"/>
        <w:rPr>
          <w:rFonts w:asciiTheme="minorEastAsia" w:hAnsiTheme="minorEastAsia" w:cstheme="minorEastAsia"/>
          <w:b/>
          <w:sz w:val="32"/>
        </w:rPr>
      </w:pPr>
      <w:r>
        <w:rPr>
          <w:rFonts w:asciiTheme="minorEastAsia" w:hAnsiTheme="minorEastAsia" w:cstheme="minorEastAsia" w:hint="eastAsia"/>
          <w:b/>
          <w:sz w:val="32"/>
        </w:rPr>
        <w:t>名</w:t>
      </w:r>
      <w:proofErr w:type="gramStart"/>
      <w:r>
        <w:rPr>
          <w:rFonts w:asciiTheme="minorEastAsia" w:hAnsiTheme="minorEastAsia" w:cstheme="minorEastAsia" w:hint="eastAsia"/>
          <w:b/>
          <w:sz w:val="32"/>
        </w:rPr>
        <w:t>一</w:t>
      </w:r>
      <w:proofErr w:type="gramEnd"/>
      <w:r>
        <w:rPr>
          <w:rFonts w:asciiTheme="minorEastAsia" w:hAnsiTheme="minorEastAsia" w:cstheme="minorEastAsia" w:hint="eastAsia"/>
          <w:b/>
          <w:sz w:val="32"/>
        </w:rPr>
        <w:t>医学调查问卷</w:t>
      </w:r>
    </w:p>
    <w:p w14:paraId="1149F03F" w14:textId="77777777" w:rsidR="00F43A58" w:rsidRDefault="00416797">
      <w:pPr>
        <w:ind w:firstLine="3213"/>
        <w:rPr>
          <w:rFonts w:asciiTheme="minorEastAsia" w:hAnsiTheme="minorEastAsia" w:cstheme="minorEastAsia"/>
          <w:b/>
          <w:sz w:val="32"/>
        </w:rPr>
      </w:pPr>
      <w:r>
        <w:rPr>
          <w:rFonts w:asciiTheme="minorEastAsia" w:hAnsiTheme="minorEastAsia" w:cstheme="minorEastAsia" w:hint="eastAsia"/>
          <w:b/>
          <w:sz w:val="32"/>
        </w:rPr>
        <w:t>（女性）</w:t>
      </w:r>
    </w:p>
    <w:p w14:paraId="5C924E97" w14:textId="77777777" w:rsidR="00F43A58" w:rsidRDefault="00F43A58">
      <w:pPr>
        <w:ind w:firstLine="5461"/>
        <w:rPr>
          <w:rFonts w:asciiTheme="minorEastAsia" w:hAnsiTheme="minorEastAsia" w:cstheme="minorEastAsia"/>
          <w:b/>
          <w:sz w:val="32"/>
        </w:rPr>
      </w:pPr>
    </w:p>
    <w:p w14:paraId="343C3B4F" w14:textId="71EC0B30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07761AEB" w14:textId="58F351C2" w:rsidR="00FE6359" w:rsidRDefault="00FE6359">
      <w:pPr>
        <w:ind w:firstLine="3584"/>
        <w:rPr>
          <w:rFonts w:asciiTheme="minorEastAsia" w:hAnsiTheme="minorEastAsia" w:cstheme="minorEastAsia"/>
          <w:b/>
        </w:rPr>
      </w:pPr>
    </w:p>
    <w:p w14:paraId="099455A6" w14:textId="1AA67070" w:rsidR="00FE6359" w:rsidRDefault="00FE6359">
      <w:pPr>
        <w:ind w:firstLine="3584"/>
        <w:rPr>
          <w:rFonts w:asciiTheme="minorEastAsia" w:hAnsiTheme="minorEastAsia" w:cstheme="minorEastAsia"/>
          <w:b/>
        </w:rPr>
      </w:pPr>
    </w:p>
    <w:p w14:paraId="7E3435D3" w14:textId="3401E83F" w:rsidR="00FE6359" w:rsidRDefault="00FE6359">
      <w:pPr>
        <w:ind w:firstLine="3584"/>
        <w:rPr>
          <w:rFonts w:asciiTheme="minorEastAsia" w:hAnsiTheme="minorEastAsia" w:cstheme="minorEastAsia"/>
          <w:b/>
        </w:rPr>
      </w:pPr>
    </w:p>
    <w:p w14:paraId="483797D2" w14:textId="17C83273" w:rsidR="00FE6359" w:rsidRDefault="00FE6359">
      <w:pPr>
        <w:ind w:firstLine="3584"/>
        <w:rPr>
          <w:rFonts w:asciiTheme="minorEastAsia" w:hAnsiTheme="minorEastAsia" w:cstheme="minorEastAsia"/>
          <w:b/>
        </w:rPr>
      </w:pPr>
    </w:p>
    <w:p w14:paraId="7644337A" w14:textId="3177B706" w:rsidR="00FE6359" w:rsidRDefault="00FE6359">
      <w:pPr>
        <w:ind w:firstLine="3584"/>
        <w:rPr>
          <w:rFonts w:asciiTheme="minorEastAsia" w:hAnsiTheme="minorEastAsia" w:cstheme="minorEastAsia"/>
          <w:b/>
        </w:rPr>
      </w:pPr>
    </w:p>
    <w:p w14:paraId="58B523A4" w14:textId="77777777" w:rsidR="00FE6359" w:rsidRDefault="00FE6359">
      <w:pPr>
        <w:ind w:firstLine="3584"/>
        <w:rPr>
          <w:rFonts w:asciiTheme="minorEastAsia" w:hAnsiTheme="minorEastAsia" w:cstheme="minorEastAsia"/>
          <w:b/>
        </w:rPr>
      </w:pPr>
    </w:p>
    <w:p w14:paraId="05BC0970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19C2C8F5" w14:textId="7D5ADD04" w:rsidR="00F43A58" w:rsidRDefault="00416797">
      <w:pPr>
        <w:ind w:firstLine="3373"/>
        <w:jc w:val="left"/>
        <w:rPr>
          <w:rFonts w:asciiTheme="minorEastAsia" w:hAnsiTheme="minorEastAsia" w:cstheme="minorEastAsia"/>
          <w:bCs/>
        </w:rPr>
      </w:pPr>
      <w:r w:rsidRPr="00F928E0">
        <w:rPr>
          <w:rFonts w:asciiTheme="minorEastAsia" w:hAnsiTheme="minorEastAsia" w:cstheme="minorEastAsia" w:hint="eastAsia"/>
          <w:bCs/>
        </w:rPr>
        <w:t>姓名:</w:t>
      </w:r>
      <w:r w:rsidR="001A06DD">
        <w:rPr>
          <w:rFonts w:asciiTheme="minorEastAsia" w:hAnsiTheme="minorEastAsia" w:cstheme="minorEastAsia"/>
          <w:b/>
        </w:rPr>
        <w:t xml:space="preserve">平</w:t>
      </w:r>
      <w:r>
        <w:rPr>
          <w:rFonts w:asciiTheme="minorEastAsia" w:hAnsiTheme="minorEastAsia" w:cstheme="minorEastAsia" w:hint="eastAsia"/>
          <w:b/>
        </w:rPr>
        <w:t xml:space="preserve">               </w:t>
      </w:r>
    </w:p>
    <w:p w14:paraId="60A42C7A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154B3D7B" w14:textId="77777777" w:rsidR="00F43A58" w:rsidRPr="001A06DD" w:rsidRDefault="00F43A58">
      <w:pPr>
        <w:ind w:firstLine="3584"/>
        <w:jc w:val="left"/>
        <w:rPr>
          <w:rFonts w:asciiTheme="minorEastAsia" w:hAnsiTheme="minorEastAsia" w:cstheme="minorEastAsia"/>
          <w:b/>
        </w:rPr>
      </w:pPr>
    </w:p>
    <w:p w14:paraId="02826683" w14:textId="42B3F7AC" w:rsidR="00F43A58" w:rsidRDefault="00416797">
      <w:pPr>
        <w:ind w:firstLine="3360"/>
        <w:jc w:val="left"/>
        <w:rPr>
          <w:rFonts w:asciiTheme="minorEastAsia" w:hAnsiTheme="minorEastAsia" w:cstheme="minorEastAsia"/>
          <w:b/>
        </w:rPr>
      </w:pPr>
      <w:r w:rsidRPr="00F928E0">
        <w:rPr>
          <w:rFonts w:asciiTheme="minorEastAsia" w:hAnsiTheme="minorEastAsia" w:cstheme="minorEastAsia" w:hint="eastAsia"/>
          <w:bCs/>
        </w:rPr>
        <w:t>联系电话:</w:t>
      </w:r>
      <w:r w:rsidR="001A06DD">
        <w:rPr>
          <w:rFonts w:asciiTheme="minorEastAsia" w:hAnsiTheme="minorEastAsia" w:cstheme="minorEastAsia"/>
          <w:b/>
        </w:rPr>
        <w:t xml:space="preserve">15173389219</w:t>
      </w:r>
      <w:r>
        <w:rPr>
          <w:rFonts w:asciiTheme="minorEastAsia" w:hAnsiTheme="minorEastAsia" w:cstheme="minorEastAsia" w:hint="eastAsia"/>
          <w:b/>
        </w:rPr>
        <w:t xml:space="preserve">                                          </w:t>
      </w:r>
    </w:p>
    <w:p w14:paraId="5FA3665C" w14:textId="77777777" w:rsidR="00F43A58" w:rsidRDefault="00F43A58">
      <w:pPr>
        <w:ind w:firstLine="3584"/>
        <w:jc w:val="left"/>
        <w:rPr>
          <w:rFonts w:asciiTheme="minorEastAsia" w:hAnsiTheme="minorEastAsia" w:cstheme="minorEastAsia"/>
          <w:b/>
        </w:rPr>
      </w:pPr>
    </w:p>
    <w:p w14:paraId="1A9ACF2A" w14:textId="77777777" w:rsidR="00F43A58" w:rsidRDefault="00F43A58">
      <w:pPr>
        <w:ind w:firstLine="3570"/>
        <w:jc w:val="left"/>
        <w:rPr>
          <w:rFonts w:asciiTheme="minorEastAsia" w:hAnsiTheme="minorEastAsia" w:cstheme="minorEastAsia"/>
          <w:b/>
        </w:rPr>
      </w:pPr>
    </w:p>
    <w:p w14:paraId="400A2C6A" w14:textId="4FB6493A" w:rsidR="00F43A58" w:rsidRDefault="00416797">
      <w:pPr>
        <w:ind w:firstLine="3373"/>
        <w:jc w:val="left"/>
        <w:rPr>
          <w:rFonts w:asciiTheme="minorEastAsia" w:hAnsiTheme="minorEastAsia" w:cstheme="minorEastAsia"/>
          <w:b/>
        </w:rPr>
      </w:pPr>
      <w:r w:rsidRPr="00F928E0">
        <w:rPr>
          <w:rFonts w:asciiTheme="minorEastAsia" w:hAnsiTheme="minorEastAsia" w:cstheme="minorEastAsia" w:hint="eastAsia"/>
          <w:bCs/>
        </w:rPr>
        <w:t>首诊专家:</w:t>
      </w:r>
      <w:r>
        <w:rPr>
          <w:rFonts w:asciiTheme="minorEastAsia" w:hAnsiTheme="minorEastAsia" w:cstheme="minorEastAsia" w:hint="eastAsia"/>
          <w:b/>
        </w:rPr>
        <w:t xml:space="preserve"> </w:t>
      </w:r>
      <w:r w:rsidR="00FE6359">
        <w:rPr>
          <w:rFonts w:asciiTheme="minorEastAsia" w:hAnsiTheme="minorEastAsia" w:cstheme="minorEastAsia"/>
          <w:b/>
        </w:rPr>
        <w:t xml:space="preserve"/>
      </w:r>
      <w:r>
        <w:rPr>
          <w:rFonts w:asciiTheme="minorEastAsia" w:hAnsiTheme="minorEastAsia" w:cstheme="minorEastAsia" w:hint="eastAsia"/>
          <w:b/>
        </w:rPr>
        <w:t xml:space="preserve">             </w:t>
      </w:r>
    </w:p>
    <w:p w14:paraId="6156B426" w14:textId="77777777" w:rsidR="00F43A58" w:rsidRDefault="00F43A58">
      <w:pPr>
        <w:ind w:firstLine="3584"/>
        <w:jc w:val="left"/>
        <w:rPr>
          <w:rFonts w:asciiTheme="minorEastAsia" w:hAnsiTheme="minorEastAsia" w:cstheme="minorEastAsia"/>
          <w:b/>
        </w:rPr>
      </w:pPr>
    </w:p>
    <w:p w14:paraId="564A073F" w14:textId="77777777" w:rsidR="00F43A58" w:rsidRDefault="00F43A58">
      <w:pPr>
        <w:ind w:firstLine="3584"/>
        <w:jc w:val="left"/>
        <w:rPr>
          <w:rFonts w:asciiTheme="minorEastAsia" w:hAnsiTheme="minorEastAsia" w:cstheme="minorEastAsia"/>
          <w:b/>
        </w:rPr>
      </w:pPr>
    </w:p>
    <w:p w14:paraId="7104D5DF" w14:textId="42E3CFA6" w:rsidR="00F43A58" w:rsidRDefault="00416797">
      <w:pPr>
        <w:ind w:firstLine="3373"/>
        <w:jc w:val="left"/>
        <w:rPr>
          <w:rFonts w:asciiTheme="minorEastAsia" w:hAnsiTheme="minorEastAsia" w:cstheme="minorEastAsia"/>
          <w:b/>
        </w:rPr>
      </w:pPr>
      <w:r w:rsidRPr="00F928E0">
        <w:rPr>
          <w:rFonts w:asciiTheme="minorEastAsia" w:hAnsiTheme="minorEastAsia" w:cstheme="minorEastAsia" w:hint="eastAsia"/>
          <w:bCs/>
        </w:rPr>
        <w:t>专家助理：</w:t>
      </w:r>
      <w:r>
        <w:rPr>
          <w:rFonts w:asciiTheme="minorEastAsia" w:hAnsiTheme="minorEastAsia" w:cstheme="minorEastAsia" w:hint="eastAsia"/>
          <w:b/>
        </w:rPr>
        <w:t xml:space="preserve">  </w:t>
      </w:r>
      <w:r w:rsidR="00FE6359">
        <w:rPr>
          <w:rFonts w:asciiTheme="minorEastAsia" w:hAnsiTheme="minorEastAsia" w:cstheme="minorEastAsia"/>
          <w:b/>
        </w:rPr>
        <w:t xml:space="preserve"/>
      </w:r>
      <w:r>
        <w:rPr>
          <w:rFonts w:asciiTheme="minorEastAsia" w:hAnsiTheme="minorEastAsia" w:cstheme="minorEastAsia" w:hint="eastAsia"/>
          <w:b/>
        </w:rPr>
        <w:t xml:space="preserve">           </w:t>
      </w:r>
    </w:p>
    <w:p w14:paraId="618DD1FB" w14:textId="77777777" w:rsidR="00F43A58" w:rsidRDefault="00F43A58">
      <w:pPr>
        <w:ind w:firstLine="3584"/>
        <w:jc w:val="left"/>
        <w:rPr>
          <w:rFonts w:asciiTheme="minorEastAsia" w:hAnsiTheme="minorEastAsia" w:cstheme="minorEastAsia"/>
          <w:b/>
        </w:rPr>
      </w:pPr>
    </w:p>
    <w:p w14:paraId="18BD81B2" w14:textId="77777777" w:rsidR="00F43A58" w:rsidRDefault="00F43A58">
      <w:pPr>
        <w:jc w:val="left"/>
        <w:rPr>
          <w:rFonts w:asciiTheme="minorEastAsia" w:hAnsiTheme="minorEastAsia" w:cstheme="minorEastAsia"/>
          <w:b/>
        </w:rPr>
      </w:pPr>
    </w:p>
    <w:p w14:paraId="392558A4" w14:textId="02B42351" w:rsidR="00F43A58" w:rsidRDefault="00416797">
      <w:pPr>
        <w:ind w:firstLine="3373"/>
        <w:jc w:val="left"/>
        <w:rPr>
          <w:rFonts w:asciiTheme="minorEastAsia" w:hAnsiTheme="minorEastAsia" w:cstheme="minorEastAsia"/>
          <w:b/>
        </w:rPr>
      </w:pPr>
      <w:r w:rsidRPr="00F928E0">
        <w:rPr>
          <w:rFonts w:asciiTheme="minorEastAsia" w:hAnsiTheme="minorEastAsia" w:cstheme="minorEastAsia" w:hint="eastAsia"/>
          <w:bCs/>
        </w:rPr>
        <w:t>填表日期：</w:t>
      </w:r>
      <w:r w:rsidR="00FE6359">
        <w:rPr>
          <w:rFonts w:asciiTheme="minorEastAsia" w:hAnsiTheme="minorEastAsia" w:cstheme="minorEastAsia" w:hint="eastAsia"/>
          <w:b/>
        </w:rPr>
        <w:t xml:space="preserve">20210617</w:t>
      </w:r>
    </w:p>
    <w:p w14:paraId="68C65049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1B02F004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5ABE87B8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5A697582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1ACDEA00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6896B972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79553422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54BE07DE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1940B1E2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61F4E399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0ACC3CC7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584449C0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4ECE3213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5763EF3F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2FDE36C1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7AE74F0B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16D05D66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02A7942C" w14:textId="77777777" w:rsidR="00FE6359" w:rsidRDefault="00FE6359">
      <w:pPr>
        <w:rPr>
          <w:rFonts w:asciiTheme="minorEastAsia" w:hAnsiTheme="minorEastAsia" w:cstheme="minorEastAsia"/>
          <w:b/>
          <w:sz w:val="22"/>
        </w:rPr>
      </w:pPr>
    </w:p>
    <w:p w14:paraId="12AC1334" w14:textId="5E47C6EE" w:rsidR="00F43A58" w:rsidRDefault="00416797">
      <w:pPr>
        <w:rPr>
          <w:rFonts w:asciiTheme="minorEastAsia" w:hAnsiTheme="minorEastAsia" w:cstheme="minorEastAsia"/>
          <w:b/>
          <w:sz w:val="22"/>
        </w:rPr>
      </w:pPr>
      <w:r>
        <w:rPr>
          <w:rFonts w:asciiTheme="minorEastAsia" w:hAnsiTheme="minorEastAsia" w:cstheme="minorEastAsia" w:hint="eastAsia"/>
          <w:b/>
          <w:sz w:val="22"/>
        </w:rPr>
        <w:t>基 本 资 料</w:t>
      </w:r>
    </w:p>
    <w:p w14:paraId="6E697759" w14:textId="77777777" w:rsidR="00F43A58" w:rsidRDefault="00F43A58">
      <w:pPr>
        <w:rPr>
          <w:rFonts w:asciiTheme="minorEastAsia" w:hAnsiTheme="minorEastAsia" w:cstheme="minorEastAsia"/>
          <w:b/>
        </w:rPr>
      </w:pPr>
    </w:p>
    <w:p w14:paraId="5BDB38A1" w14:textId="77777777" w:rsidR="00FE6359" w:rsidRDefault="00416797">
      <w:pPr>
        <w:jc w:val="left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</w:rPr>
        <w:t>姓 名:</w:t>
      </w:r>
      <w:r w:rsidR="001A06DD">
        <w:rPr>
          <w:rFonts w:asciiTheme="minorEastAsia" w:hAnsiTheme="minorEastAsia" w:cstheme="minorEastAsia"/>
          <w:b/>
        </w:rPr>
        <w:t xml:space="preserve">平</w:t>
      </w:r>
    </w:p>
    <w:p w14:paraId="049C86EB" w14:textId="77777777" w:rsidR="00FE6359" w:rsidRDefault="0041679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年龄:</w:t>
      </w:r>
      <w:r w:rsidR="001A06DD">
        <w:rPr>
          <w:rFonts w:asciiTheme="minorEastAsia" w:hAnsiTheme="minorEastAsia" w:cstheme="minorEastAsia"/>
          <w:b/>
        </w:rPr>
        <w:t xml:space="preserve">25</w:t>
      </w:r>
      <w:r>
        <w:rPr>
          <w:rFonts w:asciiTheme="minorEastAsia" w:hAnsiTheme="minorEastAsia" w:cstheme="minorEastAsia" w:hint="eastAsia"/>
        </w:rPr>
        <w:t xml:space="preserve">岁          </w:t>
      </w:r>
    </w:p>
    <w:p w14:paraId="5F1479C8" w14:textId="6FF1A4BF" w:rsidR="00F43A58" w:rsidRPr="00F928E0" w:rsidRDefault="00416797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>出生日期:</w:t>
      </w:r>
      <w:r w:rsidR="00FE6359" w:rsidRPr="00F928E0">
        <w:rPr>
          <w:rFonts w:asciiTheme="minorEastAsia" w:hAnsiTheme="minorEastAsia" w:cstheme="minorEastAsia" w:hint="eastAsia"/>
          <w:b/>
          <w:bCs/>
        </w:rPr>
        <w:t xml:space="preserve">961019</w:t>
      </w:r>
    </w:p>
    <w:p w14:paraId="4C54C7F0" w14:textId="77777777" w:rsidR="00FE6359" w:rsidRDefault="0041679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单 位: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>百岁人生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</w:p>
    <w:p w14:paraId="3BDD4C9A" w14:textId="77777777" w:rsidR="00FE6359" w:rsidRDefault="0041679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职业: 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>综合岗</w:t>
      </w:r>
      <w:r>
        <w:rPr>
          <w:rFonts w:asciiTheme="minorEastAsia" w:hAnsiTheme="minorEastAsia" w:cstheme="minorEastAsia" w:hint="eastAsia"/>
        </w:rPr>
        <w:t xml:space="preserve">       </w:t>
      </w:r>
    </w:p>
    <w:p w14:paraId="2F90CF97" w14:textId="4C7519DA" w:rsidR="00F43A58" w:rsidRDefault="0041679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身份证号码:   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/>
      </w:r>
      <w:r w:rsidRPr="00F928E0">
        <w:rPr>
          <w:rFonts w:asciiTheme="minorEastAsia" w:hAnsiTheme="minorEastAsia" w:cstheme="minorEastAsia" w:hint="eastAsia"/>
          <w:b/>
          <w:bCs/>
        </w:rPr>
        <w:t xml:space="preserve">   </w:t>
      </w:r>
      <w:r>
        <w:rPr>
          <w:rFonts w:asciiTheme="minorEastAsia" w:hAnsiTheme="minorEastAsia" w:cstheme="minorEastAsia" w:hint="eastAsia"/>
        </w:rPr>
        <w:t xml:space="preserve">                   </w:t>
      </w:r>
    </w:p>
    <w:p w14:paraId="583EE50E" w14:textId="77777777" w:rsidR="00FE6359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身高: 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>160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  <w:r>
        <w:rPr>
          <w:rFonts w:asciiTheme="minorEastAsia" w:hAnsiTheme="minorEastAsia" w:cstheme="minorEastAsia" w:hint="eastAsia"/>
        </w:rPr>
        <w:t xml:space="preserve">     </w:t>
      </w:r>
    </w:p>
    <w:p w14:paraId="617896D7" w14:textId="6AED71FE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体重: </w:t>
      </w:r>
      <w:r w:rsidR="00FE6359" w:rsidRPr="00F928E0">
        <w:rPr>
          <w:rFonts w:asciiTheme="minorEastAsia" w:hAnsiTheme="minorEastAsia" w:cstheme="minorEastAsia" w:hint="eastAsia"/>
          <w:b/>
          <w:bCs/>
        </w:rPr>
        <w:t xml:space="preserve">60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 </w:t>
      </w:r>
      <w:r>
        <w:rPr>
          <w:rFonts w:asciiTheme="minorEastAsia" w:hAnsiTheme="minorEastAsia" w:cstheme="minorEastAsia" w:hint="eastAsia"/>
        </w:rPr>
        <w:t xml:space="preserve">      </w:t>
      </w:r>
    </w:p>
    <w:p w14:paraId="6A3F9EC7" w14:textId="3233F26A" w:rsidR="00F43A58" w:rsidRPr="00F928E0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>血型: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>O型</w:t>
      </w:r>
    </w:p>
    <w:p w14:paraId="49DA5A08" w14:textId="0C5DAF53" w:rsidR="00FE6359" w:rsidRPr="00F928E0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腰围: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>80</w:t>
      </w:r>
    </w:p>
    <w:p w14:paraId="0B4451BD" w14:textId="75B65575" w:rsidR="00FE6359" w:rsidRPr="00F928E0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>臀围:</w:t>
      </w:r>
      <w:r w:rsidR="00FE6359" w:rsidRPr="00F928E0">
        <w:rPr>
          <w:rFonts w:asciiTheme="minorEastAsia" w:hAnsiTheme="minorEastAsia" w:cstheme="minorEastAsia" w:hint="eastAsia"/>
          <w:b/>
          <w:bCs/>
        </w:rPr>
        <w:t xml:space="preserve">85</w:t>
      </w:r>
    </w:p>
    <w:p w14:paraId="25BB2EFB" w14:textId="0DC5A46A" w:rsidR="00F43A58" w:rsidRPr="00F928E0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腰臀围比(WHR):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>80:85</w:t>
      </w:r>
    </w:p>
    <w:p w14:paraId="1906223C" w14:textId="6D7934A3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婚姻状况: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>未婚</w:t>
      </w:r>
    </w:p>
    <w:p w14:paraId="1B5C237A" w14:textId="48BBB1FE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通讯地址:  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>无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  </w:t>
      </w:r>
      <w:r>
        <w:rPr>
          <w:rFonts w:asciiTheme="minorEastAsia" w:hAnsiTheme="minorEastAsia" w:cstheme="minorEastAsia" w:hint="eastAsia"/>
        </w:rPr>
        <w:t xml:space="preserve">                   </w:t>
      </w:r>
    </w:p>
    <w:p w14:paraId="3415B1D9" w14:textId="77777777" w:rsidR="00FE6359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电话:(移动电话):   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>15173389219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 </w:t>
      </w:r>
      <w:r>
        <w:rPr>
          <w:rFonts w:asciiTheme="minorEastAsia" w:hAnsiTheme="minorEastAsia" w:cstheme="minorEastAsia" w:hint="eastAsia"/>
        </w:rPr>
        <w:t xml:space="preserve">                      </w:t>
      </w:r>
    </w:p>
    <w:p w14:paraId="38C9C454" w14:textId="7A2F105B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E-mail: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/>
      </w:r>
      <w:r>
        <w:rPr>
          <w:rFonts w:asciiTheme="minorEastAsia" w:hAnsiTheme="minorEastAsia" w:cstheme="minorEastAsia" w:hint="eastAsia"/>
        </w:rPr>
        <w:t xml:space="preserve">                              </w:t>
      </w:r>
    </w:p>
    <w:p w14:paraId="2F7DAF85" w14:textId="77777777" w:rsidR="00F43A58" w:rsidRDefault="00F43A58">
      <w:pPr>
        <w:rPr>
          <w:rFonts w:asciiTheme="minorEastAsia" w:hAnsiTheme="minorEastAsia" w:cstheme="minorEastAsia"/>
          <w:b/>
        </w:rPr>
      </w:pPr>
    </w:p>
    <w:p w14:paraId="03C35577" w14:textId="2A474FB5" w:rsidR="00F43A58" w:rsidRPr="00F928E0" w:rsidRDefault="00416797">
      <w:pPr>
        <w:jc w:val="left"/>
        <w:rPr>
          <w:rFonts w:asciiTheme="minorEastAsia" w:hAnsiTheme="minorEastAsia" w:cstheme="minorEastAsia"/>
          <w:bCs/>
          <w:sz w:val="22"/>
        </w:rPr>
      </w:pPr>
      <w:r w:rsidRPr="00F928E0">
        <w:rPr>
          <w:rFonts w:asciiTheme="minorEastAsia" w:hAnsiTheme="minorEastAsia" w:cstheme="minorEastAsia" w:hint="eastAsia"/>
          <w:bCs/>
          <w:sz w:val="22"/>
        </w:rPr>
        <w:t xml:space="preserve">最佳联络时间: </w:t>
      </w:r>
      <w:r w:rsidR="00FE6359" w:rsidRPr="00F928E0">
        <w:rPr>
          <w:rFonts w:asciiTheme="minorEastAsia" w:hAnsiTheme="minorEastAsia" w:cstheme="minorEastAsia"/>
          <w:bCs/>
          <w:sz w:val="22"/>
        </w:rPr>
        <w:t xml:space="preserve">上午</w:t>
      </w:r>
    </w:p>
    <w:p w14:paraId="5F018E54" w14:textId="77777777" w:rsidR="00FE6359" w:rsidRDefault="00416797">
      <w:pPr>
        <w:jc w:val="left"/>
        <w:rPr>
          <w:rFonts w:asciiTheme="minorEastAsia" w:hAnsiTheme="minorEastAsia" w:cstheme="minorEastAsia"/>
          <w:b/>
          <w:sz w:val="22"/>
        </w:rPr>
      </w:pPr>
      <w:r w:rsidRPr="00F928E0">
        <w:rPr>
          <w:rFonts w:asciiTheme="minorEastAsia" w:hAnsiTheme="minorEastAsia" w:cstheme="minorEastAsia" w:hint="eastAsia"/>
          <w:bCs/>
          <w:sz w:val="22"/>
        </w:rPr>
        <w:t>时间:</w:t>
      </w:r>
      <w:r>
        <w:rPr>
          <w:rFonts w:asciiTheme="minorEastAsia" w:hAnsiTheme="minorEastAsia" w:cstheme="minorEastAsia" w:hint="eastAsia"/>
        </w:rPr>
        <w:t xml:space="preserve"> 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>8:00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  <w:b/>
          <w:sz w:val="22"/>
        </w:rPr>
        <w:t xml:space="preserve">              </w:t>
      </w:r>
    </w:p>
    <w:p w14:paraId="77B26907" w14:textId="023722AB" w:rsidR="00F43A58" w:rsidRDefault="00416797">
      <w:pPr>
        <w:jc w:val="left"/>
        <w:rPr>
          <w:rFonts w:asciiTheme="minorEastAsia" w:hAnsiTheme="minorEastAsia" w:cstheme="minorEastAsia"/>
          <w:b/>
          <w:sz w:val="22"/>
        </w:rPr>
      </w:pPr>
      <w:r w:rsidRPr="00F928E0">
        <w:rPr>
          <w:rFonts w:asciiTheme="minorEastAsia" w:hAnsiTheme="minorEastAsia" w:cstheme="minorEastAsia" w:hint="eastAsia"/>
          <w:bCs/>
          <w:sz w:val="22"/>
        </w:rPr>
        <w:t>备注:</w:t>
      </w:r>
      <w:r>
        <w:rPr>
          <w:rFonts w:asciiTheme="minorEastAsia" w:hAnsiTheme="minorEastAsia" w:cstheme="minorEastAsia" w:hint="eastAsia"/>
        </w:rPr>
        <w:t xml:space="preserve"> 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/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  <w:b/>
          <w:sz w:val="22"/>
        </w:rPr>
        <w:t xml:space="preserve">                   </w:t>
      </w:r>
    </w:p>
    <w:p w14:paraId="12743798" w14:textId="77777777" w:rsidR="00F43A58" w:rsidRDefault="00F43A58">
      <w:pPr>
        <w:jc w:val="left"/>
        <w:rPr>
          <w:rFonts w:asciiTheme="minorEastAsia" w:hAnsiTheme="minorEastAsia" w:cstheme="minorEastAsia"/>
          <w:b/>
          <w:sz w:val="22"/>
        </w:rPr>
      </w:pPr>
    </w:p>
    <w:p w14:paraId="0F85740D" w14:textId="77777777" w:rsidR="00F43A58" w:rsidRDefault="00416797">
      <w:pPr>
        <w:jc w:val="left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健 康 期 望</w:t>
      </w:r>
    </w:p>
    <w:p w14:paraId="0DC1C22F" w14:textId="77777777" w:rsidR="00F43A58" w:rsidRDefault="00416797">
      <w:pPr>
        <w:numPr>
          <w:ilvl w:val="0"/>
          <w:numId w:val="1"/>
        </w:num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整体而言，您觉得自己的健康状况:</w:t>
      </w:r>
    </w:p>
    <w:p w14:paraId="5D434609" w14:textId="0553C70F" w:rsidR="00F43A58" w:rsidRPr="00F928E0" w:rsidRDefault="00416797">
      <w:pPr>
        <w:ind w:firstLine="210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 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  <w:r w:rsidR="0072723F" w:rsidRPr="00F928E0">
        <w:rPr>
          <w:rFonts w:asciiTheme="minorEastAsia" w:hAnsiTheme="minorEastAsia" w:cstheme="minorEastAsia"/>
          <w:b/>
          <w:bCs/>
        </w:rPr>
        <w:t xml:space="preserve">满意</w:t>
      </w:r>
    </w:p>
    <w:p w14:paraId="78E2B39D" w14:textId="77777777" w:rsidR="00F43A58" w:rsidRDefault="00416797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2.您接受检查是希望:(可复选)</w:t>
      </w:r>
    </w:p>
    <w:p w14:paraId="368AE2EE" w14:textId="3D3F1306" w:rsidR="00F43A58" w:rsidRPr="00F928E0" w:rsidRDefault="00416797" w:rsidP="0072723F">
      <w:pPr>
        <w:ind w:firstLine="210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 </w:t>
      </w:r>
      <w:r w:rsidR="0072723F" w:rsidRPr="00F928E0">
        <w:rPr>
          <w:rFonts w:asciiTheme="minorEastAsia" w:hAnsiTheme="minorEastAsia" w:cstheme="minorEastAsia"/>
          <w:b/>
          <w:bCs/>
        </w:rPr>
        <w:t xml:space="preserve">早期发现疾病以利早期治疗#找出身体不适的原因#找出适合自己的保健方式#保持青春延缓老化</w:t>
      </w:r>
    </w:p>
    <w:p w14:paraId="0930831B" w14:textId="294505B6" w:rsidR="00F43A58" w:rsidRPr="00186A5B" w:rsidRDefault="00416797" w:rsidP="00186A5B">
      <w:pPr>
        <w:ind w:firstLine="21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其它，请详述: </w:t>
      </w:r>
      <w:r w:rsidR="00FA05F6" w:rsidRPr="00F928E0">
        <w:rPr>
          <w:rFonts w:asciiTheme="minorEastAsia" w:hAnsiTheme="minorEastAsia" w:cstheme="minorEastAsia"/>
          <w:b/>
          <w:bCs/>
        </w:rPr>
        <w:t xml:space="preserve"/>
      </w:r>
      <w:r w:rsidRPr="00F928E0">
        <w:rPr>
          <w:rFonts w:asciiTheme="minorEastAsia" w:hAnsiTheme="minorEastAsia" w:cstheme="minorEastAsia" w:hint="eastAsia"/>
          <w:b/>
          <w:bCs/>
        </w:rPr>
        <w:t xml:space="preserve">                                                          </w:t>
      </w:r>
    </w:p>
    <w:p w14:paraId="25225097" w14:textId="77777777" w:rsidR="00F43A58" w:rsidRDefault="00F43A58">
      <w:pPr>
        <w:ind w:firstLine="210"/>
        <w:rPr>
          <w:rFonts w:asciiTheme="minorEastAsia" w:hAnsiTheme="minorEastAsia" w:cstheme="minorEastAsia"/>
        </w:rPr>
      </w:pPr>
    </w:p>
    <w:p w14:paraId="307A8A05" w14:textId="7D12D1DB" w:rsidR="00D52A6F" w:rsidRDefault="00416797" w:rsidP="00D52A6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3.您希望以何种方式来促进健康呢?</w:t>
      </w:r>
    </w:p>
    <w:p w14:paraId="680DC17F" w14:textId="53B5171C" w:rsidR="00F43A58" w:rsidRPr="00F928E0" w:rsidRDefault="00416797">
      <w:pPr>
        <w:ind w:firstLine="210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 </w:t>
      </w:r>
      <w:r w:rsidR="00D52A6F" w:rsidRPr="00F928E0">
        <w:rPr>
          <w:rFonts w:asciiTheme="minorEastAsia" w:hAnsiTheme="minorEastAsia" w:cstheme="minorEastAsia"/>
          <w:b/>
          <w:bCs/>
        </w:rPr>
        <w:t xml:space="preserve">改变生活形态#改变饮食习惯#营养辅助品</w:t>
      </w:r>
    </w:p>
    <w:p w14:paraId="72C5239D" w14:textId="592B1C5A" w:rsidR="00F43A58" w:rsidRDefault="00D52A6F">
      <w:pPr>
        <w:ind w:firstLine="21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其他：</w:t>
      </w:r>
      <w:r w:rsidR="00262CF1" w:rsidRPr="00F928E0">
        <w:rPr>
          <w:rFonts w:asciiTheme="minorEastAsia" w:hAnsiTheme="minorEastAsia" w:cstheme="minorEastAsia"/>
          <w:b/>
          <w:bCs/>
        </w:rPr>
        <w:t xml:space="preserve"/>
      </w:r>
    </w:p>
    <w:p w14:paraId="0FF42F41" w14:textId="7777777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4.您希望将身体状态调整到哪种状态?</w:t>
      </w:r>
    </w:p>
    <w:p w14:paraId="280F9982" w14:textId="4173FFA8" w:rsidR="00F43A58" w:rsidRPr="00F928E0" w:rsidRDefault="00D52A6F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/>
        </w:rPr>
        <w:tab/>
      </w:r>
      <w:r w:rsidRPr="00F928E0">
        <w:rPr>
          <w:rFonts w:asciiTheme="minorEastAsia" w:hAnsiTheme="minorEastAsia" w:cstheme="minorEastAsia"/>
          <w:b/>
          <w:bCs/>
        </w:rPr>
        <w:t xml:space="preserve">当前年龄最佳的身体状态</w:t>
      </w:r>
    </w:p>
    <w:p w14:paraId="7980DC20" w14:textId="77777777" w:rsidR="00F43A58" w:rsidRPr="00F928E0" w:rsidRDefault="00416797">
      <w:pPr>
        <w:rPr>
          <w:rFonts w:asciiTheme="minorEastAsia" w:hAnsiTheme="minorEastAsia" w:cstheme="minorEastAsia"/>
          <w:bCs/>
          <w:sz w:val="22"/>
        </w:rPr>
      </w:pPr>
      <w:r w:rsidRPr="00F928E0">
        <w:rPr>
          <w:rFonts w:asciiTheme="minorEastAsia" w:hAnsiTheme="minorEastAsia" w:cstheme="minorEastAsia" w:hint="eastAsia"/>
          <w:bCs/>
          <w:sz w:val="22"/>
        </w:rPr>
        <w:t>5.您最希望我们帮您解决的问题是(请依优先级):</w:t>
      </w:r>
    </w:p>
    <w:p w14:paraId="5C6FCF84" w14:textId="63B93B60" w:rsidR="00D52A6F" w:rsidRPr="00186A5B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    </w:t>
      </w:r>
      <w:r w:rsidR="00D52A6F" w:rsidRPr="00186A5B">
        <w:rPr>
          <w:rFonts w:asciiTheme="minorEastAsia" w:hAnsiTheme="minorEastAsia" w:cstheme="minorEastAsia"/>
          <w:b/>
          <w:bCs/>
        </w:rPr>
        <w:t xml:space="preserve">体重问题#睡眠问题</w:t>
      </w:r>
    </w:p>
    <w:p w14:paraId="3F1FD038" w14:textId="06C33E10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其它:</w:t>
      </w:r>
      <w:r w:rsidR="00262CF1" w:rsidRPr="00F928E0">
        <w:rPr>
          <w:rFonts w:asciiTheme="minorEastAsia" w:hAnsiTheme="minorEastAsia" w:cstheme="minorEastAsia"/>
          <w:b/>
          <w:bCs/>
        </w:rPr>
        <w:t xml:space="preserve"/>
      </w:r>
    </w:p>
    <w:p w14:paraId="4283C2F2" w14:textId="77777777" w:rsidR="00F43A58" w:rsidRDefault="00F43A58">
      <w:pPr>
        <w:rPr>
          <w:rFonts w:asciiTheme="minorEastAsia" w:hAnsiTheme="minorEastAsia" w:cstheme="minorEastAsia"/>
        </w:rPr>
      </w:pPr>
    </w:p>
    <w:p w14:paraId="53DA8625" w14:textId="77777777" w:rsidR="00F43A58" w:rsidRDefault="00416797">
      <w:pPr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>健 康 检 查</w:t>
      </w:r>
    </w:p>
    <w:p w14:paraId="0159172E" w14:textId="79EF4BB9" w:rsidR="00F43A58" w:rsidRPr="004B4281" w:rsidRDefault="00416797" w:rsidP="001A2DF3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您有做例行健康检查或病情追踪的习惯吗?</w:t>
      </w:r>
      <w:r w:rsidR="001A2DF3" w:rsidRPr="00F928E0">
        <w:rPr>
          <w:rFonts w:asciiTheme="minorEastAsia" w:hAnsiTheme="minorEastAsia" w:cstheme="minorEastAsia"/>
          <w:b/>
          <w:bCs/>
        </w:rPr>
        <w:t xml:space="preserve">无</w:t>
      </w:r>
    </w:p>
    <w:p w14:paraId="330E5D9D" w14:textId="6B1D19C4" w:rsidR="001A2DF3" w:rsidRPr="004B4281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若是有，多久检查一次:</w:t>
      </w:r>
      <w:r w:rsidR="001A2DF3" w:rsidRPr="00F928E0">
        <w:rPr>
          <w:rFonts w:asciiTheme="minorEastAsia" w:hAnsiTheme="minorEastAsia" w:cstheme="minorEastAsia" w:hint="eastAsia"/>
          <w:b/>
          <w:bCs/>
        </w:rPr>
        <w:t xml:space="preserve"/>
      </w:r>
    </w:p>
    <w:p w14:paraId="35F8E8C7" w14:textId="56725F59" w:rsidR="001A2DF3" w:rsidRPr="004B4281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最近一次检查时间:</w:t>
      </w:r>
      <w:r w:rsidR="001A2DF3" w:rsidRPr="00F928E0">
        <w:rPr>
          <w:rFonts w:asciiTheme="minorEastAsia" w:hAnsiTheme="minorEastAsia" w:cstheme="minorEastAsia" w:hint="eastAsia"/>
          <w:b/>
          <w:bCs/>
        </w:rPr>
        <w:t xml:space="preserve"/>
      </w:r>
    </w:p>
    <w:p w14:paraId="0E445000" w14:textId="7CC0CFF1" w:rsidR="001A2DF3" w:rsidRPr="004B4281" w:rsidRDefault="00416797" w:rsidP="001A2DF3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通常您做检查的医院是:</w:t>
      </w:r>
      <w:r w:rsidR="001A2DF3" w:rsidRPr="00F928E0">
        <w:rPr>
          <w:rFonts w:asciiTheme="minorEastAsia" w:hAnsiTheme="minorEastAsia" w:cstheme="minorEastAsia" w:hint="eastAsia"/>
          <w:b/>
          <w:bCs/>
        </w:rPr>
        <w:t xml:space="preserve"/>
      </w:r>
    </w:p>
    <w:p w14:paraId="63D33203" w14:textId="7A705F27" w:rsidR="00F43A58" w:rsidRPr="004B4281" w:rsidRDefault="00416797" w:rsidP="004B4281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科别:</w:t>
      </w:r>
      <w:r w:rsidR="001A2DF3" w:rsidRPr="00F928E0">
        <w:rPr>
          <w:rFonts w:asciiTheme="minorEastAsia" w:hAnsiTheme="minorEastAsia" w:cstheme="minorEastAsia" w:hint="eastAsia"/>
          <w:b/>
          <w:bCs/>
        </w:rPr>
        <w:t xml:space="preserve"/>
      </w:r>
    </w:p>
    <w:p w14:paraId="38328FE1" w14:textId="77777777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b/>
          <w:sz w:val="22"/>
        </w:rPr>
        <w:t>营 养 补 充 或 药 物</w:t>
      </w:r>
    </w:p>
    <w:p w14:paraId="0211F687" w14:textId="43FF5873" w:rsidR="00887FEE" w:rsidRPr="004B4281" w:rsidRDefault="00416797" w:rsidP="00887FEE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您目前有使用维生素或营养辅助品吗?</w:t>
      </w:r>
      <w:r w:rsidR="00887FEE" w:rsidRPr="00887FEE">
        <w:rPr>
          <w:rFonts w:asciiTheme="minorEastAsia" w:hAnsiTheme="minorEastAsia" w:cstheme="minorEastAsia"/>
          <w:b/>
          <w:bCs/>
        </w:rPr>
        <w:t xml:space="preserve">无</w:t>
      </w:r>
    </w:p>
    <w:p w14:paraId="06C68F12" w14:textId="5D83185C" w:rsidR="00F43A58" w:rsidRDefault="00A442E5" w:rsidP="00887FEE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如果有药物</w:t>
      </w:r>
      <w:r w:rsidR="00416797">
        <w:rPr>
          <w:rFonts w:asciiTheme="minorEastAsia" w:hAnsiTheme="minorEastAsia" w:cstheme="minorEastAsia" w:hint="eastAsia"/>
        </w:rPr>
        <w:t>名称:</w:t>
      </w:r>
      <w:r w:rsidR="00416797" w:rsidRPr="00887FEE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887FEE" w:rsidRPr="00A442E5">
        <w:rPr>
          <w:rFonts w:asciiTheme="minorEastAsia" w:hAnsiTheme="minorEastAsia" w:cstheme="minorEastAsia"/>
          <w:b/>
          <w:bCs/>
          <w:sz w:val="22"/>
        </w:rPr>
        <w:t xml:space="preserve"/>
      </w:r>
      <w:r w:rsidR="00416797" w:rsidRPr="00A442E5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416797" w:rsidRPr="00887FEE">
        <w:rPr>
          <w:rFonts w:asciiTheme="minorEastAsia" w:hAnsiTheme="minorEastAsia" w:cstheme="minorEastAsia" w:hint="eastAsia"/>
          <w:b/>
          <w:bCs/>
          <w:sz w:val="22"/>
        </w:rPr>
        <w:t xml:space="preserve">   </w:t>
      </w:r>
      <w:r w:rsidR="00416797">
        <w:rPr>
          <w:rFonts w:asciiTheme="minorEastAsia" w:hAnsiTheme="minorEastAsia" w:cstheme="minorEastAsia" w:hint="eastAsia"/>
          <w:sz w:val="22"/>
        </w:rPr>
        <w:t xml:space="preserve">                         </w:t>
      </w:r>
    </w:p>
    <w:p w14:paraId="3A0C38F9" w14:textId="77777777" w:rsidR="00887FEE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您目前有使用医师处方药吗? </w:t>
      </w:r>
    </w:p>
    <w:p w14:paraId="4D66C756" w14:textId="0F7B546B" w:rsidR="00887FEE" w:rsidRPr="00887FEE" w:rsidRDefault="00887FEE">
      <w:pPr>
        <w:rPr>
          <w:rFonts w:asciiTheme="minorEastAsia" w:hAnsiTheme="minorEastAsia" w:cstheme="minorEastAsia"/>
          <w:b/>
          <w:bCs/>
        </w:rPr>
      </w:pPr>
      <w:r w:rsidRPr="00887FEE">
        <w:rPr>
          <w:rFonts w:asciiTheme="minorEastAsia" w:hAnsiTheme="minorEastAsia" w:cstheme="minorEastAsia"/>
          <w:b/>
          <w:bCs/>
        </w:rPr>
        <w:t xml:space="preserve">无</w:t>
      </w:r>
    </w:p>
    <w:p w14:paraId="0A6B6156" w14:textId="5D1AD01A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药名:</w:t>
      </w:r>
      <w:r>
        <w:rPr>
          <w:rFonts w:asciiTheme="minorEastAsia" w:hAnsiTheme="minorEastAsia" w:cstheme="minorEastAsia" w:hint="eastAsia"/>
          <w:sz w:val="22"/>
        </w:rPr>
        <w:t xml:space="preserve">  </w:t>
      </w:r>
      <w:r w:rsidR="00887FEE" w:rsidRPr="00887FEE">
        <w:rPr>
          <w:rFonts w:asciiTheme="minorEastAsia" w:hAnsiTheme="minorEastAsia" w:cstheme="minorEastAsia"/>
          <w:b/>
          <w:bCs/>
          <w:sz w:val="22"/>
        </w:rPr>
        <w:t xml:space="preserve"/>
      </w:r>
      <w:r w:rsidRPr="00887FEE">
        <w:rPr>
          <w:rFonts w:asciiTheme="minorEastAsia" w:hAnsiTheme="minorEastAsia" w:cstheme="minorEastAsia" w:hint="eastAsia"/>
          <w:b/>
          <w:bCs/>
          <w:sz w:val="22"/>
        </w:rPr>
        <w:t xml:space="preserve">  </w:t>
      </w:r>
      <w:r>
        <w:rPr>
          <w:rFonts w:asciiTheme="minorEastAsia" w:hAnsiTheme="minorEastAsia" w:cstheme="minorEastAsia" w:hint="eastAsia"/>
          <w:sz w:val="22"/>
        </w:rPr>
        <w:t xml:space="preserve">                           </w:t>
      </w:r>
    </w:p>
    <w:p w14:paraId="01837C70" w14:textId="77777777" w:rsidR="00887FEE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您目前有使用中药吗? </w:t>
      </w:r>
    </w:p>
    <w:p w14:paraId="1BFF44AD" w14:textId="14A137CD" w:rsidR="00887FEE" w:rsidRPr="00887FEE" w:rsidRDefault="00887FEE">
      <w:pPr>
        <w:rPr>
          <w:rFonts w:asciiTheme="minorEastAsia" w:hAnsiTheme="minorEastAsia" w:cstheme="minorEastAsia"/>
          <w:b/>
          <w:bCs/>
        </w:rPr>
      </w:pPr>
      <w:r w:rsidRPr="00887FEE">
        <w:rPr>
          <w:rFonts w:asciiTheme="minorEastAsia" w:hAnsiTheme="minorEastAsia" w:cstheme="minorEastAsia" w:hint="eastAsia"/>
          <w:b/>
          <w:bCs/>
        </w:rPr>
        <w:t xml:space="preserve">无</w:t>
      </w:r>
    </w:p>
    <w:p w14:paraId="5481D1C5" w14:textId="188ED25B" w:rsidR="00F43A58" w:rsidRPr="00B03757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</w:rPr>
        <w:t>原因:</w:t>
      </w:r>
      <w:r w:rsidR="00887FEE" w:rsidRPr="00887FEE">
        <w:rPr>
          <w:rFonts w:asciiTheme="minorEastAsia" w:hAnsiTheme="minorEastAsia" w:cstheme="minorEastAsia"/>
          <w:b/>
          <w:bCs/>
          <w:sz w:val="22"/>
        </w:rPr>
        <w:t xml:space="preserve"/>
      </w:r>
      <w:r w:rsidRPr="00887FEE">
        <w:rPr>
          <w:rFonts w:asciiTheme="minorEastAsia" w:hAnsiTheme="minorEastAsia" w:cstheme="minorEastAsia" w:hint="eastAsia"/>
          <w:b/>
          <w:bCs/>
          <w:sz w:val="22"/>
        </w:rPr>
        <w:t xml:space="preserve">                                 </w:t>
      </w:r>
      <w:r w:rsidRPr="00887FEE">
        <w:rPr>
          <w:rFonts w:asciiTheme="minorEastAsia" w:hAnsiTheme="minorEastAsia" w:cstheme="minorEastAsia" w:hint="eastAsia"/>
          <w:b/>
          <w:bCs/>
        </w:rPr>
        <w:t xml:space="preserve">  </w:t>
      </w:r>
    </w:p>
    <w:p w14:paraId="65C3C16E" w14:textId="3A63170D" w:rsidR="00887FEE" w:rsidRPr="00B03757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您目前有进行特殊饮食吗</w:t>
      </w:r>
      <w:r w:rsidR="00B03757">
        <w:rPr>
          <w:rFonts w:asciiTheme="minorEastAsia" w:hAnsiTheme="minorEastAsia" w:cstheme="minorEastAsia" w:hint="eastAsia"/>
        </w:rPr>
        <w:t>：</w:t>
      </w:r>
      <w:r w:rsidR="00887FEE" w:rsidRPr="00887FEE">
        <w:rPr>
          <w:rFonts w:asciiTheme="minorEastAsia" w:hAnsiTheme="minorEastAsia" w:cstheme="minorEastAsia"/>
          <w:b/>
          <w:bCs/>
        </w:rPr>
        <w:t xml:space="preserve">无</w:t>
      </w:r>
    </w:p>
    <w:p w14:paraId="13594EE2" w14:textId="7D7D1F02" w:rsidR="00F43A58" w:rsidRDefault="00887FEE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其他：</w:t>
      </w:r>
      <w:r w:rsidRPr="00887FEE">
        <w:rPr>
          <w:rFonts w:asciiTheme="minorEastAsia" w:hAnsiTheme="minorEastAsia" w:cstheme="minorEastAsia" w:hint="eastAsia"/>
          <w:b/>
          <w:bCs/>
        </w:rPr>
        <w:t xml:space="preserve"/>
      </w:r>
      <w:r w:rsidR="00416797">
        <w:rPr>
          <w:rFonts w:asciiTheme="minorEastAsia" w:hAnsiTheme="minorEastAsia" w:cstheme="minorEastAsia" w:hint="eastAsia"/>
          <w:sz w:val="22"/>
        </w:rPr>
        <w:t xml:space="preserve">               </w:t>
      </w:r>
    </w:p>
    <w:p w14:paraId="6433DF2F" w14:textId="77777777" w:rsidR="00F43A58" w:rsidRDefault="00F43A58">
      <w:pPr>
        <w:ind w:firstLine="3570"/>
        <w:rPr>
          <w:rFonts w:asciiTheme="minorEastAsia" w:hAnsiTheme="minorEastAsia" w:cstheme="minorEastAsia"/>
        </w:rPr>
      </w:pPr>
    </w:p>
    <w:p w14:paraId="3505F8EC" w14:textId="77777777" w:rsidR="00F43A58" w:rsidRDefault="00416797">
      <w:pPr>
        <w:spacing w:line="480" w:lineRule="auto"/>
        <w:rPr>
          <w:rFonts w:asciiTheme="minorEastAsia" w:hAnsiTheme="minorEastAsia" w:cstheme="minorEastAsia"/>
          <w:b/>
          <w:sz w:val="24"/>
        </w:rPr>
      </w:pPr>
      <w:proofErr w:type="gramStart"/>
      <w:r>
        <w:rPr>
          <w:rFonts w:asciiTheme="minorEastAsia" w:hAnsiTheme="minorEastAsia" w:cstheme="minorEastAsia" w:hint="eastAsia"/>
          <w:b/>
          <w:sz w:val="24"/>
        </w:rPr>
        <w:t>个</w:t>
      </w:r>
      <w:proofErr w:type="gramEnd"/>
      <w:r>
        <w:rPr>
          <w:rFonts w:asciiTheme="minorEastAsia" w:hAnsiTheme="minorEastAsia" w:cstheme="minorEastAsia" w:hint="eastAsia"/>
          <w:b/>
          <w:sz w:val="24"/>
        </w:rPr>
        <w:t xml:space="preserve"> 人 及 家 族 病 史</w:t>
      </w:r>
    </w:p>
    <w:p w14:paraId="412B5053" w14:textId="121BEE6F" w:rsidR="00457B29" w:rsidRDefault="00416797" w:rsidP="00457B2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您过去或最近的医疗状况</w:t>
      </w:r>
      <w:r w:rsidR="00B03757">
        <w:rPr>
          <w:rFonts w:asciiTheme="minorEastAsia" w:hAnsiTheme="minorEastAsia" w:cstheme="minorEastAsia" w:hint="eastAsia"/>
        </w:rPr>
        <w:t>：</w:t>
      </w:r>
      <w:r w:rsidR="00B03757" w:rsidRPr="00B03757">
        <w:rPr>
          <w:rFonts w:asciiTheme="minorEastAsia" w:hAnsiTheme="minorEastAsia" w:cstheme="minorEastAsia"/>
          <w:b/>
          <w:bCs/>
        </w:rPr>
        <w:t xml:space="preserve">良好</w:t>
      </w:r>
    </w:p>
    <w:p w14:paraId="1D7BD6CA" w14:textId="448CFE7D" w:rsidR="00F43A58" w:rsidRPr="00B03757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您是否曾经做过手术治疗</w:t>
      </w:r>
      <w:r w:rsidR="00B03757">
        <w:rPr>
          <w:rFonts w:asciiTheme="minorEastAsia" w:hAnsiTheme="minorEastAsia" w:cstheme="minorEastAsia" w:hint="eastAsia"/>
        </w:rPr>
        <w:t>：</w:t>
      </w:r>
      <w:r w:rsidR="00457B29" w:rsidRPr="00457B29">
        <w:rPr>
          <w:rFonts w:asciiTheme="minorEastAsia" w:hAnsiTheme="minorEastAsia" w:cstheme="minorEastAsia" w:hint="eastAsia"/>
          <w:b/>
          <w:bCs/>
        </w:rPr>
        <w:t xml:space="preserve">否</w:t>
      </w:r>
    </w:p>
    <w:p w14:paraId="5E2D186E" w14:textId="6A84CAC0" w:rsidR="00457B29" w:rsidRDefault="00457B2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如果有，日期：</w:t>
      </w:r>
      <w:r w:rsidRPr="00457B29">
        <w:rPr>
          <w:rFonts w:asciiTheme="minorEastAsia" w:hAnsiTheme="minorEastAsia" w:cstheme="minorEastAsia" w:hint="eastAsia"/>
          <w:b/>
          <w:bCs/>
        </w:rPr>
        <w:t xml:space="preserve"/>
      </w:r>
    </w:p>
    <w:p w14:paraId="32EBC792" w14:textId="77777777" w:rsidR="00F43A58" w:rsidRPr="00457B29" w:rsidRDefault="00416797">
      <w:pPr>
        <w:rPr>
          <w:rFonts w:asciiTheme="minorEastAsia" w:hAnsiTheme="minorEastAsia" w:cstheme="minorEastAsia"/>
          <w:color w:val="FF0000"/>
        </w:rPr>
      </w:pPr>
      <w:r w:rsidRPr="00457B29">
        <w:rPr>
          <w:rFonts w:asciiTheme="minorEastAsia" w:hAnsiTheme="minorEastAsia" w:cstheme="minorEastAsia" w:hint="eastAsia"/>
          <w:color w:val="FF0000"/>
        </w:rPr>
        <w:t>父系家族病史:</w:t>
      </w:r>
    </w:p>
    <w:p w14:paraId="0C799EE7" w14:textId="0D0355DA" w:rsidR="00457B29" w:rsidRPr="00457B29" w:rsidRDefault="00457B29">
      <w:pPr>
        <w:rPr>
          <w:rFonts w:asciiTheme="minorEastAsia" w:hAnsiTheme="minorEastAsia" w:cstheme="minorEastAsia"/>
          <w:b/>
          <w:bCs/>
        </w:rPr>
      </w:pPr>
      <w:r w:rsidRPr="00457B29">
        <w:rPr>
          <w:rFonts w:asciiTheme="minorEastAsia" w:hAnsiTheme="minorEastAsia" w:cstheme="minorEastAsia"/>
          <w:b/>
          <w:bCs/>
        </w:rPr>
        <w:t xml:space="preserve">无</w:t>
      </w:r>
    </w:p>
    <w:p w14:paraId="30CA062D" w14:textId="031E77FA" w:rsidR="00F43A58" w:rsidRPr="00B03757" w:rsidRDefault="00BD44A2">
      <w:pPr>
        <w:rPr>
          <w:rFonts w:asciiTheme="minorEastAsia" w:hAnsiTheme="minorEastAsia" w:cstheme="minorEastAsia"/>
          <w:sz w:val="22"/>
        </w:rPr>
      </w:pPr>
      <w:r w:rsidRPr="00BD44A2">
        <w:rPr>
          <w:rFonts w:asciiTheme="minorEastAsia" w:hAnsiTheme="minorEastAsia" w:cstheme="minorEastAsia" w:hint="eastAsia"/>
        </w:rPr>
        <w:t>父系家族病史人与您的</w:t>
      </w:r>
      <w:r w:rsidR="00416797" w:rsidRPr="00BD44A2">
        <w:rPr>
          <w:rFonts w:asciiTheme="minorEastAsia" w:hAnsiTheme="minorEastAsia" w:cstheme="minorEastAsia" w:hint="eastAsia"/>
        </w:rPr>
        <w:t>关系</w:t>
      </w:r>
      <w:r w:rsidR="00416797">
        <w:rPr>
          <w:rFonts w:asciiTheme="minorEastAsia" w:hAnsiTheme="minorEastAsia" w:cstheme="minorEastAsia" w:hint="eastAsia"/>
        </w:rPr>
        <w:t>:</w:t>
      </w:r>
      <w:r w:rsidR="00457B29" w:rsidRPr="00BD44A2">
        <w:rPr>
          <w:rFonts w:asciiTheme="minorEastAsia" w:hAnsiTheme="minorEastAsia" w:cstheme="minorEastAsia" w:hint="eastAsia"/>
          <w:b/>
          <w:bCs/>
        </w:rPr>
        <w:t xml:space="preserve">无</w:t>
      </w:r>
      <w:r w:rsidR="00416797" w:rsidRPr="00BD44A2">
        <w:rPr>
          <w:rFonts w:asciiTheme="minorEastAsia" w:hAnsiTheme="minorEastAsia" w:cstheme="minorEastAsia" w:hint="eastAsia"/>
          <w:b/>
          <w:bCs/>
          <w:sz w:val="22"/>
        </w:rPr>
        <w:t xml:space="preserve">                         </w:t>
      </w:r>
    </w:p>
    <w:p w14:paraId="515BB34E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8AD07CF" w14:textId="42ED5689" w:rsidR="00457B29" w:rsidRPr="00B03757" w:rsidRDefault="00416797" w:rsidP="00457B29">
      <w:pPr>
        <w:rPr>
          <w:rFonts w:asciiTheme="minorEastAsia" w:hAnsiTheme="minorEastAsia" w:cstheme="minorEastAsia"/>
          <w:color w:val="FF0000"/>
        </w:rPr>
      </w:pPr>
      <w:r w:rsidRPr="00457B29">
        <w:rPr>
          <w:rFonts w:asciiTheme="minorEastAsia" w:hAnsiTheme="minorEastAsia" w:cstheme="minorEastAsia" w:hint="eastAsia"/>
          <w:color w:val="FF0000"/>
        </w:rPr>
        <w:t>母系家族病史:</w:t>
      </w:r>
      <w:r w:rsidR="00457B29" w:rsidRPr="00457B29">
        <w:rPr>
          <w:rFonts w:asciiTheme="minorEastAsia" w:hAnsiTheme="minorEastAsia" w:cstheme="minorEastAsia"/>
          <w:b/>
          <w:bCs/>
        </w:rPr>
        <w:t xml:space="preserve">无</w:t>
      </w:r>
    </w:p>
    <w:p w14:paraId="2B78709D" w14:textId="5761E3AD" w:rsidR="00F43A58" w:rsidRPr="00B03757" w:rsidRDefault="00BD44A2" w:rsidP="00457B2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</w:rPr>
        <w:t>母</w:t>
      </w:r>
      <w:r w:rsidRPr="00BD44A2">
        <w:rPr>
          <w:rFonts w:asciiTheme="minorEastAsia" w:hAnsiTheme="minorEastAsia" w:cstheme="minorEastAsia" w:hint="eastAsia"/>
        </w:rPr>
        <w:t>系家族病史人与您的关系</w:t>
      </w:r>
      <w:r w:rsidR="00457B29">
        <w:rPr>
          <w:rFonts w:asciiTheme="minorEastAsia" w:hAnsiTheme="minorEastAsia" w:cstheme="minorEastAsia" w:hint="eastAsia"/>
        </w:rPr>
        <w:t>:</w:t>
      </w:r>
      <w:r w:rsidR="00457B29" w:rsidRPr="00BD44A2">
        <w:rPr>
          <w:rFonts w:asciiTheme="minorEastAsia" w:hAnsiTheme="minorEastAsia" w:cstheme="minorEastAsia" w:hint="eastAsia"/>
          <w:b/>
          <w:bCs/>
        </w:rPr>
        <w:t xml:space="preserve">无</w:t>
      </w:r>
      <w:r w:rsidR="00416797" w:rsidRPr="00BD44A2">
        <w:rPr>
          <w:rFonts w:asciiTheme="minorEastAsia" w:hAnsiTheme="minorEastAsia" w:cstheme="minorEastAsia" w:hint="eastAsia"/>
          <w:b/>
          <w:bCs/>
          <w:sz w:val="22"/>
        </w:rPr>
        <w:t xml:space="preserve">                  </w:t>
      </w:r>
    </w:p>
    <w:p w14:paraId="468503C3" w14:textId="77777777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 xml:space="preserve">                          </w:t>
      </w:r>
    </w:p>
    <w:p w14:paraId="77EE29AD" w14:textId="77777777" w:rsidR="00F43A58" w:rsidRPr="00457B29" w:rsidRDefault="00416797">
      <w:pPr>
        <w:rPr>
          <w:rFonts w:asciiTheme="minorEastAsia" w:hAnsiTheme="minorEastAsia" w:cstheme="minorEastAsia"/>
          <w:color w:val="FF0000"/>
        </w:rPr>
      </w:pPr>
      <w:r w:rsidRPr="00457B29">
        <w:rPr>
          <w:rFonts w:asciiTheme="minorEastAsia" w:hAnsiTheme="minorEastAsia" w:cstheme="minorEastAsia" w:hint="eastAsia"/>
          <w:color w:val="FF0000"/>
        </w:rPr>
        <w:t>出生史:</w:t>
      </w:r>
    </w:p>
    <w:p w14:paraId="06C1C9E3" w14:textId="297C59F5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出生方式:  </w:t>
      </w:r>
      <w:r w:rsidR="00457B29" w:rsidRPr="00457B29">
        <w:rPr>
          <w:rFonts w:asciiTheme="minorEastAsia" w:hAnsiTheme="minorEastAsia" w:cstheme="minorEastAsia"/>
          <w:b/>
          <w:bCs/>
        </w:rPr>
        <w:t xml:space="preserve">顺产</w:t>
      </w:r>
    </w:p>
    <w:p w14:paraId="3E10B050" w14:textId="77777777" w:rsidR="00457B29" w:rsidRDefault="00416797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</w:rPr>
        <w:t>出生并发症:</w:t>
      </w:r>
      <w:r>
        <w:rPr>
          <w:rFonts w:asciiTheme="minorEastAsia" w:hAnsiTheme="minorEastAsia" w:cstheme="minorEastAsia" w:hint="eastAsia"/>
          <w:sz w:val="22"/>
        </w:rPr>
        <w:t xml:space="preserve">  </w:t>
      </w:r>
      <w:r w:rsidR="00457B29" w:rsidRPr="00457B29">
        <w:rPr>
          <w:rFonts w:asciiTheme="minorEastAsia" w:hAnsiTheme="minorEastAsia" w:cstheme="minorEastAsia"/>
          <w:b/>
          <w:bCs/>
          <w:sz w:val="22"/>
        </w:rPr>
        <w:t xml:space="preserve">无</w:t>
      </w:r>
    </w:p>
    <w:p w14:paraId="536ABCA4" w14:textId="5A49034E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 w:val="22"/>
        </w:rPr>
        <w:t xml:space="preserve">                                </w:t>
      </w:r>
    </w:p>
    <w:p w14:paraId="5CD8D8D7" w14:textId="06728FD8" w:rsidR="00457B29" w:rsidRDefault="00BD44A2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是否</w:t>
      </w:r>
      <w:r w:rsidR="00416797">
        <w:rPr>
          <w:rFonts w:asciiTheme="minorEastAsia" w:hAnsiTheme="minorEastAsia" w:cstheme="minorEastAsia" w:hint="eastAsia"/>
        </w:rPr>
        <w:t xml:space="preserve">母乳喂养: </w:t>
      </w:r>
      <w:r w:rsidR="00457B29" w:rsidRPr="00457B29">
        <w:rPr>
          <w:rFonts w:asciiTheme="minorEastAsia" w:hAnsiTheme="minorEastAsia" w:cstheme="minorEastAsia"/>
          <w:b/>
          <w:bCs/>
        </w:rPr>
        <w:t xml:space="preserve">否</w:t>
      </w:r>
    </w:p>
    <w:p w14:paraId="40D3BBBD" w14:textId="6EC22B16" w:rsidR="00F43A58" w:rsidRDefault="00457B2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如果是，</w:t>
      </w:r>
      <w:r w:rsidR="00416797">
        <w:rPr>
          <w:rFonts w:asciiTheme="minorEastAsia" w:hAnsiTheme="minorEastAsia" w:cstheme="minorEastAsia" w:hint="eastAsia"/>
        </w:rPr>
        <w:t>母乳喂养</w:t>
      </w:r>
      <w:r>
        <w:rPr>
          <w:rFonts w:asciiTheme="minorEastAsia" w:hAnsiTheme="minorEastAsia" w:cstheme="minorEastAsia" w:hint="eastAsia"/>
        </w:rPr>
        <w:t>几个月：</w:t>
      </w:r>
      <w:r w:rsidRPr="00457B29">
        <w:rPr>
          <w:rFonts w:asciiTheme="minorEastAsia" w:hAnsiTheme="minorEastAsia" w:cstheme="minorEastAsia" w:hint="eastAsia"/>
          <w:b/>
          <w:bCs/>
        </w:rPr>
        <w:t xml:space="preserve"/>
      </w:r>
      <w:r w:rsidR="00416797" w:rsidRPr="00457B29">
        <w:rPr>
          <w:rFonts w:asciiTheme="minorEastAsia" w:hAnsiTheme="minorEastAsia" w:cstheme="minorEastAsia" w:hint="eastAsia"/>
          <w:b/>
          <w:bCs/>
        </w:rPr>
        <w:t xml:space="preserve"> </w:t>
      </w:r>
      <w:r w:rsidR="00416797">
        <w:rPr>
          <w:rFonts w:asciiTheme="minorEastAsia" w:hAnsiTheme="minorEastAsia" w:cstheme="minorEastAsia" w:hint="eastAsia"/>
        </w:rPr>
        <w:t xml:space="preserve"> </w:t>
      </w:r>
    </w:p>
    <w:p w14:paraId="15D62B89" w14:textId="037B7DA4" w:rsidR="00F43A58" w:rsidRDefault="00457B2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</w:rPr>
        <w:t>如果否，</w:t>
      </w:r>
      <w:r w:rsidR="00416797">
        <w:rPr>
          <w:rFonts w:asciiTheme="minorEastAsia" w:hAnsiTheme="minorEastAsia" w:cstheme="minorEastAsia" w:hint="eastAsia"/>
        </w:rPr>
        <w:t>使用母乳替代品</w:t>
      </w:r>
      <w:r w:rsidR="00BD44A2">
        <w:rPr>
          <w:rFonts w:asciiTheme="minorEastAsia" w:hAnsiTheme="minorEastAsia" w:cstheme="minorEastAsia" w:hint="eastAsia"/>
        </w:rPr>
        <w:t>是</w:t>
      </w:r>
      <w:r w:rsidR="00416797">
        <w:rPr>
          <w:rFonts w:asciiTheme="minorEastAsia" w:hAnsiTheme="minorEastAsia" w:cstheme="minorEastAsia" w:hint="eastAsia"/>
        </w:rPr>
        <w:t>:</w:t>
      </w:r>
      <w:r w:rsidR="00416797">
        <w:rPr>
          <w:rFonts w:asciiTheme="minorEastAsia" w:hAnsiTheme="minorEastAsia" w:cstheme="minorEastAsia" w:hint="eastAsia"/>
          <w:sz w:val="22"/>
        </w:rPr>
        <w:t xml:space="preserve"> </w:t>
      </w:r>
      <w:r w:rsidRPr="00457B29">
        <w:rPr>
          <w:rFonts w:asciiTheme="minorEastAsia" w:hAnsiTheme="minorEastAsia" w:cstheme="minorEastAsia"/>
          <w:b/>
          <w:bCs/>
          <w:sz w:val="22"/>
        </w:rPr>
        <w:t xml:space="preserve">三鹿奶粉</w:t>
      </w:r>
      <w:r w:rsidR="00416797" w:rsidRPr="00457B29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416797">
        <w:rPr>
          <w:rFonts w:asciiTheme="minorEastAsia" w:hAnsiTheme="minorEastAsia" w:cstheme="minorEastAsia" w:hint="eastAsia"/>
          <w:sz w:val="22"/>
        </w:rPr>
        <w:t xml:space="preserve">  </w:t>
      </w:r>
    </w:p>
    <w:p w14:paraId="5450F37F" w14:textId="77777777" w:rsidR="00F43A58" w:rsidRDefault="00416797">
      <w:pPr>
        <w:rPr>
          <w:rFonts w:asciiTheme="minorEastAsia" w:hAnsiTheme="minorEastAsia" w:cstheme="minorEastAsia"/>
          <w:sz w:val="22"/>
        </w:rPr>
      </w:pPr>
      <w:r w:rsidRPr="00457B29">
        <w:rPr>
          <w:rFonts w:asciiTheme="minorEastAsia" w:hAnsiTheme="minorEastAsia" w:cstheme="minorEastAsia" w:hint="eastAsia"/>
          <w:color w:val="FF0000"/>
          <w:sz w:val="22"/>
        </w:rPr>
        <w:t>生育史</w:t>
      </w:r>
      <w:r>
        <w:rPr>
          <w:rFonts w:asciiTheme="minorEastAsia" w:hAnsiTheme="minorEastAsia" w:cstheme="minorEastAsia" w:hint="eastAsia"/>
          <w:sz w:val="22"/>
        </w:rPr>
        <w:t xml:space="preserve">               </w:t>
      </w:r>
    </w:p>
    <w:p w14:paraId="67C4C2FF" w14:textId="0279A6BA" w:rsidR="00A10FD5" w:rsidRDefault="00416797" w:rsidP="00A10FD5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您目前有性生活么</w:t>
      </w:r>
      <w:r w:rsidR="00A10FD5">
        <w:rPr>
          <w:rFonts w:asciiTheme="minorEastAsia" w:hAnsiTheme="minorEastAsia" w:cstheme="minorEastAsia"/>
          <w:sz w:val="22"/>
        </w:rPr>
        <w:t>:</w:t>
      </w:r>
      <w:r w:rsidR="00A10FD5" w:rsidRPr="00A10FD5">
        <w:rPr>
          <w:rFonts w:asciiTheme="minorEastAsia" w:hAnsiTheme="minorEastAsia" w:cstheme="minorEastAsia"/>
          <w:b/>
          <w:bCs/>
          <w:sz w:val="22"/>
        </w:rPr>
        <w:t xml:space="preserve">无</w:t>
      </w:r>
      <w:r w:rsidRPr="00A10FD5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</w:p>
    <w:p w14:paraId="409A28FA" w14:textId="26469BD9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若有，频率:</w:t>
      </w:r>
      <w:r w:rsidR="00A10FD5" w:rsidRPr="00A10FD5">
        <w:rPr>
          <w:rFonts w:asciiTheme="minorEastAsia" w:hAnsiTheme="minorEastAsia" w:cstheme="minorEastAsia"/>
          <w:b/>
          <w:bCs/>
        </w:rPr>
        <w:t xml:space="preserve"/>
      </w:r>
    </w:p>
    <w:p w14:paraId="7522D07D" w14:textId="6335DF5A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对自己性生活是否满意</w:t>
      </w:r>
      <w:r w:rsidR="00A10FD5">
        <w:rPr>
          <w:rFonts w:asciiTheme="minorEastAsia" w:hAnsiTheme="minorEastAsia" w:cstheme="minorEastAsia"/>
          <w:sz w:val="22"/>
        </w:rPr>
        <w:t>:</w:t>
      </w:r>
      <w:r w:rsidR="00457B29" w:rsidRPr="00A10FD5">
        <w:rPr>
          <w:rFonts w:asciiTheme="minorEastAsia" w:hAnsiTheme="minorEastAsia" w:cstheme="minorEastAsia"/>
          <w:b/>
          <w:bCs/>
        </w:rPr>
        <w:t xml:space="preserve"/>
      </w:r>
    </w:p>
    <w:p w14:paraId="04C6D75C" w14:textId="128EFD65" w:rsidR="00457B29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 xml:space="preserve">怀孕次数: </w:t>
      </w:r>
      <w:r w:rsidR="00457B29" w:rsidRPr="00A10FD5">
        <w:rPr>
          <w:rFonts w:asciiTheme="minorEastAsia" w:hAnsiTheme="minorEastAsia" w:cstheme="minorEastAsia"/>
          <w:b/>
          <w:bCs/>
          <w:sz w:val="22"/>
        </w:rPr>
        <w:t xml:space="preserve">1</w:t>
      </w:r>
    </w:p>
    <w:p w14:paraId="548CF975" w14:textId="29ACC2E8" w:rsidR="00457B29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分娩次数</w:t>
      </w:r>
      <w:r w:rsidR="00457B29">
        <w:rPr>
          <w:rFonts w:asciiTheme="minorEastAsia" w:hAnsiTheme="minorEastAsia" w:cstheme="minorEastAsia" w:hint="eastAsia"/>
          <w:sz w:val="22"/>
        </w:rPr>
        <w:t>：</w:t>
      </w:r>
      <w:r w:rsidR="00457B29" w:rsidRPr="00A10FD5">
        <w:rPr>
          <w:rFonts w:asciiTheme="minorEastAsia" w:hAnsiTheme="minorEastAsia" w:cstheme="minorEastAsia" w:hint="eastAsia"/>
          <w:b/>
          <w:bCs/>
          <w:sz w:val="22"/>
        </w:rPr>
        <w:t xml:space="preserve">0</w:t>
      </w:r>
    </w:p>
    <w:p w14:paraId="21C1AB34" w14:textId="1DD1A6BC" w:rsidR="00457B29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流产次数</w:t>
      </w:r>
      <w:r w:rsidR="00457B29">
        <w:rPr>
          <w:rFonts w:asciiTheme="minorEastAsia" w:hAnsiTheme="minorEastAsia" w:cstheme="minorEastAsia" w:hint="eastAsia"/>
          <w:sz w:val="22"/>
        </w:rPr>
        <w:t>：</w:t>
      </w:r>
      <w:r w:rsidR="00457B29" w:rsidRPr="00A10FD5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53A54B29" w14:textId="44F77FB2" w:rsidR="00F43A58" w:rsidRDefault="00457B2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流产</w:t>
      </w:r>
      <w:r w:rsidR="00416797">
        <w:rPr>
          <w:rFonts w:asciiTheme="minorEastAsia" w:hAnsiTheme="minorEastAsia" w:cstheme="minorEastAsia" w:hint="eastAsia"/>
          <w:sz w:val="22"/>
        </w:rPr>
        <w:t xml:space="preserve">原因: </w:t>
      </w:r>
      <w:r w:rsidRPr="00A10FD5">
        <w:rPr>
          <w:rFonts w:asciiTheme="minorEastAsia" w:hAnsiTheme="minorEastAsia" w:cstheme="minorEastAsia"/>
          <w:b/>
          <w:bCs/>
        </w:rPr>
        <w:t xml:space="preserve"/>
      </w:r>
    </w:p>
    <w:p w14:paraId="07415890" w14:textId="07DCF558" w:rsidR="00F43A58" w:rsidRPr="00A10FD5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 w:val="22"/>
        </w:rPr>
        <w:t>近期有怀孕计划么</w:t>
      </w:r>
      <w:r w:rsidR="00A10FD5">
        <w:rPr>
          <w:rFonts w:asciiTheme="minorEastAsia" w:hAnsiTheme="minorEastAsia" w:cstheme="minorEastAsia" w:hint="eastAsia"/>
        </w:rPr>
        <w:t>:</w:t>
      </w:r>
      <w:r w:rsidR="00457B29" w:rsidRPr="00A10FD5">
        <w:rPr>
          <w:rFonts w:asciiTheme="minorEastAsia" w:hAnsiTheme="minorEastAsia" w:cstheme="minorEastAsia"/>
          <w:b/>
          <w:bCs/>
        </w:rPr>
        <w:t xml:space="preserve">无</w:t>
      </w:r>
    </w:p>
    <w:p w14:paraId="70EF38AB" w14:textId="7E68B94C" w:rsidR="00F43A58" w:rsidRDefault="00416797">
      <w:pPr>
        <w:rPr>
          <w:rFonts w:asciiTheme="minorEastAsia" w:hAnsiTheme="minorEastAsia" w:cstheme="minorEastAsia"/>
          <w:b/>
          <w:sz w:val="22"/>
        </w:rPr>
      </w:pPr>
      <w:r>
        <w:rPr>
          <w:rFonts w:asciiTheme="minorEastAsia" w:hAnsiTheme="minorEastAsia" w:cstheme="minorEastAsia" w:hint="eastAsia"/>
          <w:sz w:val="22"/>
        </w:rPr>
        <w:t>您有小孩么</w:t>
      </w:r>
      <w:r w:rsidR="00A10FD5">
        <w:rPr>
          <w:rFonts w:asciiTheme="minorEastAsia" w:hAnsiTheme="minorEastAsia" w:cstheme="minorEastAsia"/>
          <w:sz w:val="22"/>
        </w:rPr>
        <w:t xml:space="preserve">:</w:t>
      </w:r>
      <w:r w:rsidR="00A10FD5" w:rsidRPr="00A10FD5">
        <w:rPr>
          <w:rFonts w:asciiTheme="minorEastAsia" w:hAnsiTheme="minorEastAsia" w:cstheme="minorEastAsia" w:hint="eastAsia"/>
          <w:b/>
        </w:rPr>
        <w:t xml:space="preserve"> 无</w:t>
      </w:r>
    </w:p>
    <w:p w14:paraId="12999871" w14:textId="655772D8" w:rsidR="00CC078D" w:rsidRDefault="00CC078D">
      <w:pPr>
        <w:rPr>
          <w:rFonts w:asciiTheme="minorEastAsia" w:hAnsiTheme="minorEastAsia" w:cstheme="minorEastAsia"/>
          <w:b/>
          <w:sz w:val="22"/>
        </w:rPr>
      </w:pPr>
      <w:r w:rsidRPr="00CC078D">
        <w:rPr>
          <w:rFonts w:asciiTheme="minorEastAsia" w:hAnsiTheme="minorEastAsia" w:cstheme="minorEastAsia" w:hint="eastAsia"/>
          <w:bCs/>
          <w:sz w:val="22"/>
        </w:rPr>
        <w:t>若有，男孩个数：</w:t>
      </w:r>
      <w:r>
        <w:rPr>
          <w:rFonts w:asciiTheme="minorEastAsia" w:hAnsiTheme="minorEastAsia" w:cstheme="minorEastAsia" w:hint="eastAsia"/>
          <w:b/>
          <w:sz w:val="22"/>
        </w:rPr>
        <w:t xml:space="preserve"/>
      </w:r>
    </w:p>
    <w:p w14:paraId="4C8D0512" w14:textId="43F88FA0" w:rsidR="00CC078D" w:rsidRPr="00A10FD5" w:rsidRDefault="00CC078D">
      <w:pPr>
        <w:rPr>
          <w:rFonts w:asciiTheme="minorEastAsia" w:hAnsiTheme="minorEastAsia" w:cstheme="minorEastAsia"/>
          <w:b/>
        </w:rPr>
      </w:pPr>
      <w:r w:rsidRPr="00CC078D">
        <w:rPr>
          <w:rFonts w:asciiTheme="minorEastAsia" w:hAnsiTheme="minorEastAsia" w:cstheme="minorEastAsia" w:hint="eastAsia"/>
          <w:bCs/>
          <w:sz w:val="22"/>
        </w:rPr>
        <w:lastRenderedPageBreak/>
        <w:t>若有女孩个数：</w:t>
      </w:r>
      <w:r>
        <w:rPr>
          <w:rFonts w:asciiTheme="minorEastAsia" w:hAnsiTheme="minorEastAsia" w:cstheme="minorEastAsia" w:hint="eastAsia"/>
          <w:b/>
          <w:sz w:val="22"/>
        </w:rPr>
        <w:t xml:space="preserve"/>
      </w:r>
    </w:p>
    <w:p w14:paraId="415A78F0" w14:textId="77777777" w:rsidR="00F43A58" w:rsidRDefault="00416797">
      <w:pPr>
        <w:spacing w:line="48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生活形态</w:t>
      </w:r>
    </w:p>
    <w:p w14:paraId="46DE6727" w14:textId="7777777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饮食习惯</w:t>
      </w:r>
    </w:p>
    <w:p w14:paraId="5D282672" w14:textId="24387DED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曾经做过营养咨询吗</w:t>
      </w:r>
      <w:r w:rsidR="004B4281">
        <w:rPr>
          <w:rFonts w:asciiTheme="minorEastAsia" w:hAnsiTheme="minorEastAsia" w:cstheme="minorEastAsia" w:hint="eastAsia"/>
        </w:rPr>
        <w:t>：</w:t>
      </w:r>
      <w:r w:rsidR="004B4281" w:rsidRPr="00A267ED">
        <w:rPr>
          <w:rFonts w:asciiTheme="minorEastAsia" w:hAnsiTheme="minorEastAsia" w:cstheme="minorEastAsia" w:hint="eastAsia"/>
          <w:b/>
          <w:bCs/>
        </w:rPr>
        <w:t xml:space="preserve">否</w:t>
      </w:r>
    </w:p>
    <w:p w14:paraId="6857D71A" w14:textId="525F0203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一周在外用餐几次</w:t>
      </w:r>
      <w:r w:rsidR="004B4281">
        <w:rPr>
          <w:rFonts w:asciiTheme="minorEastAsia" w:hAnsiTheme="minorEastAsia" w:cstheme="minorEastAsia" w:hint="eastAsia"/>
        </w:rPr>
        <w:t>：</w:t>
      </w:r>
      <w:r w:rsidR="004B4281" w:rsidRPr="00A267ED">
        <w:rPr>
          <w:rFonts w:asciiTheme="minorEastAsia" w:hAnsiTheme="minorEastAsia" w:cstheme="minorEastAsia" w:hint="eastAsia"/>
          <w:b/>
          <w:bCs/>
        </w:rPr>
        <w:t xml:space="preserve">4-6</w:t>
      </w:r>
    </w:p>
    <w:p w14:paraId="0CE3EBAC" w14:textId="1F65B22A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哪些符合您的用餐习惯</w:t>
      </w:r>
      <w:r w:rsidR="00A267ED">
        <w:rPr>
          <w:rFonts w:asciiTheme="minorEastAsia" w:hAnsiTheme="minorEastAsia" w:cstheme="minorEastAsia" w:hint="eastAsia"/>
        </w:rPr>
        <w:t>：</w:t>
      </w:r>
    </w:p>
    <w:p w14:paraId="53DDC112" w14:textId="44B3D655" w:rsidR="00A267ED" w:rsidRPr="00A267ED" w:rsidRDefault="00A267ED">
      <w:pPr>
        <w:rPr>
          <w:rFonts w:asciiTheme="minorEastAsia" w:hAnsiTheme="minorEastAsia" w:cstheme="minorEastAsia"/>
          <w:b/>
          <w:bCs/>
        </w:rPr>
      </w:pPr>
      <w:r w:rsidRPr="00A267ED">
        <w:rPr>
          <w:rFonts w:asciiTheme="minorEastAsia" w:hAnsiTheme="minorEastAsia" w:cstheme="minorEastAsia" w:hint="eastAsia"/>
          <w:b/>
          <w:bCs/>
        </w:rPr>
        <w:t xml:space="preserve">用餐时间不稳定#偶尔不吃早餐</w:t>
      </w:r>
    </w:p>
    <w:p w14:paraId="1F1CE8B4" w14:textId="404E18B1" w:rsidR="00A267ED" w:rsidRDefault="00416797" w:rsidP="004B4281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改变过饮食习惯吗</w:t>
      </w:r>
      <w:r w:rsidR="00A267ED">
        <w:rPr>
          <w:rFonts w:asciiTheme="minorEastAsia" w:hAnsiTheme="minorEastAsia" w:cstheme="minorEastAsia" w:hint="eastAsia"/>
        </w:rPr>
        <w:t>：</w:t>
      </w:r>
      <w:r w:rsidR="00A267ED" w:rsidRPr="00A267ED">
        <w:rPr>
          <w:rFonts w:asciiTheme="minorEastAsia" w:hAnsiTheme="minorEastAsia" w:cstheme="minorEastAsia" w:hint="eastAsia"/>
          <w:b/>
          <w:bCs/>
        </w:rPr>
        <w:t xml:space="preserve">否</w:t>
      </w:r>
    </w:p>
    <w:p w14:paraId="1A9010E8" w14:textId="25319309" w:rsidR="00F43A58" w:rsidRDefault="00A267ED" w:rsidP="004B4281">
      <w:pPr>
        <w:tabs>
          <w:tab w:val="left" w:pos="312"/>
        </w:tabs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</w:rPr>
        <w:t>改变</w:t>
      </w:r>
      <w:r w:rsidR="00416797">
        <w:rPr>
          <w:rFonts w:asciiTheme="minorEastAsia" w:hAnsiTheme="minorEastAsia" w:cstheme="minorEastAsia" w:hint="eastAsia"/>
        </w:rPr>
        <w:t>原因:</w:t>
      </w:r>
      <w:r w:rsidRPr="00A267ED">
        <w:rPr>
          <w:rFonts w:asciiTheme="minorEastAsia" w:hAnsiTheme="minorEastAsia" w:cstheme="minorEastAsia"/>
          <w:b/>
          <w:bCs/>
          <w:sz w:val="22"/>
        </w:rPr>
        <w:t xml:space="preserve"/>
      </w:r>
      <w:r w:rsidR="00416797" w:rsidRPr="00A267ED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416797">
        <w:rPr>
          <w:rFonts w:asciiTheme="minorEastAsia" w:hAnsiTheme="minorEastAsia" w:cstheme="minorEastAsia" w:hint="eastAsia"/>
          <w:sz w:val="22"/>
        </w:rPr>
        <w:t xml:space="preserve">                        </w:t>
      </w:r>
    </w:p>
    <w:p w14:paraId="2E2CAD15" w14:textId="2E198777" w:rsidR="00F43A58" w:rsidRDefault="00416797" w:rsidP="00A267ED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日常生活在意</w:t>
      </w:r>
      <w:r w:rsidR="00A267ED">
        <w:rPr>
          <w:rFonts w:asciiTheme="minorEastAsia" w:hAnsiTheme="minorEastAsia" w:cstheme="minorEastAsia" w:hint="eastAsia"/>
        </w:rPr>
        <w:t>什么</w:t>
      </w:r>
      <w:r>
        <w:rPr>
          <w:rFonts w:asciiTheme="minorEastAsia" w:hAnsiTheme="minorEastAsia" w:cstheme="minorEastAsia" w:hint="eastAsia"/>
        </w:rPr>
        <w:t>食物质量</w:t>
      </w:r>
      <w:r w:rsidR="00A267ED">
        <w:rPr>
          <w:rFonts w:asciiTheme="minorEastAsia" w:hAnsiTheme="minorEastAsia" w:cstheme="minorEastAsia" w:hint="eastAsia"/>
        </w:rPr>
        <w:t>：</w:t>
      </w:r>
      <w:r w:rsidR="00A267ED" w:rsidRPr="00A267ED">
        <w:rPr>
          <w:rFonts w:asciiTheme="minorEastAsia" w:hAnsiTheme="minorEastAsia" w:cstheme="minorEastAsia" w:hint="eastAsia"/>
          <w:b/>
          <w:bCs/>
        </w:rPr>
        <w:t xml:space="preserve">一般</w:t>
      </w:r>
      <w:r w:rsidRPr="00A267ED">
        <w:rPr>
          <w:rFonts w:asciiTheme="minorEastAsia" w:hAnsiTheme="minorEastAsia" w:cstheme="minorEastAsia" w:hint="eastAsia"/>
          <w:b/>
          <w:bCs/>
        </w:rPr>
        <w:t xml:space="preserve"> </w:t>
      </w:r>
    </w:p>
    <w:p w14:paraId="02F8BC73" w14:textId="77777777" w:rsidR="00F43A58" w:rsidRDefault="00416797">
      <w:pPr>
        <w:spacing w:line="48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社会心理</w:t>
      </w:r>
    </w:p>
    <w:p w14:paraId="1B6235A3" w14:textId="54260310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1.是否觉得现在的体力明显不如一两年之前</w:t>
      </w:r>
      <w:r w:rsidR="009C22AC">
        <w:rPr>
          <w:rFonts w:asciiTheme="minorEastAsia" w:hAnsiTheme="minorEastAsia" w:cstheme="minorEastAsia" w:hint="eastAsia"/>
        </w:rPr>
        <w:t>：</w:t>
      </w:r>
      <w:r w:rsidR="009C22AC" w:rsidRPr="009A440F">
        <w:rPr>
          <w:rFonts w:asciiTheme="minorEastAsia" w:hAnsiTheme="minorEastAsia" w:cstheme="minorEastAsia" w:hint="eastAsia"/>
          <w:b/>
          <w:bCs/>
        </w:rPr>
        <w:t xml:space="preserve">否</w:t>
      </w:r>
    </w:p>
    <w:p w14:paraId="21B067FD" w14:textId="53D5FE81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2.觉得现在的生活是否快乐</w:t>
      </w:r>
      <w:r w:rsidR="009C22AC">
        <w:rPr>
          <w:rFonts w:asciiTheme="minorEastAsia" w:hAnsiTheme="minorEastAsia" w:cstheme="minorEastAsia" w:hint="eastAsia"/>
        </w:rPr>
        <w:t>：</w:t>
      </w:r>
      <w:r w:rsidR="009C22AC" w:rsidRPr="009A440F">
        <w:rPr>
          <w:rFonts w:asciiTheme="minorEastAsia" w:hAnsiTheme="minorEastAsia" w:cstheme="minorEastAsia" w:hint="eastAsia"/>
          <w:b/>
          <w:bCs/>
        </w:rPr>
        <w:t xml:space="preserve">是</w:t>
      </w:r>
    </w:p>
    <w:p w14:paraId="0792211E" w14:textId="157F081A" w:rsidR="00F43A58" w:rsidRPr="009A440F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>3.现在的你在工作或生活上是否还有明确的目标</w:t>
      </w:r>
      <w:r w:rsidR="009C22AC">
        <w:rPr>
          <w:rFonts w:asciiTheme="minorEastAsia" w:hAnsiTheme="minorEastAsia" w:cstheme="minorEastAsia" w:hint="eastAsia"/>
        </w:rPr>
        <w:t>：</w:t>
      </w:r>
      <w:r w:rsidR="009C22AC" w:rsidRPr="009A440F">
        <w:rPr>
          <w:rFonts w:asciiTheme="minorEastAsia" w:hAnsiTheme="minorEastAsia" w:cstheme="minorEastAsia" w:hint="eastAsia"/>
          <w:b/>
          <w:bCs/>
        </w:rPr>
        <w:t xml:space="preserve">是 </w:t>
      </w:r>
    </w:p>
    <w:p w14:paraId="0C0D24F6" w14:textId="643399E9" w:rsidR="00F43A58" w:rsidRPr="009A440F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>4.是否热爱现在的工作</w:t>
      </w:r>
      <w:r w:rsidR="009C22AC">
        <w:rPr>
          <w:rFonts w:asciiTheme="minorEastAsia" w:hAnsiTheme="minorEastAsia" w:cstheme="minorEastAsia" w:hint="eastAsia"/>
        </w:rPr>
        <w:t>：</w:t>
      </w:r>
      <w:r w:rsidR="009C22AC" w:rsidRPr="009A440F">
        <w:rPr>
          <w:rFonts w:asciiTheme="minorEastAsia" w:hAnsiTheme="minorEastAsia" w:cstheme="minorEastAsia" w:hint="eastAsia"/>
          <w:b/>
          <w:bCs/>
        </w:rPr>
        <w:t xml:space="preserve">是</w:t>
      </w:r>
    </w:p>
    <w:p w14:paraId="6F4FB985" w14:textId="6E3CB6AB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5. 现在的生活和工作带给你的压力很大么</w:t>
      </w:r>
      <w:r w:rsidR="009C22AC">
        <w:rPr>
          <w:rFonts w:asciiTheme="minorEastAsia" w:hAnsiTheme="minorEastAsia" w:cstheme="minorEastAsia" w:hint="eastAsia"/>
        </w:rPr>
        <w:t>：</w:t>
      </w:r>
      <w:r w:rsidR="009C22AC" w:rsidRPr="009A440F">
        <w:rPr>
          <w:rFonts w:asciiTheme="minorEastAsia" w:hAnsiTheme="minorEastAsia" w:cstheme="minorEastAsia" w:hint="eastAsia"/>
          <w:b/>
          <w:bCs/>
        </w:rPr>
        <w:t xml:space="preserve">否</w:t>
      </w:r>
    </w:p>
    <w:p w14:paraId="2B22199A" w14:textId="1DD1E7B9" w:rsidR="009C22AC" w:rsidRPr="009A440F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>6.到目前为止是否还有让你无法释怀的重大事件</w:t>
      </w:r>
      <w:r w:rsidR="009C22AC">
        <w:rPr>
          <w:rFonts w:asciiTheme="minorEastAsia" w:hAnsiTheme="minorEastAsia" w:cstheme="minorEastAsia" w:hint="eastAsia"/>
        </w:rPr>
        <w:t>：</w:t>
      </w:r>
      <w:r w:rsidR="009C22AC" w:rsidRPr="009A440F">
        <w:rPr>
          <w:rFonts w:asciiTheme="minorEastAsia" w:hAnsiTheme="minorEastAsia" w:cstheme="minorEastAsia"/>
          <w:b/>
          <w:bCs/>
        </w:rPr>
        <w:t xml:space="preserve">否</w:t>
      </w:r>
    </w:p>
    <w:p w14:paraId="608D2072" w14:textId="7F1118A1" w:rsidR="00F43A58" w:rsidRDefault="009C22A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如果有，是</w:t>
      </w:r>
      <w:r w:rsidR="00416797">
        <w:rPr>
          <w:rFonts w:asciiTheme="minorEastAsia" w:hAnsiTheme="minorEastAsia" w:cstheme="minorEastAsia" w:hint="eastAsia"/>
        </w:rPr>
        <w:t>:</w:t>
      </w:r>
      <w:r w:rsidRPr="009A440F">
        <w:rPr>
          <w:rFonts w:asciiTheme="minorEastAsia" w:hAnsiTheme="minorEastAsia" w:cstheme="minorEastAsia"/>
          <w:b/>
          <w:bCs/>
        </w:rPr>
        <w:t xml:space="preserve"/>
      </w:r>
      <w:r w:rsidR="00416797" w:rsidRPr="009A440F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416797">
        <w:rPr>
          <w:rFonts w:asciiTheme="minorEastAsia" w:hAnsiTheme="minorEastAsia" w:cstheme="minorEastAsia" w:hint="eastAsia"/>
          <w:sz w:val="22"/>
        </w:rPr>
        <w:t xml:space="preserve">             </w:t>
      </w:r>
    </w:p>
    <w:p w14:paraId="21229C71" w14:textId="5C7B4555" w:rsidR="00F43A58" w:rsidRPr="009A440F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>7. 曾做过心理咨询么</w:t>
      </w:r>
      <w:r w:rsidR="009C22AC">
        <w:rPr>
          <w:rFonts w:asciiTheme="minorEastAsia" w:hAnsiTheme="minorEastAsia" w:cstheme="minorEastAsia" w:hint="eastAsia"/>
        </w:rPr>
        <w:t>：</w:t>
      </w:r>
      <w:r w:rsidR="009C22AC" w:rsidRPr="009A440F">
        <w:rPr>
          <w:rFonts w:asciiTheme="minorEastAsia" w:hAnsiTheme="minorEastAsia" w:cstheme="minorEastAsia"/>
          <w:b/>
          <w:bCs/>
        </w:rPr>
        <w:t xml:space="preserve">否</w:t>
      </w:r>
    </w:p>
    <w:p w14:paraId="6041DF34" w14:textId="16B1E925" w:rsidR="00F43A58" w:rsidRDefault="00416797" w:rsidP="009C22A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8.您的压力来源:</w:t>
      </w:r>
      <w:r w:rsidR="009C22AC" w:rsidRPr="009A440F">
        <w:rPr>
          <w:rFonts w:asciiTheme="minorEastAsia" w:hAnsiTheme="minorEastAsia" w:cstheme="minorEastAsia"/>
          <w:b/>
          <w:bCs/>
        </w:rPr>
        <w:t xml:space="preserve">家庭压力重</w:t>
      </w:r>
    </w:p>
    <w:p w14:paraId="5A1CB0B8" w14:textId="77777777" w:rsidR="00F43A58" w:rsidRDefault="00416797">
      <w:p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睡眠质量</w:t>
      </w:r>
    </w:p>
    <w:p w14:paraId="19B47317" w14:textId="77777777" w:rsidR="00F43A58" w:rsidRDefault="00F43A58">
      <w:pPr>
        <w:rPr>
          <w:rFonts w:asciiTheme="minorEastAsia" w:hAnsiTheme="minorEastAsia" w:cstheme="minorEastAsia"/>
          <w:b/>
        </w:rPr>
      </w:pPr>
    </w:p>
    <w:p w14:paraId="3AAFF094" w14:textId="5FD77209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1.平均每天睡眠时间: </w:t>
      </w:r>
      <w:r w:rsidR="006C44F5" w:rsidRPr="003D2C57">
        <w:rPr>
          <w:rFonts w:asciiTheme="minorEastAsia" w:hAnsiTheme="minorEastAsia" w:cstheme="minorEastAsia"/>
          <w:b/>
          <w:bCs/>
        </w:rPr>
        <w:t xml:space="preserve">6~8小时</w:t>
      </w:r>
    </w:p>
    <w:p w14:paraId="0AAD3297" w14:textId="0FA57822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2.您有睡眠障碍么?  </w:t>
      </w:r>
      <w:r w:rsidR="006C44F5" w:rsidRPr="003D2C57">
        <w:rPr>
          <w:rFonts w:asciiTheme="minorEastAsia" w:hAnsiTheme="minorEastAsia" w:cstheme="minorEastAsia"/>
          <w:b/>
          <w:bCs/>
        </w:rPr>
        <w:t xml:space="preserve">是</w:t>
      </w:r>
    </w:p>
    <w:p w14:paraId="317A6FA5" w14:textId="4DEF6D32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3. 您是否多梦?     </w:t>
      </w:r>
      <w:r w:rsidR="006C44F5" w:rsidRPr="003D2C57">
        <w:rPr>
          <w:rFonts w:asciiTheme="minorEastAsia" w:hAnsiTheme="minorEastAsia" w:cstheme="minorEastAsia"/>
          <w:b/>
          <w:bCs/>
        </w:rPr>
        <w:t xml:space="preserve">是</w:t>
      </w:r>
    </w:p>
    <w:p w14:paraId="4119EDE6" w14:textId="760763C0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4您是否打鼾?     </w:t>
      </w:r>
      <w:r w:rsidRPr="003D2C57">
        <w:rPr>
          <w:rFonts w:asciiTheme="minorEastAsia" w:hAnsiTheme="minorEastAsia" w:cstheme="minorEastAsia" w:hint="eastAsia"/>
          <w:b/>
          <w:bCs/>
        </w:rPr>
        <w:t xml:space="preserve"> </w:t>
      </w:r>
      <w:r w:rsidR="006C44F5" w:rsidRPr="003D2C57">
        <w:rPr>
          <w:rFonts w:asciiTheme="minorEastAsia" w:hAnsiTheme="minorEastAsia" w:cstheme="minorEastAsia"/>
          <w:b/>
          <w:bCs/>
        </w:rPr>
        <w:t xml:space="preserve">否</w:t>
      </w:r>
    </w:p>
    <w:p w14:paraId="1AC86C0B" w14:textId="0DB4861D" w:rsidR="00F43A58" w:rsidRPr="003D2C57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5.在起床后是否觉得疲惫?   </w:t>
      </w:r>
      <w:r w:rsidR="006C44F5" w:rsidRPr="003D2C57">
        <w:rPr>
          <w:rFonts w:asciiTheme="minorEastAsia" w:hAnsiTheme="minorEastAsia" w:cstheme="minorEastAsia"/>
          <w:b/>
          <w:bCs/>
        </w:rPr>
        <w:t xml:space="preserve">偶尔</w:t>
      </w:r>
    </w:p>
    <w:p w14:paraId="15E5B385" w14:textId="03149DE6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6您日常入睡时间:  </w:t>
      </w:r>
      <w:r w:rsidR="006C44F5" w:rsidRPr="003D2C57">
        <w:rPr>
          <w:rFonts w:asciiTheme="minorEastAsia" w:hAnsiTheme="minorEastAsia" w:cstheme="minorEastAsia"/>
          <w:b/>
          <w:bCs/>
        </w:rPr>
        <w:t xml:space="preserve">23点~凌晨1点</w:t>
      </w:r>
    </w:p>
    <w:p w14:paraId="48FA3BD3" w14:textId="493226E5" w:rsidR="00852933" w:rsidRDefault="00852933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 w:hint="eastAsia"/>
        </w:rPr>
        <w:t>是否服用辅助药物：</w:t>
      </w:r>
      <w:r w:rsidRPr="003D2C57">
        <w:rPr>
          <w:rFonts w:asciiTheme="minorEastAsia" w:hAnsiTheme="minorEastAsia" w:cstheme="minorEastAsia" w:hint="eastAsia"/>
          <w:b/>
          <w:bCs/>
        </w:rPr>
        <w:t xml:space="preserve">否</w:t>
      </w:r>
    </w:p>
    <w:p w14:paraId="240B0D57" w14:textId="282FAA5C" w:rsidR="00852933" w:rsidRDefault="00852933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 w:hint="eastAsia"/>
        </w:rPr>
        <w:t>辅助药物：</w:t>
      </w:r>
      <w:r w:rsidRPr="003D2C57">
        <w:rPr>
          <w:rFonts w:asciiTheme="minorEastAsia" w:hAnsiTheme="minorEastAsia" w:cstheme="minorEastAsia" w:hint="eastAsia"/>
          <w:b/>
          <w:bCs/>
        </w:rPr>
        <w:t xml:space="preserve"/>
      </w:r>
    </w:p>
    <w:p w14:paraId="2824C0C5" w14:textId="4DB878A9" w:rsidR="00F43A58" w:rsidRPr="003D2C57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7.您是否有失眠现象: </w:t>
      </w:r>
      <w:r w:rsidR="006C44F5" w:rsidRPr="003D2C57">
        <w:rPr>
          <w:rFonts w:asciiTheme="minorEastAsia" w:hAnsiTheme="minorEastAsia" w:cstheme="minorEastAsia"/>
          <w:b/>
          <w:bCs/>
        </w:rPr>
        <w:t xml:space="preserve">从不</w:t>
      </w:r>
    </w:p>
    <w:p w14:paraId="25041C09" w14:textId="77899EED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8.是否会在半夜醒来? </w:t>
      </w:r>
      <w:r w:rsidR="00630BFB" w:rsidRPr="003D2C57">
        <w:rPr>
          <w:rFonts w:asciiTheme="minorEastAsia" w:hAnsiTheme="minorEastAsia" w:cstheme="minorEastAsia"/>
          <w:b/>
          <w:bCs/>
        </w:rPr>
        <w:t xml:space="preserve">会</w:t>
      </w:r>
    </w:p>
    <w:p w14:paraId="7863B55C" w14:textId="69F933B8" w:rsidR="00852933" w:rsidRPr="003D2C57" w:rsidRDefault="00852933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 w:hint="eastAsia"/>
        </w:rPr>
        <w:t>是否能再次轻松入睡？</w:t>
      </w:r>
      <w:r w:rsidRPr="003D2C57">
        <w:rPr>
          <w:rFonts w:asciiTheme="minorEastAsia" w:hAnsiTheme="minorEastAsia" w:cstheme="minorEastAsia" w:hint="eastAsia"/>
          <w:b/>
          <w:bCs/>
        </w:rPr>
        <w:t xml:space="preserve">很难</w:t>
      </w:r>
    </w:p>
    <w:p w14:paraId="29B45046" w14:textId="18421567" w:rsidR="00F43A58" w:rsidRPr="003D2C57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9. 是否会起夜? </w:t>
      </w:r>
      <w:r w:rsidRPr="003D2C57">
        <w:rPr>
          <w:rFonts w:asciiTheme="minorEastAsia" w:hAnsiTheme="minorEastAsia" w:cstheme="minorEastAsia" w:hint="eastAsia"/>
          <w:b/>
          <w:bCs/>
        </w:rPr>
        <w:t xml:space="preserve"> </w:t>
      </w:r>
      <w:r w:rsidR="006C44F5" w:rsidRPr="003D2C57">
        <w:rPr>
          <w:rFonts w:asciiTheme="minorEastAsia" w:hAnsiTheme="minorEastAsia" w:cstheme="minorEastAsia"/>
          <w:b/>
          <w:bCs/>
        </w:rPr>
        <w:t xml:space="preserve">会</w:t>
      </w:r>
    </w:p>
    <w:p w14:paraId="3A3BD80D" w14:textId="01A93D72" w:rsidR="00852933" w:rsidRDefault="00852933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 w:hint="eastAsia"/>
        </w:rPr>
        <w:t>次数：</w:t>
      </w:r>
      <w:r w:rsidRPr="003D2C57">
        <w:rPr>
          <w:rFonts w:asciiTheme="minorEastAsia" w:hAnsiTheme="minorEastAsia" w:cstheme="minorEastAsia" w:hint="eastAsia"/>
          <w:b/>
          <w:bCs/>
        </w:rPr>
        <w:t xml:space="preserve">2</w:t>
      </w:r>
      <w:r>
        <w:rPr>
          <w:rFonts w:asciiTheme="minorEastAsia" w:hAnsiTheme="minorEastAsia" w:cstheme="minorEastAsia" w:hint="eastAsia"/>
        </w:rPr>
        <w:t>次/晚</w:t>
      </w:r>
    </w:p>
    <w:p w14:paraId="21C8DE74" w14:textId="77777777" w:rsidR="00720E59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10.是否有固定的睡前习惯? </w:t>
      </w:r>
      <w:r w:rsidRPr="003D2C57">
        <w:rPr>
          <w:rFonts w:asciiTheme="minorEastAsia" w:hAnsiTheme="minorEastAsia" w:cstheme="minorEastAsia" w:hint="eastAsia"/>
          <w:b/>
          <w:bCs/>
        </w:rPr>
        <w:t xml:space="preserve"> </w:t>
      </w:r>
      <w:r w:rsidR="006C44F5" w:rsidRPr="003D2C57">
        <w:rPr>
          <w:rFonts w:asciiTheme="minorEastAsia" w:hAnsiTheme="minorEastAsia" w:cstheme="minorEastAsia"/>
          <w:b/>
          <w:bCs/>
        </w:rPr>
        <w:t xml:space="preserve">否</w:t>
      </w:r>
    </w:p>
    <w:p w14:paraId="05786074" w14:textId="171ED609" w:rsidR="00F43A58" w:rsidRDefault="00720E5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b/>
          <w:bCs/>
        </w:rPr>
        <w:tab/>
      </w:r>
      <w:r w:rsidR="00AD63DD">
        <w:rPr>
          <w:rFonts w:asciiTheme="minorEastAsia" w:hAnsiTheme="minorEastAsia" w:cstheme="minorEastAsia" w:hint="eastAsia"/>
          <w:b/>
          <w:bCs/>
        </w:rPr>
        <w:t>如果有，</w:t>
      </w:r>
      <w:r w:rsidRPr="00720E59">
        <w:rPr>
          <w:rFonts w:asciiTheme="minorEastAsia" w:hAnsiTheme="minorEastAsia" w:cstheme="minorEastAsia" w:hint="eastAsia"/>
        </w:rPr>
        <w:t>睡前习惯：</w:t>
      </w:r>
      <w:r>
        <w:rPr>
          <w:rFonts w:asciiTheme="minorEastAsia" w:hAnsiTheme="minorEastAsia" w:cstheme="minorEastAsia" w:hint="eastAsia"/>
          <w:b/>
          <w:bCs/>
        </w:rPr>
        <w:t xml:space="preserve"/>
      </w:r>
      <w:r w:rsidR="00416797">
        <w:rPr>
          <w:rFonts w:asciiTheme="minorEastAsia" w:hAnsiTheme="minorEastAsia" w:cstheme="minorEastAsia" w:hint="eastAsia"/>
          <w:sz w:val="22"/>
        </w:rPr>
        <w:t xml:space="preserve">               </w:t>
      </w:r>
    </w:p>
    <w:p w14:paraId="7618FF81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380EEF00" w14:textId="77777777" w:rsidR="00F43A58" w:rsidRDefault="00416797">
      <w:pPr>
        <w:rPr>
          <w:rFonts w:asciiTheme="minorEastAsia" w:hAnsiTheme="minorEastAsia" w:cstheme="minorEastAsia"/>
          <w:b/>
          <w:bCs/>
          <w:sz w:val="22"/>
          <w:szCs w:val="24"/>
        </w:rPr>
      </w:pPr>
      <w:r>
        <w:rPr>
          <w:rFonts w:asciiTheme="minorEastAsia" w:hAnsiTheme="minorEastAsia" w:cstheme="minorEastAsia" w:hint="eastAsia"/>
          <w:b/>
          <w:bCs/>
          <w:sz w:val="22"/>
          <w:szCs w:val="24"/>
        </w:rPr>
        <w:t>社会关系</w:t>
      </w:r>
    </w:p>
    <w:p w14:paraId="2FF3A5A6" w14:textId="618AE062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 xml:space="preserve">1.婚姻状况: </w:t>
      </w:r>
      <w:r w:rsidR="0075707D" w:rsidRPr="0075707D">
        <w:rPr>
          <w:rFonts w:asciiTheme="minorEastAsia" w:hAnsiTheme="minorEastAsia" w:cstheme="minorEastAsia"/>
          <w:b/>
          <w:bCs/>
        </w:rPr>
        <w:t xml:space="preserve">未婚</w:t>
      </w:r>
    </w:p>
    <w:p w14:paraId="31269232" w14:textId="58B48BCA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2.目前和谁一同居住?   </w:t>
      </w:r>
      <w:r w:rsidR="0075707D" w:rsidRPr="0075707D">
        <w:rPr>
          <w:rFonts w:asciiTheme="minorEastAsia" w:hAnsiTheme="minorEastAsia" w:cstheme="minorEastAsia"/>
          <w:b/>
          <w:bCs/>
        </w:rPr>
        <w:t xml:space="preserve">伴侣</w:t>
      </w:r>
    </w:p>
    <w:p w14:paraId="2FC3472E" w14:textId="628E20FF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其他:</w:t>
      </w:r>
      <w:r w:rsidR="0075707D"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 xml:space="preserve"/>
      </w:r>
      <w:r w:rsidR="0075707D">
        <w:rPr>
          <w:rFonts w:asciiTheme="minorEastAsia" w:hAnsiTheme="minorEastAsia" w:cstheme="minorEastAsia"/>
        </w:rPr>
        <w:t xml:space="preserve"> </w:t>
      </w:r>
    </w:p>
    <w:p w14:paraId="7C049D65" w14:textId="77777777" w:rsidR="0075707D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3.家庭活动频率: </w:t>
      </w:r>
      <w:r w:rsidR="0075707D" w:rsidRPr="0075707D">
        <w:rPr>
          <w:rFonts w:asciiTheme="minorEastAsia" w:hAnsiTheme="minorEastAsia" w:cstheme="minorEastAsia"/>
          <w:b/>
          <w:bCs/>
        </w:rPr>
        <w:t xml:space="preserve">每天</w:t>
      </w:r>
    </w:p>
    <w:p w14:paraId="718E8055" w14:textId="6C39B92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其他:</w:t>
      </w:r>
      <w:r>
        <w:rPr>
          <w:rFonts w:asciiTheme="minorEastAsia" w:hAnsiTheme="minorEastAsia" w:cstheme="minorEastAsia" w:hint="eastAsia"/>
          <w:sz w:val="22"/>
        </w:rPr>
        <w:t xml:space="preserve"> </w:t>
      </w:r>
      <w:r w:rsidR="0075707D" w:rsidRPr="0075707D">
        <w:rPr>
          <w:rFonts w:asciiTheme="minorEastAsia" w:hAnsiTheme="minorEastAsia" w:cstheme="minorEastAsia"/>
          <w:b/>
          <w:bCs/>
          <w:sz w:val="22"/>
        </w:rPr>
        <w:t xml:space="preserve"/>
      </w:r>
      <w:r w:rsidRPr="0075707D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>
        <w:rPr>
          <w:rFonts w:asciiTheme="minorEastAsia" w:hAnsiTheme="minorEastAsia" w:cstheme="minorEastAsia" w:hint="eastAsia"/>
          <w:sz w:val="22"/>
        </w:rPr>
        <w:t xml:space="preserve">     </w:t>
      </w:r>
    </w:p>
    <w:p w14:paraId="05FB2392" w14:textId="259D2DC0" w:rsidR="0075707D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4.朋友聚会约会频率:</w:t>
      </w:r>
      <w:r w:rsidRPr="0075707D">
        <w:rPr>
          <w:rFonts w:asciiTheme="minorEastAsia" w:hAnsiTheme="minorEastAsia" w:cstheme="minorEastAsia" w:hint="eastAsia"/>
          <w:b/>
          <w:bCs/>
        </w:rPr>
        <w:t xml:space="preserve"> </w:t>
      </w:r>
      <w:r w:rsidR="0075707D" w:rsidRPr="0075707D">
        <w:rPr>
          <w:rFonts w:asciiTheme="minorEastAsia" w:hAnsiTheme="minorEastAsia" w:cstheme="minorEastAsia"/>
          <w:b/>
          <w:bCs/>
        </w:rPr>
        <w:t xml:space="preserve">每周</w:t>
      </w:r>
    </w:p>
    <w:p w14:paraId="02DE27CE" w14:textId="16F15A0C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其他:</w:t>
      </w:r>
      <w:r w:rsidR="0075707D" w:rsidRPr="0075707D">
        <w:rPr>
          <w:rFonts w:asciiTheme="minorEastAsia" w:hAnsiTheme="minorEastAsia" w:cstheme="minorEastAsia"/>
          <w:b/>
          <w:bCs/>
        </w:rPr>
        <w:t xml:space="preserve"> </w:t>
      </w:r>
      <w:r w:rsidR="0075707D" w:rsidRPr="0075707D">
        <w:rPr>
          <w:rFonts w:asciiTheme="minorEastAsia" w:hAnsiTheme="minorEastAsia" w:cstheme="minorEastAsia" w:hint="eastAsia"/>
          <w:b/>
          <w:bCs/>
          <w:sz w:val="22"/>
        </w:rPr>
        <w:t xml:space="preserve">  </w:t>
      </w:r>
      <w:r>
        <w:rPr>
          <w:rFonts w:asciiTheme="minorEastAsia" w:hAnsiTheme="minorEastAsia" w:cstheme="minorEastAsia" w:hint="eastAsia"/>
          <w:sz w:val="22"/>
        </w:rPr>
        <w:t xml:space="preserve">                </w:t>
      </w:r>
    </w:p>
    <w:p w14:paraId="1FA9C51B" w14:textId="00DA0F42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5. 最近一次外出旅游:  </w:t>
      </w:r>
      <w:r w:rsidR="0075707D" w:rsidRPr="0075707D">
        <w:rPr>
          <w:rFonts w:asciiTheme="minorEastAsia" w:hAnsiTheme="minorEastAsia" w:cstheme="minorEastAsia"/>
          <w:b/>
          <w:bCs/>
        </w:rPr>
        <w:t xml:space="preserve">很久没有了</w:t>
      </w:r>
    </w:p>
    <w:p w14:paraId="4EFB6A49" w14:textId="257BFD14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6. 是否有宗教信仰:   </w:t>
      </w:r>
      <w:r w:rsidRPr="0075707D">
        <w:rPr>
          <w:rFonts w:asciiTheme="minorEastAsia" w:hAnsiTheme="minorEastAsia" w:cstheme="minorEastAsia" w:hint="eastAsia"/>
          <w:b/>
          <w:bCs/>
        </w:rPr>
        <w:t xml:space="preserve"> </w:t>
      </w:r>
      <w:r w:rsidR="0075707D" w:rsidRPr="0075707D">
        <w:rPr>
          <w:rFonts w:asciiTheme="minorEastAsia" w:hAnsiTheme="minorEastAsia" w:cstheme="minorEastAsia"/>
          <w:b/>
          <w:bCs/>
        </w:rPr>
        <w:t xml:space="preserve">是</w:t>
      </w:r>
    </w:p>
    <w:p w14:paraId="20A8A230" w14:textId="69BF19E8" w:rsidR="0075707D" w:rsidRDefault="0075707D">
      <w:p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</w:rPr>
        <w:t>如果有，宗教信仰为：</w:t>
      </w:r>
      <w:r w:rsidRPr="0075707D">
        <w:rPr>
          <w:rFonts w:asciiTheme="minorEastAsia" w:hAnsiTheme="minorEastAsia" w:cstheme="minorEastAsia" w:hint="eastAsia"/>
          <w:b/>
          <w:bCs/>
        </w:rPr>
        <w:t xml:space="preserve">基督教</w:t>
      </w:r>
    </w:p>
    <w:p w14:paraId="1E295C52" w14:textId="77777777" w:rsidR="00F43A58" w:rsidRDefault="00F43A58">
      <w:pPr>
        <w:rPr>
          <w:rFonts w:asciiTheme="minorEastAsia" w:hAnsiTheme="minorEastAsia" w:cstheme="minorEastAsia"/>
          <w:b/>
        </w:rPr>
      </w:pPr>
    </w:p>
    <w:p w14:paraId="33C77B8C" w14:textId="7777777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  <w:sz w:val="22"/>
          <w:szCs w:val="24"/>
        </w:rPr>
        <w:t>吸烟习惯</w:t>
      </w:r>
    </w:p>
    <w:p w14:paraId="06DB87D3" w14:textId="64867D3B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1.是否吸烟: </w:t>
      </w:r>
      <w:r w:rsidR="0062383D" w:rsidRPr="0062383D">
        <w:rPr>
          <w:rFonts w:asciiTheme="minorEastAsia" w:hAnsiTheme="minorEastAsia" w:cstheme="minorEastAsia"/>
          <w:b/>
          <w:bCs/>
        </w:rPr>
        <w:t xml:space="preserve">否</w:t>
      </w:r>
    </w:p>
    <w:p w14:paraId="2EF65496" w14:textId="6AA289B8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2. 烟龄:    </w:t>
      </w:r>
      <w:r w:rsidR="0062383D" w:rsidRPr="0062383D">
        <w:rPr>
          <w:rFonts w:asciiTheme="minorEastAsia" w:hAnsiTheme="minorEastAsia" w:cstheme="minorEastAsia"/>
          <w:b/>
          <w:bCs/>
        </w:rPr>
        <w:t xml:space="preserve"/>
      </w:r>
    </w:p>
    <w:p w14:paraId="3B17DB67" w14:textId="31F5131C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3.每日烟量: </w:t>
      </w:r>
      <w:r w:rsidR="0062383D" w:rsidRPr="0062383D">
        <w:rPr>
          <w:rFonts w:asciiTheme="minorEastAsia" w:hAnsiTheme="minorEastAsia" w:cstheme="minorEastAsia"/>
          <w:b/>
          <w:bCs/>
        </w:rPr>
        <w:t xml:space="preserve"/>
      </w:r>
    </w:p>
    <w:p w14:paraId="135D5434" w14:textId="77777777" w:rsidR="0062383D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4.曾尝试戒烟? </w:t>
      </w:r>
      <w:r w:rsidR="0062383D" w:rsidRPr="0062383D">
        <w:rPr>
          <w:rFonts w:asciiTheme="minorEastAsia" w:hAnsiTheme="minorEastAsia" w:cstheme="minorEastAsia"/>
          <w:b/>
          <w:bCs/>
        </w:rPr>
        <w:t xml:space="preserve"/>
      </w:r>
    </w:p>
    <w:p w14:paraId="1D48E140" w14:textId="03825911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戒烟周期:</w:t>
      </w:r>
      <w:r w:rsidR="0062383D" w:rsidRPr="0062383D">
        <w:rPr>
          <w:rFonts w:asciiTheme="minorEastAsia" w:hAnsiTheme="minorEastAsia" w:cstheme="minorEastAsia"/>
          <w:b/>
          <w:bCs/>
        </w:rPr>
        <w:t xml:space="preserve"/>
      </w:r>
    </w:p>
    <w:p w14:paraId="0FF61E22" w14:textId="77777777" w:rsidR="00F43A58" w:rsidRDefault="00F43A58">
      <w:pPr>
        <w:rPr>
          <w:rFonts w:asciiTheme="minorEastAsia" w:hAnsiTheme="minorEastAsia" w:cstheme="minorEastAsia"/>
        </w:rPr>
      </w:pPr>
    </w:p>
    <w:p w14:paraId="6FEEB592" w14:textId="77777777" w:rsidR="00F43A58" w:rsidRDefault="00416797">
      <w:pPr>
        <w:rPr>
          <w:rFonts w:asciiTheme="minorEastAsia" w:hAnsiTheme="minorEastAsia" w:cstheme="minorEastAsia"/>
          <w:b/>
          <w:bCs/>
          <w:sz w:val="22"/>
          <w:szCs w:val="24"/>
        </w:rPr>
      </w:pPr>
      <w:r>
        <w:rPr>
          <w:rFonts w:asciiTheme="minorEastAsia" w:hAnsiTheme="minorEastAsia" w:cstheme="minorEastAsia" w:hint="eastAsia"/>
          <w:b/>
          <w:bCs/>
          <w:sz w:val="22"/>
          <w:szCs w:val="24"/>
        </w:rPr>
        <w:t>饮酒习惯</w:t>
      </w:r>
    </w:p>
    <w:p w14:paraId="33B89D39" w14:textId="2A5C8E5A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1.是否饮酒?  </w:t>
      </w:r>
      <w:r w:rsidR="000F2179" w:rsidRPr="00976FD0">
        <w:rPr>
          <w:rFonts w:asciiTheme="minorEastAsia" w:hAnsiTheme="minorEastAsia" w:cstheme="minorEastAsia"/>
          <w:b/>
          <w:bCs/>
        </w:rPr>
        <w:t xml:space="preserve">否</w:t>
      </w:r>
    </w:p>
    <w:p w14:paraId="4C745EDC" w14:textId="4FD2576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2. 饮酒类型: </w:t>
      </w:r>
      <w:r w:rsidR="000F2179" w:rsidRPr="00976FD0">
        <w:rPr>
          <w:rFonts w:asciiTheme="minorEastAsia" w:hAnsiTheme="minorEastAsia" w:cstheme="minorEastAsia"/>
          <w:b/>
          <w:bCs/>
        </w:rPr>
        <w:t xml:space="preserve"/>
      </w:r>
    </w:p>
    <w:p w14:paraId="2767FEE2" w14:textId="0F3428CE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3. 是否因为饮酒产生健康问题:</w:t>
      </w:r>
      <w:r w:rsidR="000F2179" w:rsidRPr="00976FD0">
        <w:rPr>
          <w:rFonts w:asciiTheme="minorEastAsia" w:hAnsiTheme="minorEastAsia" w:cstheme="minorEastAsia"/>
          <w:b/>
          <w:bCs/>
        </w:rPr>
        <w:t xml:space="preserve"/>
      </w:r>
    </w:p>
    <w:p w14:paraId="5F0E1F08" w14:textId="07B207EE" w:rsidR="000F2179" w:rsidRDefault="000F217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如果有，问题是：</w:t>
      </w:r>
      <w:r w:rsidRPr="00976FD0">
        <w:rPr>
          <w:rFonts w:asciiTheme="minorEastAsia" w:hAnsiTheme="minorEastAsia" w:cstheme="minorEastAsia" w:hint="eastAsia"/>
          <w:b/>
          <w:bCs/>
        </w:rPr>
        <w:t xml:space="preserve"/>
      </w:r>
    </w:p>
    <w:p w14:paraId="5BA9D939" w14:textId="77777777" w:rsidR="00F43A58" w:rsidRDefault="00F43A58">
      <w:pPr>
        <w:rPr>
          <w:rFonts w:asciiTheme="minorEastAsia" w:hAnsiTheme="minorEastAsia" w:cstheme="minorEastAsia"/>
        </w:rPr>
      </w:pPr>
    </w:p>
    <w:p w14:paraId="1DFF5798" w14:textId="7777777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  <w:sz w:val="22"/>
          <w:szCs w:val="24"/>
        </w:rPr>
        <w:t>工作习惯</w:t>
      </w:r>
    </w:p>
    <w:p w14:paraId="67D02DAB" w14:textId="04BA4011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1.每天工作时间: </w:t>
      </w:r>
      <w:r w:rsidR="0078332F" w:rsidRPr="0078332F">
        <w:rPr>
          <w:rFonts w:asciiTheme="minorEastAsia" w:hAnsiTheme="minorEastAsia" w:cstheme="minorEastAsia"/>
          <w:b/>
          <w:bCs/>
        </w:rPr>
        <w:t xml:space="preserve">4-8小时</w:t>
      </w:r>
    </w:p>
    <w:p w14:paraId="3874F5F4" w14:textId="2971AB68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2.每周工作天数:</w:t>
      </w:r>
      <w:r w:rsidR="0078332F" w:rsidRPr="0078332F">
        <w:rPr>
          <w:rFonts w:asciiTheme="minorEastAsia" w:hAnsiTheme="minorEastAsia" w:cstheme="minorEastAsia"/>
          <w:b/>
          <w:bCs/>
        </w:rPr>
        <w:t xml:space="preserve">5-6天</w:t>
      </w:r>
    </w:p>
    <w:p w14:paraId="7A0C5CA4" w14:textId="7777777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3.工作环境:</w:t>
      </w:r>
    </w:p>
    <w:p w14:paraId="474AF8F6" w14:textId="1C84C50C" w:rsidR="00F43A58" w:rsidRPr="0078332F" w:rsidRDefault="0078332F">
      <w:pPr>
        <w:ind w:left="210"/>
        <w:rPr>
          <w:rFonts w:asciiTheme="minorEastAsia" w:hAnsiTheme="minorEastAsia" w:cstheme="minorEastAsia"/>
          <w:b/>
          <w:bCs/>
        </w:rPr>
      </w:pPr>
      <w:r w:rsidRPr="0078332F">
        <w:rPr>
          <w:rFonts w:asciiTheme="minorEastAsia" w:hAnsiTheme="minorEastAsia" w:cstheme="minorEastAsia"/>
          <w:b/>
          <w:bCs/>
        </w:rPr>
        <w:t xml:space="preserve">久坐</w:t>
      </w:r>
    </w:p>
    <w:p w14:paraId="223DD919" w14:textId="0827BF21" w:rsidR="00F43A58" w:rsidRDefault="00416797">
      <w:pPr>
        <w:ind w:left="210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</w:rPr>
        <w:t>接触危险品:</w:t>
      </w:r>
      <w:r w:rsidR="0078332F" w:rsidRPr="0078332F">
        <w:rPr>
          <w:rFonts w:asciiTheme="minorEastAsia" w:hAnsiTheme="minorEastAsia" w:cstheme="minorEastAsia"/>
          <w:b/>
          <w:bCs/>
        </w:rPr>
        <w:t xml:space="preserve">无</w:t>
      </w:r>
    </w:p>
    <w:p w14:paraId="39BE64DB" w14:textId="3B74FEA0" w:rsidR="00F43A58" w:rsidRDefault="00416797">
      <w:pPr>
        <w:ind w:left="21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工作时间饮水量: </w:t>
      </w:r>
      <w:r w:rsidR="0078332F" w:rsidRPr="0078332F">
        <w:rPr>
          <w:rFonts w:asciiTheme="minorEastAsia" w:hAnsiTheme="minorEastAsia" w:cstheme="minorEastAsia"/>
          <w:b/>
          <w:bCs/>
        </w:rPr>
        <w:t xml:space="preserve">1500ml以上</w:t>
      </w:r>
    </w:p>
    <w:p w14:paraId="582FF80E" w14:textId="7777777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生活习惯</w:t>
      </w:r>
    </w:p>
    <w:p w14:paraId="434C0A67" w14:textId="6415182B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1. 经常染发: </w:t>
      </w:r>
      <w:r w:rsidR="00EE1959" w:rsidRPr="004F5A8D">
        <w:rPr>
          <w:rFonts w:asciiTheme="minorEastAsia" w:hAnsiTheme="minorEastAsia" w:cstheme="minorEastAsia"/>
          <w:b/>
          <w:bCs/>
        </w:rPr>
        <w:t xml:space="preserve">否</w:t>
      </w:r>
    </w:p>
    <w:p w14:paraId="5737D8AC" w14:textId="4349F5A9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2.家里是否使用净水器:</w:t>
      </w:r>
      <w:r w:rsidR="00EE1959" w:rsidRPr="004F5A8D">
        <w:rPr>
          <w:rFonts w:asciiTheme="minorEastAsia" w:hAnsiTheme="minorEastAsia" w:cstheme="minorEastAsia"/>
          <w:b/>
          <w:bCs/>
        </w:rPr>
        <w:t xml:space="preserve">否</w:t>
      </w:r>
    </w:p>
    <w:p w14:paraId="148034B9" w14:textId="5D91A512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3. 是否常常看电视、玩电脑?  </w:t>
      </w:r>
      <w:r w:rsidR="00EE1959" w:rsidRPr="004F5A8D">
        <w:rPr>
          <w:rFonts w:asciiTheme="minorEastAsia" w:hAnsiTheme="minorEastAsia" w:cstheme="minorEastAsia"/>
          <w:b/>
          <w:bCs/>
        </w:rPr>
        <w:t xml:space="preserve">是</w:t>
      </w:r>
    </w:p>
    <w:p w14:paraId="4FE53EF5" w14:textId="05D2658E" w:rsidR="00EE1959" w:rsidRPr="004F5A8D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4.是否常喝各种软饮、茶、咖啡? </w:t>
      </w:r>
      <w:r w:rsidR="00EE1959" w:rsidRPr="004F5A8D">
        <w:rPr>
          <w:rFonts w:asciiTheme="minorEastAsia" w:hAnsiTheme="minorEastAsia" w:cstheme="minorEastAsia"/>
          <w:b/>
          <w:bCs/>
        </w:rPr>
        <w:t xml:space="preserve">否</w:t>
      </w:r>
    </w:p>
    <w:p w14:paraId="157368D0" w14:textId="367EA3EB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喝</w:t>
      </w:r>
      <w:r w:rsidR="00EE1959" w:rsidRPr="004F5A8D">
        <w:rPr>
          <w:rFonts w:asciiTheme="minorEastAsia" w:hAnsiTheme="minorEastAsia" w:cstheme="minorEastAsia"/>
          <w:b/>
          <w:bCs/>
        </w:rPr>
        <w:t xml:space="preserve"/>
      </w:r>
      <w:r>
        <w:rPr>
          <w:rFonts w:asciiTheme="minorEastAsia" w:hAnsiTheme="minorEastAsia" w:cstheme="minorEastAsia" w:hint="eastAsia"/>
        </w:rPr>
        <w:t>更多</w:t>
      </w:r>
    </w:p>
    <w:p w14:paraId="0788B19B" w14:textId="5AB1C044" w:rsidR="00F43A58" w:rsidRPr="004F5A8D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5. 是否对灰尘、宠物毛发、清洁剂等有机溶剂过敏? </w:t>
      </w:r>
      <w:r w:rsidR="00EE1959" w:rsidRPr="004F5A8D">
        <w:rPr>
          <w:rFonts w:asciiTheme="minorEastAsia" w:hAnsiTheme="minorEastAsia" w:cstheme="minorEastAsia"/>
          <w:b/>
          <w:bCs/>
        </w:rPr>
        <w:t xml:space="preserve">否</w:t>
      </w:r>
    </w:p>
    <w:p w14:paraId="22124A12" w14:textId="262AD34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6.是否常常</w:t>
      </w:r>
      <w:proofErr w:type="gramStart"/>
      <w:r>
        <w:rPr>
          <w:rFonts w:asciiTheme="minorEastAsia" w:hAnsiTheme="minorEastAsia" w:cstheme="minorEastAsia" w:hint="eastAsia"/>
        </w:rPr>
        <w:t>把农物送去</w:t>
      </w:r>
      <w:proofErr w:type="gramEnd"/>
      <w:r>
        <w:rPr>
          <w:rFonts w:asciiTheme="minorEastAsia" w:hAnsiTheme="minorEastAsia" w:cstheme="minorEastAsia" w:hint="eastAsia"/>
        </w:rPr>
        <w:t xml:space="preserve">干洗?  </w:t>
      </w:r>
      <w:r w:rsidR="00EE1959" w:rsidRPr="004F5A8D">
        <w:rPr>
          <w:rFonts w:asciiTheme="minorEastAsia" w:hAnsiTheme="minorEastAsia" w:cstheme="minorEastAsia"/>
          <w:b/>
          <w:bCs/>
        </w:rPr>
        <w:t xml:space="preserve">否</w:t>
      </w:r>
    </w:p>
    <w:p w14:paraId="32B0684F" w14:textId="3A137B7A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7.家中清洁频率?  </w:t>
      </w:r>
      <w:r w:rsidR="00EE1959" w:rsidRPr="004F5A8D">
        <w:rPr>
          <w:rFonts w:asciiTheme="minorEastAsia" w:hAnsiTheme="minorEastAsia" w:cstheme="minorEastAsia"/>
          <w:b/>
          <w:bCs/>
        </w:rPr>
        <w:t xml:space="preserve">一周至少一次</w:t>
      </w:r>
      <w:r>
        <w:rPr>
          <w:rFonts w:asciiTheme="minorEastAsia" w:hAnsiTheme="minorEastAsia" w:cstheme="minorEastAsia" w:hint="eastAsia"/>
        </w:rPr>
        <w:t xml:space="preserve">  其他</w:t>
      </w:r>
      <w:r w:rsidR="00EE1959">
        <w:rPr>
          <w:rFonts w:asciiTheme="minorEastAsia" w:hAnsiTheme="minorEastAsia" w:cstheme="minorEastAsia" w:hint="eastAsia"/>
        </w:rPr>
        <w:t>：</w:t>
      </w:r>
      <w:r w:rsidR="00EE1959" w:rsidRPr="004F5A8D">
        <w:rPr>
          <w:rFonts w:asciiTheme="minorEastAsia" w:hAnsiTheme="minorEastAsia" w:cstheme="minorEastAsia" w:hint="eastAsia"/>
          <w:b/>
          <w:bCs/>
        </w:rPr>
        <w:t xml:space="preserve"/>
      </w:r>
    </w:p>
    <w:p w14:paraId="60C112E0" w14:textId="55E3F70E" w:rsidR="00EE1959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8.日常运动频率: </w:t>
      </w:r>
      <w:r w:rsidR="00EE1959" w:rsidRPr="004F5A8D">
        <w:rPr>
          <w:rFonts w:asciiTheme="minorEastAsia" w:hAnsiTheme="minorEastAsia" w:cstheme="minorEastAsia"/>
          <w:b/>
          <w:bCs/>
        </w:rPr>
        <w:t xml:space="preserve">每天</w:t>
      </w:r>
    </w:p>
    <w:p w14:paraId="2589B5F2" w14:textId="78F775E2" w:rsidR="00EE1959" w:rsidRDefault="00EE195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其他：</w:t>
      </w:r>
      <w:r w:rsidRPr="004F5A8D">
        <w:rPr>
          <w:rFonts w:asciiTheme="minorEastAsia" w:hAnsiTheme="minorEastAsia" w:cstheme="minorEastAsia" w:hint="eastAsia"/>
          <w:b/>
          <w:bCs/>
        </w:rPr>
        <w:t xml:space="preserve"/>
      </w:r>
    </w:p>
    <w:p w14:paraId="0B80FB04" w14:textId="77777777" w:rsidR="00EE1959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习惯:  </w:t>
      </w:r>
      <w:r w:rsidR="00EE1959" w:rsidRPr="004F5A8D">
        <w:rPr>
          <w:rFonts w:asciiTheme="minorEastAsia" w:hAnsiTheme="minorEastAsia" w:cstheme="minorEastAsia"/>
          <w:b/>
          <w:bCs/>
        </w:rPr>
        <w:t xml:space="preserve">散步</w:t>
      </w:r>
    </w:p>
    <w:p w14:paraId="349E7B63" w14:textId="548BB3A9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特定运动:</w:t>
      </w:r>
      <w:r w:rsidR="00EE1959" w:rsidRPr="00846B6F">
        <w:rPr>
          <w:rFonts w:asciiTheme="minorEastAsia" w:hAnsiTheme="minorEastAsia" w:cstheme="minorEastAsia"/>
          <w:b/>
          <w:bCs/>
        </w:rPr>
        <w:t xml:space="preserve"/>
      </w:r>
      <w:r w:rsidRPr="00846B6F">
        <w:rPr>
          <w:rFonts w:asciiTheme="minorEastAsia" w:hAnsiTheme="minorEastAsia" w:cstheme="minorEastAsia" w:hint="eastAsia"/>
          <w:b/>
          <w:bCs/>
          <w:sz w:val="22"/>
        </w:rPr>
        <w:t xml:space="preserve">  </w:t>
      </w:r>
      <w:r>
        <w:rPr>
          <w:rFonts w:asciiTheme="minorEastAsia" w:hAnsiTheme="minorEastAsia" w:cstheme="minorEastAsia" w:hint="eastAsia"/>
          <w:sz w:val="22"/>
        </w:rPr>
        <w:t xml:space="preserve">   </w:t>
      </w:r>
      <w:r>
        <w:rPr>
          <w:rFonts w:asciiTheme="minorEastAsia" w:hAnsiTheme="minorEastAsia" w:cstheme="minorEastAsia" w:hint="eastAsia"/>
        </w:rPr>
        <w:t xml:space="preserve"> </w:t>
      </w:r>
    </w:p>
    <w:p w14:paraId="4BABDEEB" w14:textId="77777777" w:rsidR="00EE1959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 xml:space="preserve">9.洗澡频率:  </w:t>
      </w:r>
      <w:r w:rsidR="00EE1959" w:rsidRPr="00846B6F">
        <w:rPr>
          <w:rFonts w:asciiTheme="minorEastAsia" w:hAnsiTheme="minorEastAsia" w:cstheme="minorEastAsia"/>
          <w:b/>
          <w:bCs/>
        </w:rPr>
        <w:t xml:space="preserve">每天</w:t>
      </w:r>
    </w:p>
    <w:p w14:paraId="3EF052E4" w14:textId="74708C5B" w:rsidR="00F43A58" w:rsidRDefault="00416797" w:rsidP="00EE195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其他</w:t>
      </w:r>
      <w:r w:rsidR="00EE1959">
        <w:rPr>
          <w:rFonts w:asciiTheme="minorEastAsia" w:hAnsiTheme="minorEastAsia" w:cstheme="minorEastAsia" w:hint="eastAsia"/>
        </w:rPr>
        <w:t>：</w:t>
      </w:r>
      <w:r w:rsidR="00EE1959" w:rsidRPr="00846B6F">
        <w:rPr>
          <w:rFonts w:asciiTheme="minorEastAsia" w:hAnsiTheme="minorEastAsia" w:cstheme="minorEastAsia" w:hint="eastAsia"/>
          <w:b/>
          <w:bCs/>
        </w:rPr>
        <w:t xml:space="preserve"/>
      </w:r>
    </w:p>
    <w:p w14:paraId="65913E20" w14:textId="77777777" w:rsidR="00EE1959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</w:rPr>
        <w:t>10.是否有特定生活爱好，如侍弄花鸟虫鱼，养宠物等:</w:t>
      </w:r>
      <w:r>
        <w:rPr>
          <w:rFonts w:asciiTheme="minorEastAsia" w:hAnsiTheme="minorEastAsia" w:cstheme="minorEastAsia" w:hint="eastAsia"/>
          <w:sz w:val="22"/>
        </w:rPr>
        <w:t xml:space="preserve">  </w:t>
      </w:r>
    </w:p>
    <w:p w14:paraId="24A8CB13" w14:textId="07DCAE97" w:rsidR="00F43A58" w:rsidRPr="00846B6F" w:rsidRDefault="00EE1959">
      <w:pPr>
        <w:rPr>
          <w:rFonts w:asciiTheme="minorEastAsia" w:hAnsiTheme="minorEastAsia" w:cstheme="minorEastAsia"/>
          <w:b/>
          <w:bCs/>
          <w:sz w:val="22"/>
        </w:rPr>
      </w:pPr>
      <w:r w:rsidRPr="00846B6F">
        <w:rPr>
          <w:rFonts w:asciiTheme="minorEastAsia" w:hAnsiTheme="minorEastAsia" w:cstheme="minorEastAsia"/>
          <w:b/>
          <w:bCs/>
          <w:sz w:val="22"/>
        </w:rPr>
        <w:t xml:space="preserve">无</w:t>
      </w:r>
      <w:r w:rsidR="00416797" w:rsidRPr="00846B6F">
        <w:rPr>
          <w:rFonts w:asciiTheme="minorEastAsia" w:hAnsiTheme="minorEastAsia" w:cstheme="minorEastAsia" w:hint="eastAsia"/>
          <w:b/>
          <w:bCs/>
          <w:sz w:val="22"/>
        </w:rPr>
        <w:t xml:space="preserve">             </w:t>
      </w:r>
    </w:p>
    <w:p w14:paraId="7A834DFF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A543563" w14:textId="77777777" w:rsidR="00F43A58" w:rsidRDefault="00416797"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月经史</w:t>
      </w:r>
    </w:p>
    <w:p w14:paraId="2B90D349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E065376" w14:textId="4970568C" w:rsidR="00F43A58" w:rsidRDefault="006C0DB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:</w:t>
      </w:r>
      <w:r w:rsidR="00416797">
        <w:rPr>
          <w:rFonts w:asciiTheme="minorEastAsia" w:hAnsiTheme="minorEastAsia" w:cstheme="minorEastAsia" w:hint="eastAsia"/>
          <w:sz w:val="22"/>
        </w:rPr>
        <w:t>女性月经来潮的前一周左右出现的种种不适症状，称为经前症候群(PMS)。请您仔细核对以下的症状，您在最近或过去是否有发生过。</w:t>
      </w:r>
    </w:p>
    <w:p w14:paraId="19F9C9BD" w14:textId="324B0EF2" w:rsidR="00620930" w:rsidRDefault="00620930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轻微身体不适</w:t>
      </w:r>
    </w:p>
    <w:p w14:paraId="7A796FCE" w14:textId="6F3BCCD4" w:rsidR="00F43A58" w:rsidRPr="0003189A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2</w:t>
      </w:r>
      <w:r>
        <w:rPr>
          <w:rFonts w:asciiTheme="minorEastAsia" w:hAnsiTheme="minorEastAsia" w:cstheme="minorEastAsia"/>
          <w:sz w:val="22"/>
        </w:rPr>
        <w:t>:</w:t>
      </w:r>
      <w:r w:rsidR="00416797">
        <w:rPr>
          <w:rFonts w:asciiTheme="minorEastAsia" w:hAnsiTheme="minorEastAsia" w:cstheme="minorEastAsia" w:hint="eastAsia"/>
          <w:sz w:val="22"/>
        </w:rPr>
        <w:t xml:space="preserve">您以前的经前症候群反应如何? 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>偶发</w:t>
      </w:r>
    </w:p>
    <w:p w14:paraId="1FC3315E" w14:textId="1C744EFF" w:rsidR="00F43A58" w:rsidRPr="00C92FF0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3</w:t>
      </w:r>
      <w:r>
        <w:rPr>
          <w:rFonts w:asciiTheme="minorEastAsia" w:hAnsiTheme="minorEastAsia" w:cstheme="minorEastAsia"/>
          <w:sz w:val="22"/>
        </w:rPr>
        <w:t>:</w:t>
      </w:r>
      <w:r w:rsidR="00416797">
        <w:rPr>
          <w:rFonts w:asciiTheme="minorEastAsia" w:hAnsiTheme="minorEastAsia" w:cstheme="minorEastAsia" w:hint="eastAsia"/>
          <w:sz w:val="22"/>
        </w:rPr>
        <w:t>最近一次明显的经前症候群是什么时候?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>月经前三天</w:t>
      </w:r>
    </w:p>
    <w:p w14:paraId="1E499C9F" w14:textId="1A071318" w:rsidR="00F43A58" w:rsidRDefault="006C0DB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4:</w:t>
      </w:r>
      <w:r w:rsidR="00416797">
        <w:rPr>
          <w:rFonts w:asciiTheme="minorEastAsia" w:hAnsiTheme="minorEastAsia" w:cstheme="minorEastAsia" w:hint="eastAsia"/>
          <w:sz w:val="22"/>
        </w:rPr>
        <w:t>您的经前症候群症状是随着年龄增加: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>越来越明显（严重）</w:t>
      </w:r>
      <w:r w:rsidR="00416797">
        <w:rPr>
          <w:rFonts w:asciiTheme="minorEastAsia" w:hAnsiTheme="minorEastAsia" w:cstheme="minorEastAsia" w:hint="eastAsia"/>
          <w:sz w:val="22"/>
        </w:rPr>
        <w:t xml:space="preserve">   </w:t>
      </w:r>
    </w:p>
    <w:p w14:paraId="090A3F74" w14:textId="0747A056" w:rsidR="00F43A58" w:rsidRDefault="006C0DB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5:</w:t>
      </w:r>
      <w:r w:rsidR="00416797">
        <w:rPr>
          <w:rFonts w:asciiTheme="minorEastAsia" w:hAnsiTheme="minorEastAsia" w:cstheme="minorEastAsia" w:hint="eastAsia"/>
          <w:sz w:val="22"/>
        </w:rPr>
        <w:t>在症状期间是否有什么特别引起你注意的事或物?或者特别敏感的东西?</w:t>
      </w:r>
    </w:p>
    <w:p w14:paraId="19033CF3" w14:textId="4B67B78F" w:rsidR="00F43A58" w:rsidRPr="00C92FF0" w:rsidRDefault="00C92FF0">
      <w:pPr>
        <w:rPr>
          <w:rFonts w:asciiTheme="minorEastAsia" w:hAnsiTheme="minorEastAsia" w:cstheme="minorEastAsia"/>
          <w:b/>
          <w:bCs/>
          <w:sz w:val="22"/>
        </w:rPr>
      </w:pPr>
      <w:r w:rsidRPr="00C92FF0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2C45F4D8" w14:textId="3FF735D7" w:rsidR="00F43A58" w:rsidRDefault="006C0DB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</w:t>
      </w:r>
      <w:r>
        <w:rPr>
          <w:rFonts w:asciiTheme="minorEastAsia" w:hAnsiTheme="minorEastAsia" w:cstheme="minorEastAsia"/>
          <w:sz w:val="22"/>
        </w:rPr>
        <w:t>:</w:t>
      </w:r>
      <w:r w:rsidR="00416797">
        <w:rPr>
          <w:rFonts w:asciiTheme="minorEastAsia" w:hAnsiTheme="minorEastAsia" w:cstheme="minorEastAsia" w:hint="eastAsia"/>
          <w:sz w:val="22"/>
        </w:rPr>
        <w:t>请勾选您目前的月经状况: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>轻微痛经</w:t>
      </w:r>
    </w:p>
    <w:p w14:paraId="705AF260" w14:textId="08C8CA57" w:rsidR="00F43A58" w:rsidRPr="0003189A" w:rsidRDefault="00416797">
      <w:pPr>
        <w:ind w:firstLineChars="100" w:firstLine="220"/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其他特殊症状: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6C114EE0" w14:textId="5F8F2338" w:rsidR="00F43A58" w:rsidRDefault="006C0DB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</w:t>
      </w:r>
      <w:r>
        <w:rPr>
          <w:rFonts w:asciiTheme="minorEastAsia" w:hAnsiTheme="minorEastAsia" w:cstheme="minorEastAsia"/>
          <w:sz w:val="22"/>
        </w:rPr>
        <w:t>:</w:t>
      </w:r>
      <w:r w:rsidR="00416797">
        <w:rPr>
          <w:rFonts w:asciiTheme="minorEastAsia" w:hAnsiTheme="minorEastAsia" w:cstheme="minorEastAsia" w:hint="eastAsia"/>
          <w:sz w:val="22"/>
        </w:rPr>
        <w:t>最近一次月经时间:</w:t>
      </w:r>
      <w:r w:rsidRPr="0003189A">
        <w:rPr>
          <w:rFonts w:asciiTheme="minorEastAsia" w:hAnsiTheme="minorEastAsia" w:cstheme="minorEastAsia"/>
          <w:b/>
          <w:bCs/>
          <w:sz w:val="22"/>
        </w:rPr>
        <w:t xml:space="preserve"> </w:t>
      </w:r>
      <w:r w:rsidR="00C92FF0">
        <w:rPr>
          <w:rFonts w:asciiTheme="minorEastAsia" w:hAnsiTheme="minorEastAsia" w:cstheme="minorEastAsia"/>
          <w:b/>
          <w:bCs/>
          <w:sz w:val="22"/>
        </w:rPr>
        <w:t xml:space="preserve">2月</w:t>
      </w:r>
    </w:p>
    <w:p w14:paraId="6F0BC6E8" w14:textId="23FEABDE" w:rsidR="00F43A58" w:rsidRDefault="006C0DB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8:</w:t>
      </w:r>
      <w:r w:rsidR="00416797">
        <w:rPr>
          <w:rFonts w:asciiTheme="minorEastAsia" w:hAnsiTheme="minorEastAsia" w:cstheme="minorEastAsia" w:hint="eastAsia"/>
          <w:sz w:val="22"/>
        </w:rPr>
        <w:t>是否曾出现过几个月不来月经的情况?</w:t>
      </w:r>
      <w:r>
        <w:rPr>
          <w:rFonts w:asciiTheme="minorEastAsia" w:hAnsiTheme="minorEastAsia" w:cstheme="minorEastAsia"/>
          <w:sz w:val="22"/>
        </w:rPr>
        <w:t xml:space="preserve"> 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>否</w:t>
      </w:r>
    </w:p>
    <w:p w14:paraId="02C02DE2" w14:textId="1F2CC695" w:rsidR="006C0DB9" w:rsidRDefault="006C0DB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9:</w:t>
      </w:r>
      <w:r w:rsidR="00416797">
        <w:rPr>
          <w:rFonts w:asciiTheme="minorEastAsia" w:hAnsiTheme="minorEastAsia" w:cstheme="minorEastAsia" w:hint="eastAsia"/>
          <w:sz w:val="22"/>
        </w:rPr>
        <w:t>您的初潮年龄: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>15</w:t>
      </w:r>
    </w:p>
    <w:p w14:paraId="31DAA2E6" w14:textId="2DEB9281" w:rsidR="00F43A58" w:rsidRPr="0003189A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/>
          <w:sz w:val="22"/>
        </w:rPr>
        <w:t>10:</w:t>
      </w:r>
      <w:r w:rsidR="00416797">
        <w:rPr>
          <w:rFonts w:asciiTheme="minorEastAsia" w:hAnsiTheme="minorEastAsia" w:cstheme="minorEastAsia" w:hint="eastAsia"/>
          <w:sz w:val="22"/>
        </w:rPr>
        <w:t>通常情况经期间隔天数: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>25</w:t>
      </w:r>
    </w:p>
    <w:p w14:paraId="2BA82BB2" w14:textId="417E6FC8" w:rsidR="00F43A58" w:rsidRPr="0003189A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/>
          <w:sz w:val="22"/>
        </w:rPr>
        <w:t>11:</w:t>
      </w:r>
      <w:r w:rsidR="00416797">
        <w:rPr>
          <w:rFonts w:asciiTheme="minorEastAsia" w:hAnsiTheme="minorEastAsia" w:cstheme="minorEastAsia" w:hint="eastAsia"/>
          <w:sz w:val="22"/>
        </w:rPr>
        <w:t>前次月经开始日(LMP)</w:t>
      </w:r>
      <w:r w:rsidR="0003189A">
        <w:rPr>
          <w:rFonts w:asciiTheme="minorEastAsia" w:hAnsiTheme="minorEastAsia" w:cstheme="minorEastAsia" w:hint="eastAsia"/>
          <w:sz w:val="22"/>
        </w:rPr>
        <w:t>：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 xml:space="preserve">150</w:t>
      </w:r>
      <w:r w:rsidR="00416797">
        <w:rPr>
          <w:rFonts w:asciiTheme="minorEastAsia" w:hAnsiTheme="minorEastAsia" w:cstheme="minorEastAsia" w:hint="eastAsia"/>
          <w:sz w:val="22"/>
        </w:rPr>
        <w:t>，经期天数: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>3</w:t>
      </w:r>
    </w:p>
    <w:p w14:paraId="6DA112D8" w14:textId="4C3FAFAD" w:rsidR="00F43A58" w:rsidRPr="0003189A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/>
          <w:sz w:val="22"/>
        </w:rPr>
        <w:t>12:</w:t>
      </w:r>
      <w:r w:rsidR="00416797">
        <w:rPr>
          <w:rFonts w:asciiTheme="minorEastAsia" w:hAnsiTheme="minorEastAsia" w:cstheme="minorEastAsia" w:hint="eastAsia"/>
          <w:sz w:val="22"/>
        </w:rPr>
        <w:t xml:space="preserve">两次月经期间会有出血现象么? 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>不会</w:t>
      </w:r>
    </w:p>
    <w:p w14:paraId="494E5599" w14:textId="7616187C" w:rsidR="006C0DB9" w:rsidRPr="0003189A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 xml:space="preserve">3: </w:t>
      </w:r>
      <w:r>
        <w:rPr>
          <w:rFonts w:asciiTheme="minorEastAsia" w:hAnsiTheme="minorEastAsia" w:cstheme="minorEastAsia" w:hint="eastAsia"/>
          <w:sz w:val="22"/>
        </w:rPr>
        <w:t>最近一次</w:t>
      </w:r>
      <w:r w:rsidR="00416797">
        <w:rPr>
          <w:rFonts w:asciiTheme="minorEastAsia" w:hAnsiTheme="minorEastAsia" w:cstheme="minorEastAsia" w:hint="eastAsia"/>
          <w:sz w:val="22"/>
        </w:rPr>
        <w:t>涂片检查</w:t>
      </w:r>
      <w:r>
        <w:rPr>
          <w:rFonts w:asciiTheme="minorEastAsia" w:hAnsiTheme="minorEastAsia" w:cstheme="minorEastAsia" w:hint="eastAsia"/>
          <w:sz w:val="22"/>
        </w:rPr>
        <w:t>时间：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1FCD3D76" w14:textId="62EEDDD0" w:rsidR="00F43A58" w:rsidRPr="0003189A" w:rsidRDefault="00416797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 xml:space="preserve"> </w:t>
      </w:r>
      <w:r w:rsidR="006C0DB9">
        <w:rPr>
          <w:rFonts w:asciiTheme="minorEastAsia" w:hAnsiTheme="minorEastAsia" w:cstheme="minorEastAsia"/>
          <w:sz w:val="22"/>
        </w:rPr>
        <w:t xml:space="preserve"> </w:t>
      </w:r>
      <w:r w:rsidR="006C0DB9">
        <w:rPr>
          <w:rFonts w:asciiTheme="minorEastAsia" w:hAnsiTheme="minorEastAsia" w:cstheme="minorEastAsia" w:hint="eastAsia"/>
          <w:sz w:val="22"/>
        </w:rPr>
        <w:t>最近一次</w:t>
      </w:r>
      <w:r>
        <w:rPr>
          <w:rFonts w:asciiTheme="minorEastAsia" w:hAnsiTheme="minorEastAsia" w:cstheme="minorEastAsia" w:hint="eastAsia"/>
          <w:sz w:val="22"/>
        </w:rPr>
        <w:t>胆固醇检查</w:t>
      </w:r>
      <w:r w:rsidR="006C0DB9">
        <w:rPr>
          <w:rFonts w:asciiTheme="minorEastAsia" w:hAnsiTheme="minorEastAsia" w:cstheme="minorEastAsia" w:hint="eastAsia"/>
          <w:sz w:val="22"/>
        </w:rPr>
        <w:t>时间：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 xml:space="preserve">4月</w:t>
      </w:r>
    </w:p>
    <w:p w14:paraId="186C6BAA" w14:textId="277FB551" w:rsidR="006C0DB9" w:rsidRPr="0003189A" w:rsidRDefault="006C0DB9" w:rsidP="006C0DB9">
      <w:pPr>
        <w:ind w:firstLineChars="100" w:firstLine="220"/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最近一次</w:t>
      </w:r>
      <w:proofErr w:type="gramStart"/>
      <w:r w:rsidR="00416797">
        <w:rPr>
          <w:rFonts w:asciiTheme="minorEastAsia" w:hAnsiTheme="minorEastAsia" w:cstheme="minorEastAsia" w:hint="eastAsia"/>
          <w:sz w:val="22"/>
        </w:rPr>
        <w:t>乳房超</w:t>
      </w:r>
      <w:proofErr w:type="gramEnd"/>
      <w:r w:rsidR="00416797">
        <w:rPr>
          <w:rFonts w:asciiTheme="minorEastAsia" w:hAnsiTheme="minorEastAsia" w:cstheme="minorEastAsia" w:hint="eastAsia"/>
          <w:sz w:val="22"/>
        </w:rPr>
        <w:t>音波或X光检查</w:t>
      </w:r>
      <w:r>
        <w:rPr>
          <w:rFonts w:asciiTheme="minorEastAsia" w:hAnsiTheme="minorEastAsia" w:cstheme="minorEastAsia" w:hint="eastAsia"/>
          <w:sz w:val="22"/>
        </w:rPr>
        <w:t>时间：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 xml:space="preserve">2020年</w:t>
      </w:r>
    </w:p>
    <w:p w14:paraId="1FBB9C81" w14:textId="3477E346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 xml:space="preserve"> </w:t>
      </w:r>
      <w:r w:rsidR="006C0DB9">
        <w:rPr>
          <w:rFonts w:asciiTheme="minorEastAsia" w:hAnsiTheme="minorEastAsia" w:cstheme="minorEastAsia"/>
          <w:sz w:val="22"/>
        </w:rPr>
        <w:t xml:space="preserve"> </w:t>
      </w:r>
      <w:r w:rsidR="006C0DB9">
        <w:rPr>
          <w:rFonts w:asciiTheme="minorEastAsia" w:hAnsiTheme="minorEastAsia" w:cstheme="minorEastAsia" w:hint="eastAsia"/>
          <w:sz w:val="22"/>
        </w:rPr>
        <w:t>最近一次</w:t>
      </w:r>
      <w:r>
        <w:rPr>
          <w:rFonts w:asciiTheme="minorEastAsia" w:hAnsiTheme="minorEastAsia" w:cstheme="minorEastAsia" w:hint="eastAsia"/>
          <w:sz w:val="22"/>
        </w:rPr>
        <w:t>骨质密度检查</w:t>
      </w:r>
      <w:r w:rsidR="006C0DB9">
        <w:rPr>
          <w:rFonts w:asciiTheme="minorEastAsia" w:hAnsiTheme="minorEastAsia" w:cstheme="minorEastAsia" w:hint="eastAsia"/>
          <w:sz w:val="22"/>
        </w:rPr>
        <w:t>时间：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3617BD59" w14:textId="5AE440DE" w:rsidR="006C0DB9" w:rsidRPr="00C92FF0" w:rsidRDefault="006C0DB9" w:rsidP="006C0DB9">
      <w:pPr>
        <w:ind w:firstLineChars="100" w:firstLine="220"/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最近一次</w:t>
      </w:r>
      <w:r w:rsidR="00416797">
        <w:rPr>
          <w:rFonts w:asciiTheme="minorEastAsia" w:hAnsiTheme="minorEastAsia" w:cstheme="minorEastAsia" w:hint="eastAsia"/>
          <w:sz w:val="22"/>
        </w:rPr>
        <w:t>荷尔蒙检查</w:t>
      </w:r>
      <w:r>
        <w:rPr>
          <w:rFonts w:asciiTheme="minorEastAsia" w:hAnsiTheme="minorEastAsia" w:cstheme="minorEastAsia" w:hint="eastAsia"/>
          <w:sz w:val="22"/>
        </w:rPr>
        <w:t>时间：</w:t>
      </w:r>
      <w:r w:rsidR="00416797" w:rsidRPr="0003189A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>无</w:t>
      </w:r>
    </w:p>
    <w:p w14:paraId="7B6FC306" w14:textId="7D54AC42" w:rsidR="00F43A58" w:rsidRPr="0003189A" w:rsidRDefault="006C0DB9" w:rsidP="006C0DB9">
      <w:pPr>
        <w:ind w:firstLineChars="100" w:firstLine="220"/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最近一次</w:t>
      </w:r>
      <w:r w:rsidR="00416797">
        <w:rPr>
          <w:rFonts w:asciiTheme="minorEastAsia" w:hAnsiTheme="minorEastAsia" w:cstheme="minorEastAsia" w:hint="eastAsia"/>
          <w:sz w:val="22"/>
        </w:rPr>
        <w:t>甲状腺检查</w:t>
      </w:r>
      <w:r>
        <w:rPr>
          <w:rFonts w:asciiTheme="minorEastAsia" w:hAnsiTheme="minorEastAsia" w:cstheme="minorEastAsia" w:hint="eastAsia"/>
          <w:sz w:val="22"/>
        </w:rPr>
        <w:t>时间：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 xml:space="preserve">5月</w:t>
      </w:r>
    </w:p>
    <w:p w14:paraId="0999A5EF" w14:textId="454B77DC" w:rsidR="00F43A58" w:rsidRPr="00C92FF0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4</w:t>
      </w:r>
      <w:r>
        <w:rPr>
          <w:rFonts w:asciiTheme="minorEastAsia" w:hAnsiTheme="minorEastAsia" w:cstheme="minorEastAsia" w:hint="eastAsia"/>
          <w:sz w:val="22"/>
        </w:rPr>
        <w:t>：</w:t>
      </w:r>
      <w:r w:rsidR="00416797">
        <w:rPr>
          <w:rFonts w:asciiTheme="minorEastAsia" w:hAnsiTheme="minorEastAsia" w:cstheme="minorEastAsia" w:hint="eastAsia"/>
          <w:sz w:val="22"/>
        </w:rPr>
        <w:t>您曾经服用过人工合成或天然提取的荷尔蒙么?</w:t>
      </w:r>
      <w:r w:rsidR="00416797" w:rsidRPr="00C92FF0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>无</w:t>
      </w:r>
    </w:p>
    <w:p w14:paraId="667F72E6" w14:textId="715945E6" w:rsidR="00F43A58" w:rsidRPr="0003189A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5</w:t>
      </w:r>
      <w:r>
        <w:rPr>
          <w:rFonts w:asciiTheme="minorEastAsia" w:hAnsiTheme="minorEastAsia" w:cstheme="minorEastAsia" w:hint="eastAsia"/>
          <w:sz w:val="22"/>
        </w:rPr>
        <w:t>：</w:t>
      </w:r>
      <w:r w:rsidR="00416797">
        <w:rPr>
          <w:rFonts w:asciiTheme="minorEastAsia" w:hAnsiTheme="minorEastAsia" w:cstheme="minorEastAsia" w:hint="eastAsia"/>
          <w:sz w:val="22"/>
        </w:rPr>
        <w:t>您</w:t>
      </w:r>
      <w:proofErr w:type="gramStart"/>
      <w:r w:rsidR="00416797">
        <w:rPr>
          <w:rFonts w:asciiTheme="minorEastAsia" w:hAnsiTheme="minorEastAsia" w:cstheme="minorEastAsia" w:hint="eastAsia"/>
          <w:sz w:val="22"/>
        </w:rPr>
        <w:t>有尝</w:t>
      </w:r>
      <w:proofErr w:type="gramEnd"/>
      <w:r w:rsidR="00416797">
        <w:rPr>
          <w:rFonts w:asciiTheme="minorEastAsia" w:hAnsiTheme="minorEastAsia" w:cstheme="minorEastAsia" w:hint="eastAsia"/>
          <w:sz w:val="22"/>
        </w:rPr>
        <w:t>试过中医调理或其他的调理方式调理月经么?</w:t>
      </w:r>
      <w:r w:rsidR="00416797" w:rsidRPr="0003189A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C92FF0">
        <w:rPr>
          <w:rFonts w:asciiTheme="minorEastAsia" w:hAnsiTheme="minorEastAsia" w:cstheme="minorEastAsia"/>
          <w:b/>
          <w:bCs/>
          <w:sz w:val="22"/>
        </w:rPr>
        <w:t xml:space="preserve">无</w:t>
      </w:r>
    </w:p>
    <w:p w14:paraId="4267E0C8" w14:textId="1C41479B" w:rsidR="00F43A58" w:rsidRPr="00C92FF0" w:rsidRDefault="00416797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如果有，请说明过程及效果: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4B3BA79D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4A9A21C1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160DBC49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27FD07D3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3121F22F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7E54C851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1595C410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2D8F5E60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70244411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3A542D0C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4A50FC5A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1FEDDE1E" w14:textId="77777777" w:rsidR="00F43A58" w:rsidRDefault="00416797"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妇科病史</w:t>
      </w:r>
    </w:p>
    <w:p w14:paraId="036EDB13" w14:textId="77777777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您是否罹患过下列疾病?</w:t>
      </w:r>
    </w:p>
    <w:p w14:paraId="2F223450" w14:textId="3F3043EF" w:rsidR="00F43A58" w:rsidRPr="00A631DA" w:rsidRDefault="003820D1">
      <w:pPr>
        <w:ind w:leftChars="100" w:left="210"/>
        <w:rPr>
          <w:rFonts w:asciiTheme="minorEastAsia" w:hAnsiTheme="minorEastAsia" w:cstheme="minorEastAsia"/>
          <w:b/>
          <w:bCs/>
          <w:sz w:val="22"/>
        </w:rPr>
      </w:pPr>
      <w:r w:rsidRPr="00A631DA">
        <w:rPr>
          <w:rFonts w:asciiTheme="minorEastAsia" w:hAnsiTheme="minorEastAsia" w:cstheme="minorEastAsia"/>
          <w:b/>
          <w:bCs/>
        </w:rPr>
        <w:t xml:space="preserve">无</w:t>
      </w:r>
    </w:p>
    <w:p w14:paraId="4E3DBCC6" w14:textId="77777777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您是否做过以下手术，如做过请备注时间。</w:t>
      </w:r>
    </w:p>
    <w:p w14:paraId="11822E84" w14:textId="0477647E" w:rsidR="00F43A58" w:rsidRPr="00A631DA" w:rsidRDefault="003820D1">
      <w:pPr>
        <w:ind w:firstLineChars="100" w:firstLine="211"/>
        <w:rPr>
          <w:rFonts w:asciiTheme="minorEastAsia" w:hAnsiTheme="minorEastAsia" w:cstheme="minorEastAsia"/>
          <w:b/>
          <w:bCs/>
        </w:rPr>
      </w:pPr>
      <w:r w:rsidRPr="00A631DA">
        <w:rPr>
          <w:rFonts w:asciiTheme="minorEastAsia" w:hAnsiTheme="minorEastAsia" w:cstheme="minorEastAsia"/>
          <w:b/>
          <w:bCs/>
        </w:rPr>
        <w:t xml:space="preserve">无</w:t>
      </w:r>
    </w:p>
    <w:p w14:paraId="7356FADB" w14:textId="332FC50B" w:rsidR="003820D1" w:rsidRDefault="003820D1">
      <w:pPr>
        <w:ind w:firstLineChars="100" w:firstLine="210"/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</w:rPr>
        <w:t>异常内容：</w:t>
      </w:r>
      <w:r w:rsidRPr="00A631DA">
        <w:rPr>
          <w:rFonts w:asciiTheme="minorEastAsia" w:hAnsiTheme="minorEastAsia" w:cstheme="minorEastAsia" w:hint="eastAsia"/>
          <w:b/>
          <w:bCs/>
        </w:rPr>
        <w:t xml:space="preserve"/>
      </w:r>
    </w:p>
    <w:p w14:paraId="01F0C4F3" w14:textId="7531834C" w:rsidR="003820D1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 xml:space="preserve">检查时间 </w:t>
      </w:r>
      <w:r w:rsidR="003820D1">
        <w:rPr>
          <w:rFonts w:asciiTheme="minorEastAsia" w:hAnsiTheme="minorEastAsia" w:cstheme="minorEastAsia" w:hint="eastAsia"/>
          <w:sz w:val="22"/>
        </w:rPr>
        <w:t>：</w:t>
      </w:r>
      <w:r w:rsidR="003820D1" w:rsidRPr="00A631DA">
        <w:rPr>
          <w:rFonts w:asciiTheme="minorEastAsia" w:hAnsiTheme="minorEastAsia" w:cstheme="minorEastAsia" w:hint="eastAsia"/>
          <w:b/>
          <w:bCs/>
          <w:sz w:val="22"/>
        </w:rPr>
        <w:t xml:space="preserve"/>
      </w:r>
    </w:p>
    <w:p w14:paraId="4A3F2F2E" w14:textId="052ED1DA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复查时间</w:t>
      </w:r>
      <w:r w:rsidR="003820D1">
        <w:rPr>
          <w:rFonts w:asciiTheme="minorEastAsia" w:hAnsiTheme="minorEastAsia" w:cstheme="minorEastAsia" w:hint="eastAsia"/>
          <w:sz w:val="22"/>
        </w:rPr>
        <w:t>：</w:t>
      </w:r>
      <w:r w:rsidR="003820D1" w:rsidRPr="00A631DA">
        <w:rPr>
          <w:rFonts w:asciiTheme="minorEastAsia" w:hAnsiTheme="minorEastAsia" w:cstheme="minorEastAsia" w:hint="eastAsia"/>
          <w:b/>
          <w:bCs/>
          <w:sz w:val="22"/>
        </w:rPr>
        <w:t xml:space="preserve"/>
      </w:r>
    </w:p>
    <w:p w14:paraId="7501DE82" w14:textId="665DE792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治疗手段</w:t>
      </w:r>
      <w:r w:rsidR="003820D1">
        <w:rPr>
          <w:rFonts w:asciiTheme="minorEastAsia" w:hAnsiTheme="minorEastAsia" w:cstheme="minorEastAsia" w:hint="eastAsia"/>
          <w:sz w:val="22"/>
        </w:rPr>
        <w:t>：</w:t>
      </w:r>
      <w:r w:rsidR="003820D1" w:rsidRPr="00A631DA">
        <w:rPr>
          <w:rFonts w:asciiTheme="minorEastAsia" w:hAnsiTheme="minorEastAsia" w:cstheme="minorEastAsia" w:hint="eastAsia"/>
          <w:b/>
          <w:bCs/>
          <w:sz w:val="22"/>
        </w:rPr>
        <w:t xml:space="preserve"/>
      </w:r>
    </w:p>
    <w:p w14:paraId="63C22985" w14:textId="488CAD4F" w:rsidR="00F43A58" w:rsidRDefault="00416797" w:rsidP="003820D1">
      <w:pPr>
        <w:tabs>
          <w:tab w:val="left" w:pos="944"/>
        </w:tabs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治疗结果</w:t>
      </w:r>
      <w:r w:rsidR="003820D1">
        <w:rPr>
          <w:rFonts w:asciiTheme="minorEastAsia" w:hAnsiTheme="minorEastAsia" w:cstheme="minorEastAsia"/>
          <w:sz w:val="22"/>
        </w:rPr>
        <w:tab/>
      </w:r>
      <w:r w:rsidR="003820D1">
        <w:rPr>
          <w:rFonts w:asciiTheme="minorEastAsia" w:hAnsiTheme="minorEastAsia" w:cstheme="minorEastAsia" w:hint="eastAsia"/>
          <w:sz w:val="22"/>
        </w:rPr>
        <w:t>：</w:t>
      </w:r>
      <w:r w:rsidR="003820D1" w:rsidRPr="00A631DA">
        <w:rPr>
          <w:rFonts w:asciiTheme="minorEastAsia" w:hAnsiTheme="minorEastAsia" w:cstheme="minorEastAsia" w:hint="eastAsia"/>
          <w:b/>
          <w:bCs/>
          <w:sz w:val="22"/>
        </w:rPr>
        <w:t xml:space="preserve"/>
      </w:r>
    </w:p>
    <w:p w14:paraId="2ABFBCBE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8B88E4E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B381289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312C078F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012AC11C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03EFF93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BDF9147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AD54527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2CAECD1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DEBED50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EFBD24D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DBFD5AD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3751182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D2D82E4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603366C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44BC604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9F8802A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D5996B5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20F79A96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55F237A5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484D95E6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37C740A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387C9B85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F6708C6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4EC84408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3E6D845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A03C872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E2DC781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3D4B9713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7EF8D72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5C120436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3A38757E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23002F81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5716EEDC" w14:textId="20F3A227" w:rsidR="001B13F2" w:rsidRPr="001B13F2" w:rsidRDefault="001B13F2" w:rsidP="001B13F2">
      <w:pPr>
        <w:rPr>
          <w:rFonts w:asciiTheme="minorEastAsia" w:hAnsiTheme="minorEastAsia" w:cstheme="minorEastAsia"/>
          <w:b/>
          <w:bCs/>
          <w:sz w:val="28"/>
          <w:szCs w:val="28"/>
        </w:rPr>
      </w:pPr>
      <w:r w:rsidRPr="001B13F2"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国际前列腺症状评分表：</w:t>
      </w:r>
    </w:p>
    <w:p w14:paraId="592B1B56" w14:textId="61AE6B69" w:rsidR="00F43A58" w:rsidRPr="001B13F2" w:rsidRDefault="001B13F2">
      <w:pPr>
        <w:rPr>
          <w:rFonts w:asciiTheme="minorEastAsia" w:hAnsiTheme="minorEastAsia" w:cstheme="minorEastAsia"/>
          <w:sz w:val="22"/>
        </w:rPr>
      </w:pP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1:</w:t>
      </w: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在过去一个月中是否有排尿不济，未能将尿排尽的感觉？</w:t>
      </w:r>
    </w:p>
    <w:p w14:paraId="65C4AA46" w14:textId="06BFAAC4" w:rsidR="00F43A58" w:rsidRPr="001B13F2" w:rsidRDefault="001B13F2">
      <w:pPr>
        <w:rPr>
          <w:rFonts w:asciiTheme="minorEastAsia" w:hAnsiTheme="minorEastAsia" w:cstheme="minorEastAsia"/>
          <w:b/>
          <w:bCs/>
          <w:sz w:val="22"/>
        </w:rPr>
      </w:pPr>
      <w:r w:rsidRPr="001B13F2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6CDA3189" w14:textId="3388743B" w:rsidR="00F43A58" w:rsidRPr="001B13F2" w:rsidRDefault="001B13F2">
      <w:pPr>
        <w:rPr>
          <w:rFonts w:ascii="Helvetica" w:hAnsi="Helvetica" w:cs="Helvetica"/>
          <w:color w:val="2C3E50"/>
          <w:szCs w:val="21"/>
          <w:shd w:val="clear" w:color="auto" w:fill="FFFFFF"/>
        </w:rPr>
      </w:pP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2:</w:t>
      </w: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在过去一个月中是否感到尿频，便后</w:t>
      </w: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2</w:t>
      </w: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小时内又有便意？</w:t>
      </w:r>
    </w:p>
    <w:p w14:paraId="14DFC0D2" w14:textId="675247F2" w:rsidR="001B13F2" w:rsidRDefault="001B13F2">
      <w:pP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 xml:space="preserve">无</w:t>
      </w:r>
    </w:p>
    <w:p w14:paraId="5A9EF677" w14:textId="1ED91AF0" w:rsidR="001B13F2" w:rsidRPr="001B13F2" w:rsidRDefault="001B13F2">
      <w:pPr>
        <w:rPr>
          <w:rFonts w:ascii="Helvetica" w:hAnsi="Helvetica" w:cs="Helvetica"/>
          <w:color w:val="2C3E50"/>
          <w:szCs w:val="21"/>
          <w:shd w:val="clear" w:color="auto" w:fill="FFFFFF"/>
        </w:rPr>
      </w:pP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3:</w:t>
      </w: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在过去一个月中是否有尿急，感觉忍不住？</w:t>
      </w:r>
    </w:p>
    <w:p w14:paraId="09EB1B9E" w14:textId="3C87A041" w:rsidR="001B13F2" w:rsidRPr="001B13F2" w:rsidRDefault="001B13F2">
      <w:pPr>
        <w:rPr>
          <w:rFonts w:asciiTheme="minorEastAsia" w:hAnsiTheme="minorEastAsia" w:cstheme="minorEastAsia"/>
          <w:sz w:val="32"/>
          <w:szCs w:val="32"/>
        </w:rPr>
      </w:pPr>
      <w:r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 xml:space="preserve">无</w:t>
      </w:r>
    </w:p>
    <w:p w14:paraId="09AB34C2" w14:textId="3F8A6077" w:rsidR="00F43A58" w:rsidRPr="001B13F2" w:rsidRDefault="001B13F2">
      <w:pPr>
        <w:rPr>
          <w:rFonts w:ascii="Helvetica" w:hAnsi="Helvetica" w:cs="Helvetica"/>
          <w:color w:val="2C3E50"/>
          <w:szCs w:val="21"/>
          <w:shd w:val="clear" w:color="auto" w:fill="FFFFFF"/>
        </w:rPr>
      </w:pP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4:</w:t>
      </w: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在过去一个月中是否存在忍尿无力，尿流细弱的情况？</w:t>
      </w:r>
    </w:p>
    <w:p w14:paraId="3AA38481" w14:textId="484A6A0D" w:rsidR="001B13F2" w:rsidRDefault="001B13F2">
      <w:pPr>
        <w:rPr>
          <w:rFonts w:asciiTheme="minorEastAsia" w:hAnsiTheme="minorEastAsia" w:cstheme="minorEastAsia"/>
          <w:sz w:val="22"/>
        </w:rPr>
      </w:pPr>
      <w:r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 xml:space="preserve">极少情况</w:t>
      </w:r>
    </w:p>
    <w:p w14:paraId="08139DD1" w14:textId="21F2DEE2" w:rsidR="00F43A58" w:rsidRDefault="001B13F2">
      <w:pP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5: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在过去一个月中排尿是否费力，需要用力才能开始排尿？</w:t>
      </w:r>
    </w:p>
    <w:p w14:paraId="7D5D4822" w14:textId="53B72FF5" w:rsidR="001B13F2" w:rsidRDefault="001B13F2">
      <w:pPr>
        <w:rPr>
          <w:rFonts w:asciiTheme="minorEastAsia" w:hAnsiTheme="minorEastAsia" w:cstheme="minorEastAsia"/>
          <w:sz w:val="22"/>
        </w:rPr>
      </w:pPr>
      <w:r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 xml:space="preserve">无</w:t>
      </w:r>
    </w:p>
    <w:p w14:paraId="57E28628" w14:textId="77777777" w:rsidR="006C2E2F" w:rsidRDefault="001B13F2" w:rsidP="001B13F2">
      <w:pPr>
        <w:tabs>
          <w:tab w:val="left" w:pos="3048"/>
        </w:tabs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6: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晚上醒来小便的次数是：</w:t>
      </w:r>
    </w:p>
    <w:p w14:paraId="739A1C43" w14:textId="28419C8D" w:rsidR="00F43A58" w:rsidRDefault="001B13F2" w:rsidP="001B13F2">
      <w:pPr>
        <w:tabs>
          <w:tab w:val="left" w:pos="3048"/>
        </w:tabs>
        <w:rPr>
          <w:rFonts w:asciiTheme="minorEastAsia" w:hAnsiTheme="minorEastAsia" w:cstheme="minorEastAsia"/>
          <w:sz w:val="22"/>
        </w:rPr>
      </w:pP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 xml:space="preserve">2</w:t>
      </w:r>
      <w:r>
        <w:rPr>
          <w:rFonts w:asciiTheme="minorEastAsia" w:hAnsiTheme="minorEastAsia" w:cstheme="minorEastAsia"/>
          <w:sz w:val="22"/>
        </w:rPr>
        <w:tab/>
      </w:r>
    </w:p>
    <w:p w14:paraId="7A3B1F29" w14:textId="63E3BC30" w:rsidR="00F43A58" w:rsidRDefault="001B13F2">
      <w:pP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7: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按当前排尿状况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,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对自己生活品质打分：</w:t>
      </w:r>
    </w:p>
    <w:p w14:paraId="32B76511" w14:textId="6F063BE0" w:rsidR="001B13F2" w:rsidRDefault="001B13F2">
      <w:pPr>
        <w:rPr>
          <w:rFonts w:asciiTheme="minorEastAsia" w:hAnsiTheme="minorEastAsia" w:cstheme="minorEastAsia"/>
          <w:sz w:val="22"/>
        </w:rPr>
      </w:pPr>
      <w:r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 xml:space="preserve">不满意</w:t>
      </w:r>
    </w:p>
    <w:p w14:paraId="4CE4C88A" w14:textId="7FEE29E6" w:rsidR="001B13F2" w:rsidRDefault="001B13F2">
      <w:pPr>
        <w:rPr>
          <w:rFonts w:asciiTheme="minorEastAsia" w:hAnsiTheme="minorEastAsia" w:cstheme="minorEastAsia"/>
          <w:sz w:val="22"/>
        </w:rPr>
      </w:pPr>
    </w:p>
    <w:p w14:paraId="6ECA5F9A" w14:textId="77777777" w:rsidR="001B13F2" w:rsidRDefault="001B13F2">
      <w:pPr>
        <w:rPr>
          <w:rFonts w:asciiTheme="minorEastAsia" w:hAnsiTheme="minorEastAsia" w:cstheme="minorEastAsia"/>
          <w:sz w:val="22"/>
        </w:rPr>
      </w:pPr>
    </w:p>
    <w:p w14:paraId="49276C98" w14:textId="77777777" w:rsidR="00F43A58" w:rsidRDefault="00416797">
      <w:pPr>
        <w:shd w:val="clear" w:color="auto" w:fill="4F81BD" w:themeFill="accent1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医学测评</w:t>
      </w:r>
    </w:p>
    <w:p w14:paraId="087DD113" w14:textId="77777777" w:rsidR="00F43A58" w:rsidRDefault="00416797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</w:p>
    <w:p w14:paraId="0235C7F9" w14:textId="77777777" w:rsidR="003C735C" w:rsidRPr="003C735C" w:rsidRDefault="003C735C">
      <w:pPr>
        <w:rPr>
          <w:b/>
          <w:bCs/>
          <w:sz w:val="32"/>
          <w:szCs w:val="36"/>
        </w:rPr>
      </w:pPr>
      <w:r w:rsidRPr="003C735C">
        <w:rPr>
          <w:b/>
          <w:bCs/>
          <w:sz w:val="32"/>
          <w:szCs w:val="36"/>
        </w:rPr>
        <w:t>在过去三个月中</w:t>
      </w:r>
      <w:r w:rsidRPr="003C735C">
        <w:rPr>
          <w:rFonts w:hint="eastAsia"/>
          <w:b/>
          <w:bCs/>
          <w:sz w:val="32"/>
          <w:szCs w:val="36"/>
        </w:rPr>
        <w:t>，</w:t>
      </w:r>
    </w:p>
    <w:p w14:paraId="5DCA6ED0" w14:textId="5B2053A5" w:rsidR="00F43A58" w:rsidRPr="003C735C" w:rsidRDefault="003C735C">
      <w:pPr>
        <w:rPr>
          <w:rFonts w:asciiTheme="minorEastAsia" w:hAnsiTheme="minorEastAsia" w:cstheme="minorEastAsia"/>
          <w:sz w:val="22"/>
        </w:rPr>
      </w:pPr>
      <w:r w:rsidRPr="003C735C">
        <w:rPr>
          <w:rFonts w:hint="eastAsia"/>
          <w:b/>
          <w:bCs/>
          <w:sz w:val="28"/>
          <w:szCs w:val="32"/>
        </w:rPr>
        <w:t>个人情况</w:t>
      </w:r>
      <w:r w:rsidRPr="003C735C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575BE2C2" w14:textId="2FC24F28" w:rsidR="00F43A58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1：是否手脚冰冷：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7B171227" w14:textId="03A745EE" w:rsidR="00F43A58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：是否畏寒：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182690AD" w14:textId="43B285F0" w:rsid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3：是否体温低：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7D75A045" w14:textId="3CB31406" w:rsid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4：是否低血压：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78AAF877" w14:textId="4F561198" w:rsid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5：是否白天嗜睡：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3806C4DD" w14:textId="63A56C32" w:rsid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6：是否失眠：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1834A343" w14:textId="4E8E977E" w:rsid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7：是否早醒：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66309D8C" w14:textId="29B66744" w:rsid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8：是否疲劳：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7D206022" w14:textId="04240970" w:rsid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9：是否发烧：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1E53E0E3" w14:textId="286FFFE9" w:rsid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0</w:t>
      </w:r>
      <w:r>
        <w:rPr>
          <w:rFonts w:asciiTheme="minorEastAsia" w:hAnsiTheme="minorEastAsia" w:cstheme="minorEastAsia" w:hint="eastAsia"/>
          <w:sz w:val="22"/>
        </w:rPr>
        <w:t>：是否热潮红：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04F7B50F" w14:textId="2D98FDE4" w:rsidR="003C735C" w:rsidRP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1</w:t>
      </w:r>
      <w:r>
        <w:rPr>
          <w:rFonts w:asciiTheme="minorEastAsia" w:hAnsiTheme="minorEastAsia" w:cstheme="minorEastAsia" w:hint="eastAsia"/>
          <w:sz w:val="22"/>
        </w:rPr>
        <w:t>：是否热耐受低：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3F204EAA" w14:textId="235945B2" w:rsidR="00F43A58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：是否梦游：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6C761269" w14:textId="03300A07" w:rsid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3</w:t>
      </w:r>
      <w:r>
        <w:rPr>
          <w:rFonts w:asciiTheme="minorEastAsia" w:hAnsiTheme="minorEastAsia" w:cstheme="minorEastAsia" w:hint="eastAsia"/>
          <w:sz w:val="22"/>
        </w:rPr>
        <w:t>：是否噩梦：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51CFD44A" w14:textId="3D93658D" w:rsid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4</w:t>
      </w:r>
      <w:r>
        <w:rPr>
          <w:rFonts w:asciiTheme="minorEastAsia" w:hAnsiTheme="minorEastAsia" w:cstheme="minorEastAsia" w:hint="eastAsia"/>
          <w:sz w:val="22"/>
        </w:rPr>
        <w:t>：是否无法安睡：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5576AA32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4C9C5CB6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259D7F4C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26293D89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72A69B8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5BECC05" w14:textId="315AEF7B" w:rsidR="00187644" w:rsidRPr="003C735C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hint="eastAsia"/>
          <w:b/>
          <w:bCs/>
          <w:sz w:val="28"/>
          <w:szCs w:val="32"/>
        </w:rPr>
        <w:lastRenderedPageBreak/>
        <w:t>头及五官</w:t>
      </w:r>
      <w:r w:rsidRPr="003C735C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33A5BFB2" w14:textId="00EE7B89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1：是否结膜炎：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78B7EE72" w14:textId="69B5D670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黄斑部病变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43438300" w14:textId="1F932FA4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3：是否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飞蚊症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10056CF2" w14:textId="793E8383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4：是否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视网膜脱落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3B314081" w14:textId="65D7A5D2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5：是否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眼痛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6B845E5E" w14:textId="61D0EBA6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眼球充血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50251D41" w14:textId="4EF460A9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7：是否</w:t>
      </w:r>
      <w:proofErr w:type="gramStart"/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眼脸</w:t>
      </w:r>
      <w:proofErr w:type="gramEnd"/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边缘充血红肿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3AE0300A" w14:textId="37613FD2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8：是否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眼部分泌物多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459FB8EA" w14:textId="672AE57B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9：是否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眼花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1B85B536" w14:textId="41E7D621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0</w:t>
      </w:r>
      <w:r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迎风流泪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7385A80A" w14:textId="12F90CC8" w:rsidR="00187644" w:rsidRPr="003C735C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1</w:t>
      </w:r>
      <w:r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听力下降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698C7626" w14:textId="3756A1A6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耳鸣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4C9D8D02" w14:textId="5959EB1E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3</w:t>
      </w:r>
      <w:r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耳胀感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53377392" w14:textId="15487B89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4</w:t>
      </w:r>
      <w:r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耳疼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7661A10B" w14:textId="6174EB5D" w:rsidR="003A606E" w:rsidRDefault="003A606E" w:rsidP="003A606E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 w:rsidR="0077535F">
        <w:rPr>
          <w:rFonts w:asciiTheme="minorEastAsia" w:hAnsiTheme="minorEastAsia" w:cstheme="minorEastAsia"/>
          <w:sz w:val="22"/>
        </w:rPr>
        <w:t>5</w:t>
      </w:r>
      <w:r>
        <w:rPr>
          <w:rFonts w:asciiTheme="minorEastAsia" w:hAnsiTheme="minorEastAsia" w:cstheme="minorEastAsia" w:hint="eastAsia"/>
          <w:sz w:val="22"/>
        </w:rPr>
        <w:t>：是否</w:t>
      </w:r>
      <w:proofErr w:type="gramStart"/>
      <w:r>
        <w:rPr>
          <w:rFonts w:ascii="Helvetica" w:hAnsi="Helvetica" w:cs="Helvetica"/>
          <w:color w:val="2C3E50"/>
          <w:szCs w:val="21"/>
          <w:shd w:val="clear" w:color="auto" w:fill="FFFFFF"/>
        </w:rPr>
        <w:t>唤觉能力</w:t>
      </w:r>
      <w:proofErr w:type="gramEnd"/>
      <w:r>
        <w:rPr>
          <w:rFonts w:ascii="Helvetica" w:hAnsi="Helvetica" w:cs="Helvetica"/>
          <w:color w:val="2C3E50"/>
          <w:szCs w:val="21"/>
          <w:shd w:val="clear" w:color="auto" w:fill="FFFFFF"/>
        </w:rPr>
        <w:t>下降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1A6C2779" w14:textId="73822594" w:rsidR="003A606E" w:rsidRDefault="0077535F" w:rsidP="003A606E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16</w:t>
      </w:r>
      <w:r w:rsidR="003A606E"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鼻塞</w:t>
      </w:r>
      <w:r w:rsidR="003A606E">
        <w:rPr>
          <w:rFonts w:asciiTheme="minorEastAsia" w:hAnsiTheme="minorEastAsia" w:cstheme="minorEastAsia" w:hint="eastAsia"/>
          <w:sz w:val="22"/>
        </w:rPr>
        <w:t>：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423305D4" w14:textId="450552FD" w:rsidR="003A606E" w:rsidRDefault="0077535F" w:rsidP="003A606E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17</w:t>
      </w:r>
      <w:r w:rsidR="003A606E"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流涕</w:t>
      </w:r>
      <w:r w:rsidR="003A606E">
        <w:rPr>
          <w:rFonts w:asciiTheme="minorEastAsia" w:hAnsiTheme="minorEastAsia" w:cstheme="minorEastAsia" w:hint="eastAsia"/>
          <w:sz w:val="22"/>
        </w:rPr>
        <w:t>：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3A736AAF" w14:textId="68CD84B3" w:rsidR="003A606E" w:rsidRDefault="0077535F" w:rsidP="003A606E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18</w:t>
      </w:r>
      <w:r w:rsidR="003A606E"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味觉不敏感</w:t>
      </w:r>
      <w:r w:rsidR="003A606E">
        <w:rPr>
          <w:rFonts w:asciiTheme="minorEastAsia" w:hAnsiTheme="minorEastAsia" w:cstheme="minorEastAsia" w:hint="eastAsia"/>
          <w:sz w:val="22"/>
        </w:rPr>
        <w:t>：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78D09F27" w14:textId="2CA08A4C" w:rsidR="003A606E" w:rsidRDefault="0077535F" w:rsidP="003A606E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19</w:t>
      </w:r>
      <w:r w:rsidR="003A606E"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味觉障碍</w:t>
      </w:r>
      <w:r w:rsidR="003A606E">
        <w:rPr>
          <w:rFonts w:asciiTheme="minorEastAsia" w:hAnsiTheme="minorEastAsia" w:cstheme="minorEastAsia" w:hint="eastAsia"/>
          <w:sz w:val="22"/>
        </w:rPr>
        <w:t>：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7676845D" w14:textId="221FB19F" w:rsidR="003A606E" w:rsidRDefault="0077535F" w:rsidP="003A606E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20</w:t>
      </w:r>
      <w:r w:rsidR="003A606E"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紧张性头痛</w:t>
      </w:r>
      <w:r w:rsidR="003A606E">
        <w:rPr>
          <w:rFonts w:asciiTheme="minorEastAsia" w:hAnsiTheme="minorEastAsia" w:cstheme="minorEastAsia" w:hint="eastAsia"/>
          <w:sz w:val="22"/>
        </w:rPr>
        <w:t>：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3BC0E4E3" w14:textId="0A5C78AF" w:rsidR="003A606E" w:rsidRDefault="0077535F" w:rsidP="003A606E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21</w:t>
      </w:r>
      <w:r w:rsidR="003A606E"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偏头痛</w:t>
      </w:r>
      <w:r w:rsidR="003A606E">
        <w:rPr>
          <w:rFonts w:asciiTheme="minorEastAsia" w:hAnsiTheme="minorEastAsia" w:cstheme="minorEastAsia" w:hint="eastAsia"/>
          <w:sz w:val="22"/>
        </w:rPr>
        <w:t>：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0F07F734" w14:textId="66CF3CA1" w:rsidR="00F43A58" w:rsidRDefault="0077535F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22</w:t>
      </w:r>
      <w:r w:rsidR="003A606E"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头胀痛</w:t>
      </w:r>
      <w:r w:rsidR="003A606E">
        <w:rPr>
          <w:rFonts w:asciiTheme="minorEastAsia" w:hAnsiTheme="minorEastAsia" w:cstheme="minorEastAsia" w:hint="eastAsia"/>
          <w:sz w:val="22"/>
        </w:rPr>
        <w:t>：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753878AC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27A46A3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38AFCD0" w14:textId="4DF21EC1" w:rsidR="00125542" w:rsidRPr="003C735C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hint="eastAsia"/>
          <w:b/>
          <w:bCs/>
          <w:sz w:val="28"/>
          <w:szCs w:val="32"/>
        </w:rPr>
        <w:t>肌肉骨骼</w:t>
      </w:r>
      <w:r w:rsidRPr="003C735C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36119EE4" w14:textId="3A40A109" w:rsidR="00125542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1：是否</w:t>
      </w:r>
      <w:bookmarkStart w:id="0" w:name="_Hlk74756148"/>
      <w:r>
        <w:rPr>
          <w:rFonts w:ascii="Helvetica" w:hAnsi="Helvetica" w:cs="Helvetica"/>
          <w:color w:val="2C3E50"/>
          <w:szCs w:val="21"/>
          <w:shd w:val="clear" w:color="auto" w:fill="FFFFFF"/>
        </w:rPr>
        <w:t>背部抽筋</w:t>
      </w:r>
      <w:bookmarkEnd w:id="0"/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5D0956E2" w14:textId="2D870109" w:rsidR="00125542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bookmarkStart w:id="1" w:name="_Hlk74756170"/>
      <w:r>
        <w:rPr>
          <w:rFonts w:ascii="Helvetica" w:hAnsi="Helvetica" w:cs="Helvetica"/>
          <w:color w:val="2C3E50"/>
          <w:szCs w:val="21"/>
          <w:shd w:val="clear" w:color="auto" w:fill="FFFFFF"/>
        </w:rPr>
        <w:t>小腿疼痛</w:t>
      </w:r>
      <w:bookmarkEnd w:id="1"/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4A5715EF" w14:textId="5528F920" w:rsidR="00125542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3：是否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足部疼痛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中等</w:t>
      </w:r>
    </w:p>
    <w:p w14:paraId="09F15901" w14:textId="258ADEDC" w:rsidR="00125542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4：是否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关节变形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0AF0336A" w14:textId="2BD82713" w:rsidR="00125542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5：是否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关节僵硬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3BF117E4" w14:textId="4BB4DE35" w:rsidR="00125542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关节疼痛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严重</w:t>
      </w:r>
    </w:p>
    <w:p w14:paraId="2B2E4A04" w14:textId="356D9211" w:rsidR="00125542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关节红肿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29DA3A2B" w14:textId="249FBE6A" w:rsidR="00125542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8：是否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肌肉疼痛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33F65EBC" w14:textId="5F52AFF6" w:rsidR="00125542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9：是否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肌肉痉挛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0D9D2758" w14:textId="66EE3A58" w:rsidR="00125542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0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肌肉僵硬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中等</w:t>
      </w:r>
    </w:p>
    <w:p w14:paraId="60FB14A9" w14:textId="0CE70B0D" w:rsidR="00125542" w:rsidRPr="003C735C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1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眼部肌肉抽搐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中等</w:t>
      </w:r>
    </w:p>
    <w:p w14:paraId="1B54925B" w14:textId="50122524" w:rsidR="00125542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四肢肌肉抽搐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167F634F" w14:textId="613882A7" w:rsidR="00125542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3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四肢肌无力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中等</w:t>
      </w:r>
    </w:p>
    <w:p w14:paraId="301194A8" w14:textId="58FFD597" w:rsidR="00125542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4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颈部肌肉痉挛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中等</w:t>
      </w:r>
    </w:p>
    <w:p w14:paraId="2D80CB65" w14:textId="78194E05" w:rsidR="00125542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5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肌腱炎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中等</w:t>
      </w:r>
    </w:p>
    <w:p w14:paraId="080C3D09" w14:textId="54A55004" w:rsidR="00125542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16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下颌关节疼痛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严重</w:t>
      </w:r>
    </w:p>
    <w:p w14:paraId="068240E8" w14:textId="60AF5C39" w:rsidR="003442E9" w:rsidRPr="003C735C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hint="eastAsia"/>
          <w:b/>
          <w:bCs/>
          <w:sz w:val="28"/>
          <w:szCs w:val="32"/>
        </w:rPr>
        <w:lastRenderedPageBreak/>
        <w:t>情绪</w:t>
      </w:r>
      <w:r>
        <w:rPr>
          <w:rFonts w:hint="eastAsia"/>
          <w:b/>
          <w:bCs/>
          <w:sz w:val="28"/>
          <w:szCs w:val="32"/>
        </w:rPr>
        <w:t>/</w:t>
      </w:r>
      <w:r>
        <w:rPr>
          <w:rFonts w:hint="eastAsia"/>
          <w:b/>
          <w:bCs/>
          <w:sz w:val="28"/>
          <w:szCs w:val="32"/>
        </w:rPr>
        <w:t>神经</w:t>
      </w:r>
      <w:r w:rsidRPr="003C735C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4E00C671" w14:textId="28B0D0D9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空间恐惧症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0EC9C5CE" w14:textId="348D5D9F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焦虑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6DB620C3" w14:textId="425C543B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3：是否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幻听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7F13CA21" w14:textId="035CF687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4：是否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忧郁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353E4668" w14:textId="06B4CEFC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5：是否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短暂昏厥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311FC558" w14:textId="001C2332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空间恐惧症焦虑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2AE29856" w14:textId="37A09435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专注力障碍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51FAED23" w14:textId="7548B137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8：是否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平衡障碍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22684603" w14:textId="126448DC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9：是否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思虑障碍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1552A2F4" w14:textId="091AA2CA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0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判断力障碍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1E423785" w14:textId="03C32253" w:rsidR="003442E9" w:rsidRPr="003C735C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1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对话障碍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6D58AABA" w14:textId="0F778BEE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记忆障碍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7D9A915C" w14:textId="2441D89E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3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眩晕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2DC776ED" w14:textId="07F15A3D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4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昏倒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582A295A" w14:textId="107B5391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5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恐慌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648157EE" w14:textId="1354B1EA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16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易怒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1869DD92" w14:textId="584D6E7D" w:rsidR="003442E9" w:rsidRPr="003C735C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7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全身发麻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3065E1DD" w14:textId="30E34B95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8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妄想症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4F969B20" w14:textId="2DD1969B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9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癫痫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5FC9EB2C" w14:textId="0D04DB70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20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有自杀念头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604FDAF0" w14:textId="12DF8C86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21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有刺痛感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728F0EDD" w14:textId="1B1B6A55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22</w:t>
      </w:r>
      <w:r>
        <w:rPr>
          <w:rFonts w:asciiTheme="minorEastAsia" w:hAnsiTheme="minorEastAsia" w:cstheme="minorEastAsia" w:hint="eastAsia"/>
          <w:sz w:val="22"/>
        </w:rPr>
        <w:t>：是否</w:t>
      </w:r>
      <w:r w:rsidR="006C2E2F">
        <w:rPr>
          <w:rFonts w:asciiTheme="minorEastAsia" w:hAnsiTheme="minorEastAsia" w:cstheme="minorEastAsia" w:hint="eastAsia"/>
          <w:sz w:val="22"/>
        </w:rPr>
        <w:t>有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幻觉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71AD4EA8" w14:textId="77777777" w:rsidR="00F43A58" w:rsidRPr="003442E9" w:rsidRDefault="00F43A58">
      <w:pPr>
        <w:rPr>
          <w:rFonts w:asciiTheme="minorEastAsia" w:hAnsiTheme="minorEastAsia" w:cstheme="minorEastAsia"/>
          <w:sz w:val="22"/>
        </w:rPr>
      </w:pPr>
    </w:p>
    <w:p w14:paraId="20AF7A18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277A3CE" w14:textId="0E2E8330" w:rsidR="003442E9" w:rsidRPr="003C735C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hint="eastAsia"/>
          <w:b/>
          <w:bCs/>
          <w:sz w:val="28"/>
          <w:szCs w:val="32"/>
        </w:rPr>
        <w:t>饮食</w:t>
      </w:r>
      <w:r w:rsidRPr="003C735C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22D3F107" w14:textId="44F15115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1：是否</w:t>
      </w:r>
      <w:r w:rsidR="006C2E2F">
        <w:rPr>
          <w:rFonts w:asciiTheme="minorEastAsia" w:hAnsiTheme="minorEastAsia" w:cstheme="minorEastAsia" w:hint="eastAsia"/>
          <w:sz w:val="22"/>
        </w:rPr>
        <w:t>有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暴食症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37D24F31" w14:textId="04F79583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 w:rsidR="006C2E2F">
        <w:rPr>
          <w:rFonts w:asciiTheme="minorEastAsia" w:hAnsiTheme="minorEastAsia" w:cstheme="minorEastAsia" w:hint="eastAsia"/>
          <w:sz w:val="22"/>
        </w:rPr>
        <w:t>有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厌食症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1A34E6BE" w14:textId="32A79365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3：是否</w:t>
      </w:r>
      <w:r w:rsidR="006C2E2F">
        <w:rPr>
          <w:rFonts w:asciiTheme="minorEastAsia" w:hAnsiTheme="minorEastAsia" w:cstheme="minorEastAsia" w:hint="eastAsia"/>
          <w:sz w:val="22"/>
        </w:rPr>
        <w:t>有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食欲不振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7A84B5A0" w14:textId="6334DDB8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4：是否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有节食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5038BA94" w14:textId="6EF8EBEC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5：是否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有嗜盐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2B5A988F" w14:textId="09B2C007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有嗜糖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4D9B62CA" w14:textId="09C99A88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有嗜辣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5D29CC1A" w14:textId="356FE09C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8：是否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有嗜巧克力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2787F0CA" w14:textId="7FDB83D8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9：是否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有咖啡因依赖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06EBB653" w14:textId="77777777" w:rsidR="00F43A58" w:rsidRPr="003442E9" w:rsidRDefault="00F43A58">
      <w:pPr>
        <w:rPr>
          <w:rFonts w:asciiTheme="minorEastAsia" w:hAnsiTheme="minorEastAsia" w:cstheme="minorEastAsia"/>
          <w:sz w:val="22"/>
        </w:rPr>
      </w:pPr>
    </w:p>
    <w:p w14:paraId="1BBE4C32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E7DDCEC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D9143DD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8E5787B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3FBF32A9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2507549D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26EBF92" w14:textId="7D4AF1F0" w:rsidR="00DF3CA2" w:rsidRPr="003C735C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hint="eastAsia"/>
          <w:b/>
          <w:bCs/>
          <w:sz w:val="28"/>
          <w:szCs w:val="32"/>
        </w:rPr>
        <w:lastRenderedPageBreak/>
        <w:t>消化系统</w:t>
      </w:r>
      <w:r w:rsidRPr="003C735C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3DB7F831" w14:textId="61A72944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有牙科问题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55B93376" w14:textId="29DEB53F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有牙龈出血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3CF81088" w14:textId="5679A9DB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3：是否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有打嗝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139F0302" w14:textId="0EC47DAB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4：是否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有口腔溃疡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56430FC9" w14:textId="4EF412CA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5：是否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有胃酸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65C1645D" w14:textId="69647658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有牙周病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47343587" w14:textId="032B3AE2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有唇破裂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38F64B8B" w14:textId="5926DC57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8：是否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有咬合不正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5BBCE29E" w14:textId="75DD7AC4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9：是否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有口干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784EC068" w14:textId="2EAB0372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0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有吞咽困难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00383D09" w14:textId="1D07A8A6" w:rsidR="00DF3CA2" w:rsidRPr="003C735C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1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有唇疱疹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088A4170" w14:textId="2BDBD201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有溃疡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3AFD1DE3" w14:textId="0A14B64B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3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有恶心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1B705829" w14:textId="681A394C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4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有干呕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3FF2EB1F" w14:textId="53C7837A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5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有呕吐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6532D003" w14:textId="60F25E45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16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有心灼热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6962F56E" w14:textId="29A20C34" w:rsidR="00DF3CA2" w:rsidRPr="003C735C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7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有食道逆流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146E5DD9" w14:textId="29F6E773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8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有胃胀气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6912FBFC" w14:textId="56449C7E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9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有腹胀气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1859EE8E" w14:textId="7E072C3C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20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有肠绞痛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4D2188AA" w14:textId="04307D9D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21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有放屁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1A84BBC0" w14:textId="22066346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有胃绞痛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13DF7DD8" w14:textId="5D65D230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23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有消化不良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7FEB85E1" w14:textId="2360F570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24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有肛门痉挛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097C14B5" w14:textId="554CB539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25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有血便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783322EA" w14:textId="2AB3AEDA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26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有粪便</w:t>
      </w:r>
      <w:proofErr w:type="gramStart"/>
      <w:r>
        <w:rPr>
          <w:rFonts w:ascii="Helvetica" w:hAnsi="Helvetica" w:cs="Helvetica"/>
          <w:color w:val="2C3E50"/>
          <w:szCs w:val="21"/>
          <w:shd w:val="clear" w:color="auto" w:fill="FFFFFF"/>
        </w:rPr>
        <w:t>黏溺</w:t>
      </w:r>
      <w:proofErr w:type="gramEnd"/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5CCF6FEE" w14:textId="0E85A8D6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27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有粪便有强烈臭味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1D05E04B" w14:textId="1F152EAE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28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有粪便有未消化物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057A6721" w14:textId="0095AB7D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29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有痔疮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43D31436" w14:textId="15351813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30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</w:t>
      </w:r>
      <w:proofErr w:type="gramStart"/>
      <w:r>
        <w:rPr>
          <w:rFonts w:ascii="Helvetica" w:hAnsi="Helvetica" w:cs="Helvetica"/>
          <w:color w:val="2C3E50"/>
          <w:szCs w:val="21"/>
          <w:shd w:val="clear" w:color="auto" w:fill="FFFFFF"/>
        </w:rPr>
        <w:t>肛痿</w:t>
      </w:r>
      <w:proofErr w:type="gramEnd"/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13BB3070" w14:textId="42D6FD6A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31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有肛裂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0F3E03D8" w14:textId="424D21D4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32</w:t>
      </w:r>
      <w:r>
        <w:rPr>
          <w:rFonts w:asciiTheme="minorEastAsia" w:hAnsiTheme="minorEastAsia" w:cstheme="minorEastAsia" w:hint="eastAsia"/>
          <w:sz w:val="22"/>
        </w:rPr>
        <w:t>：</w:t>
      </w:r>
      <w:r w:rsidR="006C2E2F" w:rsidRPr="006C2E2F">
        <w:rPr>
          <w:rFonts w:asciiTheme="minorEastAsia" w:hAnsiTheme="minorEastAsia" w:cstheme="minorEastAsia" w:hint="eastAsia"/>
          <w:sz w:val="22"/>
        </w:rPr>
        <w:t>每天的大便次数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1天1次</w:t>
      </w:r>
    </w:p>
    <w:p w14:paraId="2545CEFF" w14:textId="77777777" w:rsidR="00F43A58" w:rsidRPr="00DF3CA2" w:rsidRDefault="00F43A58">
      <w:pPr>
        <w:rPr>
          <w:rFonts w:asciiTheme="minorEastAsia" w:hAnsiTheme="minorEastAsia" w:cstheme="minorEastAsia"/>
          <w:sz w:val="22"/>
        </w:rPr>
      </w:pPr>
    </w:p>
    <w:p w14:paraId="0222DCD0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0E7DD8AE" w14:textId="11B20E18" w:rsidR="00F43A58" w:rsidRDefault="00F43A58">
      <w:pPr>
        <w:rPr>
          <w:rFonts w:asciiTheme="minorEastAsia" w:hAnsiTheme="minorEastAsia" w:cstheme="minorEastAsia"/>
          <w:sz w:val="22"/>
        </w:rPr>
      </w:pPr>
    </w:p>
    <w:p w14:paraId="76D37C87" w14:textId="2A5D3560" w:rsidR="00680D6D" w:rsidRDefault="00680D6D">
      <w:pPr>
        <w:rPr>
          <w:rFonts w:asciiTheme="minorEastAsia" w:hAnsiTheme="minorEastAsia" w:cstheme="minorEastAsia"/>
          <w:sz w:val="22"/>
        </w:rPr>
      </w:pPr>
    </w:p>
    <w:p w14:paraId="54D57C84" w14:textId="1D16A939" w:rsidR="00680D6D" w:rsidRDefault="00680D6D">
      <w:pPr>
        <w:rPr>
          <w:rFonts w:asciiTheme="minorEastAsia" w:hAnsiTheme="minorEastAsia" w:cstheme="minorEastAsia"/>
          <w:sz w:val="22"/>
        </w:rPr>
      </w:pPr>
    </w:p>
    <w:p w14:paraId="0966BE4F" w14:textId="459FA4EE" w:rsidR="00680D6D" w:rsidRDefault="00680D6D">
      <w:pPr>
        <w:rPr>
          <w:rFonts w:asciiTheme="minorEastAsia" w:hAnsiTheme="minorEastAsia" w:cstheme="minorEastAsia"/>
          <w:sz w:val="22"/>
        </w:rPr>
      </w:pPr>
    </w:p>
    <w:p w14:paraId="18871C33" w14:textId="12518CEC" w:rsidR="00680D6D" w:rsidRDefault="00680D6D">
      <w:pPr>
        <w:rPr>
          <w:rFonts w:asciiTheme="minorEastAsia" w:hAnsiTheme="minorEastAsia" w:cstheme="minorEastAsia"/>
          <w:sz w:val="22"/>
        </w:rPr>
      </w:pPr>
    </w:p>
    <w:p w14:paraId="5D97FCA5" w14:textId="2AC427A6" w:rsidR="00680D6D" w:rsidRDefault="00680D6D">
      <w:pPr>
        <w:rPr>
          <w:rFonts w:asciiTheme="minorEastAsia" w:hAnsiTheme="minorEastAsia" w:cstheme="minorEastAsia"/>
          <w:sz w:val="22"/>
        </w:rPr>
      </w:pPr>
    </w:p>
    <w:p w14:paraId="4231DFC0" w14:textId="0E61976E" w:rsidR="00680D6D" w:rsidRDefault="00680D6D">
      <w:pPr>
        <w:rPr>
          <w:rFonts w:asciiTheme="minorEastAsia" w:hAnsiTheme="minorEastAsia" w:cstheme="minorEastAsia"/>
          <w:sz w:val="22"/>
        </w:rPr>
      </w:pPr>
    </w:p>
    <w:p w14:paraId="50FAFFCC" w14:textId="48340EB9" w:rsidR="00680D6D" w:rsidRDefault="00680D6D">
      <w:pPr>
        <w:rPr>
          <w:rFonts w:asciiTheme="minorEastAsia" w:hAnsiTheme="minorEastAsia" w:cstheme="minorEastAsia"/>
          <w:sz w:val="22"/>
        </w:rPr>
      </w:pPr>
    </w:p>
    <w:p w14:paraId="10D5C1FB" w14:textId="1163B98B" w:rsidR="00680D6D" w:rsidRPr="003C735C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hint="eastAsia"/>
          <w:b/>
          <w:bCs/>
          <w:sz w:val="28"/>
          <w:szCs w:val="32"/>
        </w:rPr>
        <w:lastRenderedPageBreak/>
        <w:t>皮肤问题</w:t>
      </w:r>
      <w:r w:rsidRPr="003C735C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737F773F" w14:textId="2F32939A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有背部粉刺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7C0EAD82" w14:textId="50B3265E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有胸部粉刺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5A235DB8" w14:textId="281D8938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3：是否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有面部粉刺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19CF41AD" w14:textId="7C40CB75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4：是否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有肩部粉刺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3F17378E" w14:textId="436126E0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5：是否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有黑眼圈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78BB14C7" w14:textId="4EA8FE17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有耳朵变红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3C192076" w14:textId="56F414E7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有面红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2AFF269C" w14:textId="5053D1A3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8：是否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有麻疹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1978FD0D" w14:textId="572568C2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9：是否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有湿疹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51908F0C" w14:textId="01D54FDE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0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有皮疹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31CCA976" w14:textId="3FD4CBF0" w:rsidR="00680D6D" w:rsidRPr="003C735C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1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有带状疱疹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138DCF23" w14:textId="458387D1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有皮肤黯沉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42503F31" w14:textId="4B174CFC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3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有皮肤变黑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1B950D99" w14:textId="4A6D2BB8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4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有痣的颜色大小变化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40377568" w14:textId="1FCE483A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5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有痣的数量变多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2A9FF3EB" w14:textId="4CDF6B74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16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有油性肤质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555D4FBE" w14:textId="51382724" w:rsidR="00680D6D" w:rsidRPr="003C735C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7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有块状皮肤黯沉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77C90FE6" w14:textId="128A4A7F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8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有组织上臂下方肿块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7773EFA0" w14:textId="0AA1BCCA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9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有易</w:t>
      </w:r>
      <w:proofErr w:type="gramStart"/>
      <w:r>
        <w:rPr>
          <w:rFonts w:ascii="Helvetica" w:hAnsi="Helvetica" w:cs="Helvetica"/>
          <w:color w:val="2C3E50"/>
          <w:szCs w:val="21"/>
          <w:shd w:val="clear" w:color="auto" w:fill="FFFFFF"/>
        </w:rPr>
        <w:t>瘀</w:t>
      </w:r>
      <w:proofErr w:type="gramEnd"/>
      <w:r>
        <w:rPr>
          <w:rFonts w:ascii="Helvetica" w:hAnsi="Helvetica" w:cs="Helvetica"/>
          <w:color w:val="2C3E50"/>
          <w:szCs w:val="21"/>
          <w:shd w:val="clear" w:color="auto" w:fill="FFFFFF"/>
        </w:rPr>
        <w:t>伤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35BCBDBE" w14:textId="41826A5A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20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有不易流汗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24C7FC2A" w14:textId="7251910F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21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有体臭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27219E71" w14:textId="341409B2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22</w:t>
      </w:r>
      <w:r>
        <w:rPr>
          <w:rFonts w:asciiTheme="minorEastAsia" w:hAnsiTheme="minorEastAsia" w:cstheme="minorEastAsia" w:hint="eastAsia"/>
          <w:sz w:val="22"/>
        </w:rPr>
        <w:t>：</w:t>
      </w:r>
      <w:proofErr w:type="gramStart"/>
      <w:r>
        <w:rPr>
          <w:rFonts w:asciiTheme="minorEastAsia" w:hAnsiTheme="minorEastAsia" w:cstheme="minorEastAsia" w:hint="eastAsia"/>
          <w:sz w:val="22"/>
        </w:rPr>
        <w:t>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有掉发</w:t>
      </w:r>
      <w:proofErr w:type="gramEnd"/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4FC81DF5" w14:textId="52EBB9C7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23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有股藓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4B320FBA" w14:textId="66FFF6EC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24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有脚臭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1025B257" w14:textId="113772FF" w:rsidR="00680D6D" w:rsidRPr="00680D6D" w:rsidRDefault="00680D6D">
      <w:pPr>
        <w:rPr>
          <w:rFonts w:asciiTheme="minorEastAsia" w:hAnsiTheme="minorEastAsia" w:cstheme="minorEastAsia"/>
          <w:sz w:val="22"/>
        </w:rPr>
      </w:pPr>
    </w:p>
    <w:p w14:paraId="17436DBE" w14:textId="77777777" w:rsidR="00680D6D" w:rsidRDefault="00680D6D">
      <w:pPr>
        <w:rPr>
          <w:rFonts w:asciiTheme="minorEastAsia" w:hAnsiTheme="minorEastAsia" w:cstheme="minorEastAsia"/>
          <w:sz w:val="22"/>
        </w:rPr>
      </w:pPr>
    </w:p>
    <w:p w14:paraId="0CEE38C6" w14:textId="7172000B" w:rsidR="00F43A58" w:rsidRDefault="00F43A58">
      <w:pPr>
        <w:rPr>
          <w:rFonts w:asciiTheme="minorEastAsia" w:hAnsiTheme="minorEastAsia" w:cstheme="minorEastAsia"/>
          <w:sz w:val="22"/>
        </w:rPr>
      </w:pPr>
    </w:p>
    <w:p w14:paraId="3D789005" w14:textId="5539EA8E" w:rsidR="00680D6D" w:rsidRDefault="00680D6D">
      <w:pPr>
        <w:rPr>
          <w:rFonts w:asciiTheme="minorEastAsia" w:hAnsiTheme="minorEastAsia" w:cstheme="minorEastAsia"/>
          <w:sz w:val="22"/>
        </w:rPr>
      </w:pPr>
    </w:p>
    <w:p w14:paraId="49730078" w14:textId="0B3A1677" w:rsidR="00680D6D" w:rsidRPr="003C735C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hint="eastAsia"/>
          <w:b/>
          <w:bCs/>
          <w:sz w:val="28"/>
          <w:szCs w:val="32"/>
        </w:rPr>
        <w:t>皮肤发痒</w:t>
      </w:r>
      <w:r w:rsidRPr="003C735C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5BE5CE50" w14:textId="1B08A7E9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有一般皮肤发痒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1A28C149" w14:textId="1AC97552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有头皮发痒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288BC86A" w14:textId="48A8FFEC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3：是否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有眼睛发痒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15945B82" w14:textId="7848A113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4：是否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有鼻子发痒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77874B43" w14:textId="55D5DC2B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5：是否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有耳道发痒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1C5F3CA8" w14:textId="285F7BA1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有嘴角发痒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0CA6C17E" w14:textId="68F01A0F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有喉部发痒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7459A4AF" w14:textId="351226D6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8：是否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有手臂发痒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2E0FCA55" w14:textId="34D86C91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9：是否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有手头发痒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2ED1E2FD" w14:textId="06814285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0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有乳头发痒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44FDE205" w14:textId="28166FA6" w:rsidR="00680D6D" w:rsidRPr="003C735C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1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有腿发痒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5AD4B90D" w14:textId="77D5771E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有生殖器发痒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2DCBFC65" w14:textId="383E5E6A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lastRenderedPageBreak/>
        <w:t>1</w:t>
      </w:r>
      <w:r>
        <w:rPr>
          <w:rFonts w:asciiTheme="minorEastAsia" w:hAnsiTheme="minorEastAsia" w:cstheme="minorEastAsia"/>
          <w:sz w:val="22"/>
        </w:rPr>
        <w:t>3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有足部发痒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059E6BE9" w14:textId="580A4F3F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4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</w:t>
      </w:r>
      <w:proofErr w:type="gramStart"/>
      <w:r>
        <w:rPr>
          <w:rFonts w:ascii="Helvetica" w:hAnsi="Helvetica" w:cs="Helvetica"/>
          <w:color w:val="2C3E50"/>
          <w:szCs w:val="21"/>
          <w:shd w:val="clear" w:color="auto" w:fill="FFFFFF"/>
        </w:rPr>
        <w:t>肛</w:t>
      </w:r>
      <w:proofErr w:type="gramEnd"/>
      <w:r>
        <w:rPr>
          <w:rFonts w:ascii="Helvetica" w:hAnsi="Helvetica" w:cs="Helvetica"/>
          <w:color w:val="2C3E50"/>
          <w:szCs w:val="21"/>
          <w:shd w:val="clear" w:color="auto" w:fill="FFFFFF"/>
        </w:rPr>
        <w:t>周发痒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29E82227" w14:textId="77777777" w:rsidR="00680D6D" w:rsidRPr="00680D6D" w:rsidRDefault="00680D6D">
      <w:pPr>
        <w:rPr>
          <w:rFonts w:asciiTheme="minorEastAsia" w:hAnsiTheme="minorEastAsia" w:cstheme="minorEastAsia"/>
          <w:sz w:val="22"/>
        </w:rPr>
      </w:pPr>
    </w:p>
    <w:p w14:paraId="47E81B72" w14:textId="77777777" w:rsidR="00680D6D" w:rsidRDefault="00416797">
      <w:pPr>
        <w:ind w:left="5500" w:hangingChars="2500" w:hanging="5500"/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 xml:space="preserve">                                                                 </w:t>
      </w:r>
    </w:p>
    <w:p w14:paraId="5DB088DE" w14:textId="77777777" w:rsidR="00680D6D" w:rsidRDefault="00680D6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3339CE56" w14:textId="42896FE5" w:rsidR="00680D6D" w:rsidRDefault="00680D6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01BE46F6" w14:textId="4EB5EB55" w:rsidR="00680D6D" w:rsidRPr="003C735C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hint="eastAsia"/>
          <w:b/>
          <w:bCs/>
          <w:sz w:val="28"/>
          <w:szCs w:val="32"/>
        </w:rPr>
        <w:t>皮肤干燥</w:t>
      </w:r>
      <w:r w:rsidRPr="003C735C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7BB4FE17" w14:textId="5105D41D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有一般肌肤干燥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6984B76F" w14:textId="1C6C21E4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有头皮干燥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237E10A4" w14:textId="1857DF91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3：是否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有头皮屑干燥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36512BF6" w14:textId="51B3C13A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4：是否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有眼睛干燥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631041AD" w14:textId="1B24555E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5：是否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有嘴皮干燥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01B4645D" w14:textId="468A0628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有手部龟裂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007B0773" w14:textId="452BD6E8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有手部蜕皮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0AD97B15" w14:textId="2EAA2473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8：是否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有足部龟裂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545396DC" w14:textId="66EA7508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9：是否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有足部蜕皮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2D968021" w14:textId="77777777" w:rsidR="00680D6D" w:rsidRPr="00680D6D" w:rsidRDefault="00680D6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5BE7EA33" w14:textId="77777777" w:rsidR="00680D6D" w:rsidRDefault="00680D6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725BB05A" w14:textId="3B2F3705" w:rsidR="00680D6D" w:rsidRDefault="00680D6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1D5E927C" w14:textId="50266674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6C354DF3" w14:textId="53FC4D00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1122DE3B" w14:textId="01B44020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2E44221B" w14:textId="11035937" w:rsidR="00342A9D" w:rsidRPr="003C735C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hint="eastAsia"/>
          <w:b/>
          <w:bCs/>
          <w:sz w:val="28"/>
          <w:szCs w:val="32"/>
        </w:rPr>
        <w:t>淋巴结</w:t>
      </w:r>
      <w:r w:rsidRPr="003C735C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06DD3ED4" w14:textId="19A5500F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有颈部淋巴结肿大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70BFF665" w14:textId="0632088D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有颈部淋巴结触痛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0F5C876A" w14:textId="00AF539F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3：是否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有其他部位肿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6BC3B7C2" w14:textId="4EC2B5C2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4：是否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有淋巴结异常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7B0CB20F" w14:textId="3117F0A0" w:rsidR="00342A9D" w:rsidRP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7E76E863" w14:textId="32BE1BFF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4244CD32" w14:textId="6480BC8C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39CE2857" w14:textId="34EE7782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09F930CE" w14:textId="7ABF3B1F" w:rsidR="00342A9D" w:rsidRPr="003C735C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hint="eastAsia"/>
          <w:b/>
          <w:bCs/>
          <w:sz w:val="28"/>
          <w:szCs w:val="32"/>
        </w:rPr>
        <w:t>指甲</w:t>
      </w:r>
      <w:r w:rsidRPr="003C735C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37D20FE0" w14:textId="5BC14B47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1：是否</w:t>
      </w:r>
      <w:proofErr w:type="gramStart"/>
      <w:r>
        <w:rPr>
          <w:rFonts w:ascii="Helvetica" w:hAnsi="Helvetica" w:cs="Helvetica"/>
          <w:color w:val="2C3E50"/>
          <w:szCs w:val="21"/>
          <w:shd w:val="clear" w:color="auto" w:fill="FFFFFF"/>
        </w:rPr>
        <w:t>有咬甲症</w:t>
      </w:r>
      <w:proofErr w:type="gramEnd"/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10B7D154" w14:textId="36520B6B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有脆甲症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76E64BE5" w14:textId="747EB4E2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3：是否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有指甲弯曲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7BFA7BDC" w14:textId="6C19244C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4：是否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有指甲磨损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536EA7DF" w14:textId="438FC244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5：是否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有灰指甲手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572B0714" w14:textId="179AB2AE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有灰指甲脚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28BB67C7" w14:textId="682B613D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有指甲凹陷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38890B25" w14:textId="688B5236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8：是否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有表面崎岖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7C7D59B6" w14:textId="43044F8D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9：是否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有指甲</w:t>
      </w:r>
      <w:proofErr w:type="gramStart"/>
      <w:r>
        <w:rPr>
          <w:rFonts w:ascii="Helvetica" w:hAnsi="Helvetica" w:cs="Helvetica"/>
          <w:color w:val="2C3E50"/>
          <w:szCs w:val="21"/>
          <w:shd w:val="clear" w:color="auto" w:fill="FFFFFF"/>
        </w:rPr>
        <w:t>脊</w:t>
      </w:r>
      <w:proofErr w:type="gramEnd"/>
      <w:r>
        <w:rPr>
          <w:rFonts w:ascii="Helvetica" w:hAnsi="Helvetica" w:cs="Helvetica"/>
          <w:color w:val="2C3E50"/>
          <w:szCs w:val="21"/>
          <w:shd w:val="clear" w:color="auto" w:fill="FFFFFF"/>
        </w:rPr>
        <w:t>明显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6FE7A20F" w14:textId="3867D7A2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lastRenderedPageBreak/>
        <w:t>1</w:t>
      </w:r>
      <w:r>
        <w:rPr>
          <w:rFonts w:asciiTheme="minorEastAsia" w:hAnsiTheme="minorEastAsia" w:cstheme="minorEastAsia"/>
          <w:sz w:val="22"/>
        </w:rPr>
        <w:t>0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有软甲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24411EE6" w14:textId="1E92652A" w:rsidR="00342A9D" w:rsidRPr="003C735C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1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有手指甲变薄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714B245C" w14:textId="75D7629C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有脚趾甲变薄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6ABED036" w14:textId="0B36F804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3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有白点或线条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3B6B9144" w14:textId="28B0ABC8" w:rsidR="00342A9D" w:rsidRP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1CBAD579" w14:textId="469C572D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76C9397A" w14:textId="20AEFF40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085FBCB7" w14:textId="1BEA390E" w:rsidR="00342A9D" w:rsidRPr="003C735C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hint="eastAsia"/>
          <w:b/>
          <w:bCs/>
          <w:sz w:val="28"/>
          <w:szCs w:val="32"/>
        </w:rPr>
        <w:t>呼吸道</w:t>
      </w:r>
      <w:r w:rsidRPr="003C735C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5BD76702" w14:textId="57275DEB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有口臭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7197B035" w14:textId="4FC68DDD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 w:rsidR="001A50A1">
        <w:rPr>
          <w:rFonts w:ascii="Helvetica" w:hAnsi="Helvetica" w:cs="Helvetica"/>
          <w:color w:val="2C3E50"/>
          <w:szCs w:val="21"/>
          <w:shd w:val="clear" w:color="auto" w:fill="FFFFFF"/>
        </w:rPr>
        <w:t>有鼻腔气味难闻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634FE474" w14:textId="2AD5D9EA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3：是否</w:t>
      </w:r>
      <w:r w:rsidR="001A50A1">
        <w:rPr>
          <w:rFonts w:ascii="Helvetica" w:hAnsi="Helvetica" w:cs="Helvetica"/>
          <w:color w:val="2C3E50"/>
          <w:szCs w:val="21"/>
          <w:shd w:val="clear" w:color="auto" w:fill="FFFFFF"/>
        </w:rPr>
        <w:t>有干咳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0AFC1215" w14:textId="0DD3C1EF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4：是否</w:t>
      </w:r>
      <w:r w:rsidR="001A50A1">
        <w:rPr>
          <w:rFonts w:ascii="Helvetica" w:hAnsi="Helvetica" w:cs="Helvetica"/>
          <w:color w:val="2C3E50"/>
          <w:szCs w:val="21"/>
          <w:shd w:val="clear" w:color="auto" w:fill="FFFFFF"/>
        </w:rPr>
        <w:t>有痰性咳嗽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034E5E3D" w14:textId="37009F8F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5：是否</w:t>
      </w:r>
      <w:r w:rsidR="001A50A1">
        <w:rPr>
          <w:rFonts w:ascii="Helvetica" w:hAnsi="Helvetica" w:cs="Helvetica"/>
          <w:color w:val="2C3E50"/>
          <w:szCs w:val="21"/>
          <w:shd w:val="clear" w:color="auto" w:fill="FFFFFF"/>
        </w:rPr>
        <w:t>有嘶哑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7081FCE2" w14:textId="3B511717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6：是否</w:t>
      </w:r>
      <w:r w:rsidR="001A50A1">
        <w:rPr>
          <w:rFonts w:ascii="Helvetica" w:hAnsi="Helvetica" w:cs="Helvetica"/>
          <w:color w:val="2C3E50"/>
          <w:szCs w:val="21"/>
          <w:shd w:val="clear" w:color="auto" w:fill="FFFFFF"/>
        </w:rPr>
        <w:t>有喉咙痛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45CF692F" w14:textId="69C0767D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7：是否</w:t>
      </w:r>
      <w:r w:rsidR="001A50A1">
        <w:rPr>
          <w:rFonts w:ascii="Helvetica" w:hAnsi="Helvetica" w:cs="Helvetica"/>
          <w:color w:val="2C3E50"/>
          <w:szCs w:val="21"/>
          <w:shd w:val="clear" w:color="auto" w:fill="FFFFFF"/>
        </w:rPr>
        <w:t>有花粉过敏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4102FD07" w14:textId="3C643436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8：是否</w:t>
      </w:r>
      <w:r w:rsidR="001A50A1">
        <w:rPr>
          <w:rFonts w:ascii="Helvetica" w:hAnsi="Helvetica" w:cs="Helvetica"/>
          <w:color w:val="2C3E50"/>
          <w:szCs w:val="21"/>
          <w:shd w:val="clear" w:color="auto" w:fill="FFFFFF"/>
        </w:rPr>
        <w:t>有鼻塞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2AB1BDED" w14:textId="6EEA33A7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9：是否</w:t>
      </w:r>
      <w:r w:rsidR="001A50A1">
        <w:rPr>
          <w:rFonts w:ascii="Helvetica" w:hAnsi="Helvetica" w:cs="Helvetica"/>
          <w:color w:val="2C3E50"/>
          <w:szCs w:val="21"/>
          <w:shd w:val="clear" w:color="auto" w:fill="FFFFFF"/>
        </w:rPr>
        <w:t>有流鼻血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7FCFF267" w14:textId="772EAA37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0</w:t>
      </w:r>
      <w:r>
        <w:rPr>
          <w:rFonts w:asciiTheme="minorEastAsia" w:hAnsiTheme="minorEastAsia" w:cstheme="minorEastAsia" w:hint="eastAsia"/>
          <w:sz w:val="22"/>
        </w:rPr>
        <w:t>：是否</w:t>
      </w:r>
      <w:r w:rsidR="001A50A1">
        <w:rPr>
          <w:rFonts w:ascii="Helvetica" w:hAnsi="Helvetica" w:cs="Helvetica"/>
          <w:color w:val="2C3E50"/>
          <w:szCs w:val="21"/>
          <w:shd w:val="clear" w:color="auto" w:fill="FFFFFF"/>
        </w:rPr>
        <w:t>有鼻涕倒流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67935A4B" w14:textId="3CFE3D9F" w:rsidR="00342A9D" w:rsidRPr="003C735C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1</w:t>
      </w:r>
      <w:r>
        <w:rPr>
          <w:rFonts w:asciiTheme="minorEastAsia" w:hAnsiTheme="minorEastAsia" w:cstheme="minorEastAsia" w:hint="eastAsia"/>
          <w:sz w:val="22"/>
        </w:rPr>
        <w:t>：是否</w:t>
      </w:r>
      <w:r w:rsidR="001A50A1">
        <w:rPr>
          <w:rFonts w:ascii="Helvetica" w:hAnsi="Helvetica" w:cs="Helvetica"/>
          <w:color w:val="2C3E50"/>
          <w:szCs w:val="21"/>
          <w:shd w:val="clear" w:color="auto" w:fill="FFFFFF"/>
        </w:rPr>
        <w:t>有鼻窦炎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1AFBD946" w14:textId="21253FA3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 w:rsidR="001A50A1">
        <w:rPr>
          <w:rFonts w:ascii="Helvetica" w:hAnsi="Helvetica" w:cs="Helvetica"/>
          <w:color w:val="2C3E50"/>
          <w:szCs w:val="21"/>
          <w:shd w:val="clear" w:color="auto" w:fill="FFFFFF"/>
        </w:rPr>
        <w:t>有打鼾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4ACB06BB" w14:textId="5B1A9C1D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3</w:t>
      </w:r>
      <w:r>
        <w:rPr>
          <w:rFonts w:asciiTheme="minorEastAsia" w:hAnsiTheme="minorEastAsia" w:cstheme="minorEastAsia" w:hint="eastAsia"/>
          <w:sz w:val="22"/>
        </w:rPr>
        <w:t>：是否</w:t>
      </w:r>
      <w:r w:rsidR="001A50A1">
        <w:rPr>
          <w:rFonts w:ascii="Helvetica" w:hAnsi="Helvetica" w:cs="Helvetica"/>
          <w:color w:val="2C3E50"/>
          <w:szCs w:val="21"/>
          <w:shd w:val="clear" w:color="auto" w:fill="FFFFFF"/>
        </w:rPr>
        <w:t>有哮喘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7482EC86" w14:textId="5DB8CC4F" w:rsidR="00342A9D" w:rsidRP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1582E7D1" w14:textId="5A03ECBB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639D976D" w14:textId="2FC7141B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53B40741" w14:textId="6140E6EA" w:rsidR="001A50A1" w:rsidRPr="003C735C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hint="eastAsia"/>
          <w:b/>
          <w:bCs/>
          <w:sz w:val="28"/>
          <w:szCs w:val="32"/>
        </w:rPr>
        <w:t>心血管</w:t>
      </w:r>
      <w:r w:rsidRPr="003C735C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3C873556" w14:textId="596D70BF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1：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心血管是否出现异常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2A15ED39" w14:textId="6E1EB71D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有心绞痛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胸痛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263A7A67" w14:textId="66B27E28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3：是否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有呼吸困难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2C767AF7" w14:textId="1E0089E5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4：是否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有静脉炎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58581C63" w14:textId="523647A7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5：是否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有脚踝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关节肿胀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/>
      </w:r>
    </w:p>
    <w:p w14:paraId="4745E6D1" w14:textId="0E4E1453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有静脉曲张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5FB4CC7F" w14:textId="42CCCD2E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有心悸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3616058B" w14:textId="6AB513CE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8：是否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有心杂音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05DF846F" w14:textId="2B5B2460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9：是否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有心律不齐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035B0BAE" w14:textId="56DBCAB5" w:rsidR="00342A9D" w:rsidRPr="001A50A1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48FC59F2" w14:textId="14136ABD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47F2959F" w14:textId="4062E11C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2C62BBAD" w14:textId="62C6A0C8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7912F6B0" w14:textId="678EBC90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69E4DF9D" w14:textId="0C637B2E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5F7951D3" w14:textId="4C44FBBF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0D7A9E0A" w14:textId="340D9C55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09333349" w14:textId="0C433929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09F491DF" w14:textId="068CBF6E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4F993AA4" w14:textId="2BDE99AD" w:rsidR="001A50A1" w:rsidRPr="003C735C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hint="eastAsia"/>
          <w:b/>
          <w:bCs/>
          <w:sz w:val="28"/>
          <w:szCs w:val="32"/>
        </w:rPr>
        <w:t>妇科问题</w:t>
      </w:r>
      <w:r w:rsidRPr="003C735C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446B8E54" w14:textId="1FDDB0FB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有漏尿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小便失禁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6D4003CE" w14:textId="0DB8F911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有尿路感染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4BDEE721" w14:textId="4EF019FF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3：是否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有膀胱炎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4155A90A" w14:textId="3F435F2A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4：是否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有尿频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0E42CC7D" w14:textId="1A3E3C9E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5：是否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有排尿困难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33AB8172" w14:textId="15FAD5EA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有乳房胀痛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5591C86E" w14:textId="216EE175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有乳房结节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肿块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/>
      </w:r>
    </w:p>
    <w:p w14:paraId="54C311E1" w14:textId="1FF1BEF6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8：是否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有性冷淡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5A91D07C" w14:textId="0EC8E446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9：是否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有阴道干燥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26F80688" w14:textId="283E713D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0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有异常性阴道出血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141F4EF3" w14:textId="67608DBC" w:rsidR="001A50A1" w:rsidRPr="003C735C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1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有白带异常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102474F5" w14:textId="1F128FBF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有崩漏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61A782B7" w14:textId="2A54ECF3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3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有痛经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724E8AA8" w14:textId="4904861D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4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有阴部瘙痒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4A2A499D" w14:textId="50BEE512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5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有阴道异味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轻微</w:t>
      </w:r>
    </w:p>
    <w:p w14:paraId="5356EC2B" w14:textId="557E6019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16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有反复性宫颈糜烂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48AF092F" w14:textId="0C5FF3F9" w:rsidR="001A50A1" w:rsidRPr="003C735C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7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有卵巢囊肿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7E002890" w14:textId="63CA36F4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8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行房有疼痛感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609880E7" w14:textId="5596029F" w:rsidR="00342A9D" w:rsidRPr="001A50A1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76EF6C65" w14:textId="5A1E4857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56CA0FF0" w14:textId="20D25E54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417984D2" w14:textId="6DE950FD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2AD4FEE9" w14:textId="4843F401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71F4AF84" w14:textId="52FE3D09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7E785343" w14:textId="691F3F1A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6EC4BBC2" w14:textId="0C63F039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7103802A" w14:textId="2E58B3B6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1BF308B0" w14:textId="55A10AEC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1E2CE869" w14:textId="3BDCD478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21CFCEA5" w14:textId="3C375B9F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32C2A7C6" w14:textId="70AB1591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6E67562E" w14:textId="0D622251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08CB3DCB" w14:textId="780E4958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5720A270" w14:textId="1A048B11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3B57BFA0" w14:textId="305F3CA9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50A6E993" w14:textId="2E5B7F80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073715D7" w14:textId="674D7F64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231D1890" w14:textId="77777777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2A04B8D5" w14:textId="6B107B6B" w:rsidR="00F43A58" w:rsidRDefault="00416797">
      <w:pPr>
        <w:ind w:left="5500" w:hangingChars="2500" w:hanging="5500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sz w:val="22"/>
        </w:rPr>
        <w:t xml:space="preserve">                                       </w:t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 xml:space="preserve">      填表人：</w:t>
      </w:r>
      <w:r w:rsidR="003C735C">
        <w:rPr>
          <w:rFonts w:asciiTheme="minorEastAsia" w:hAnsiTheme="minorEastAsia" w:cstheme="minorEastAsia"/>
          <w:b/>
        </w:rPr>
        <w:t xml:space="preserve">平</w:t>
      </w:r>
    </w:p>
    <w:sectPr w:rsidR="00F43A5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0F4B7" w14:textId="77777777" w:rsidR="00CB1C52" w:rsidRDefault="00CB1C52" w:rsidP="0072723F">
      <w:r>
        <w:separator/>
      </w:r>
    </w:p>
  </w:endnote>
  <w:endnote w:type="continuationSeparator" w:id="0">
    <w:p w14:paraId="30BDF3F7" w14:textId="77777777" w:rsidR="00CB1C52" w:rsidRDefault="00CB1C52" w:rsidP="00727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49D03" w14:textId="77777777" w:rsidR="00CB1C52" w:rsidRDefault="00CB1C52" w:rsidP="0072723F">
      <w:r>
        <w:separator/>
      </w:r>
    </w:p>
  </w:footnote>
  <w:footnote w:type="continuationSeparator" w:id="0">
    <w:p w14:paraId="2BD9C8D9" w14:textId="77777777" w:rsidR="00CB1C52" w:rsidRDefault="00CB1C52" w:rsidP="00727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singleLevel"/>
    <w:tmpl w:val="B5E306ED"/>
    <w:lvl w:ilvl="0">
      <w:start w:val="1"/>
      <w:numFmt w:val="decimal"/>
      <w:lvlText w:val="%1."/>
      <w:lvlJc w:val="left"/>
    </w:lvl>
  </w:abstractNum>
  <w:abstractNum w:abstractNumId="1" w15:restartNumberingAfterBreak="0">
    <w:nsid w:val="BF205925"/>
    <w:multiLevelType w:val="singleLevel"/>
    <w:tmpl w:val="BF205925"/>
    <w:lvl w:ilvl="0">
      <w:start w:val="1"/>
      <w:numFmt w:val="decimal"/>
      <w:lvlText w:val="%1."/>
      <w:lvlJc w:val="left"/>
    </w:lvl>
  </w:abstractNum>
  <w:abstractNum w:abstractNumId="2" w15:restartNumberingAfterBreak="0">
    <w:nsid w:val="0053208E"/>
    <w:multiLevelType w:val="singleLevel"/>
    <w:tmpl w:val="0053208E"/>
    <w:lvl w:ilvl="0">
      <w:start w:val="1"/>
      <w:numFmt w:val="decimal"/>
      <w:lvlText w:val="%1."/>
      <w:lvlJc w:val="left"/>
    </w:lvl>
  </w:abstractNum>
  <w:abstractNum w:abstractNumId="3" w15:restartNumberingAfterBreak="0">
    <w:nsid w:val="03D62ECE"/>
    <w:multiLevelType w:val="singleLevel"/>
    <w:tmpl w:val="03D62ECE"/>
    <w:lvl w:ilvl="0">
      <w:start w:val="1"/>
      <w:numFmt w:val="decimal"/>
      <w:lvlText w:val="%1."/>
      <w:lvlJc w:val="left"/>
    </w:lvl>
  </w:abstractNum>
  <w:abstractNum w:abstractNumId="4" w15:restartNumberingAfterBreak="0">
    <w:nsid w:val="59ADCABA"/>
    <w:multiLevelType w:val="singleLevel"/>
    <w:tmpl w:val="59ADCABA"/>
    <w:lvl w:ilvl="0">
      <w:start w:val="1"/>
      <w:numFmt w:val="decimal"/>
      <w:lvlText w:val="%1.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3A58"/>
    <w:rsid w:val="0003189A"/>
    <w:rsid w:val="00035ED4"/>
    <w:rsid w:val="00046EE7"/>
    <w:rsid w:val="000E6ED1"/>
    <w:rsid w:val="000F2179"/>
    <w:rsid w:val="00125542"/>
    <w:rsid w:val="00155999"/>
    <w:rsid w:val="00186A5B"/>
    <w:rsid w:val="00187644"/>
    <w:rsid w:val="001A06DD"/>
    <w:rsid w:val="001A2DF3"/>
    <w:rsid w:val="001A50A1"/>
    <w:rsid w:val="001B13F2"/>
    <w:rsid w:val="00230130"/>
    <w:rsid w:val="00262CF1"/>
    <w:rsid w:val="00293635"/>
    <w:rsid w:val="002E6B7E"/>
    <w:rsid w:val="00303841"/>
    <w:rsid w:val="00342A9D"/>
    <w:rsid w:val="003442E9"/>
    <w:rsid w:val="003820D1"/>
    <w:rsid w:val="003A606E"/>
    <w:rsid w:val="003C735C"/>
    <w:rsid w:val="003D2C57"/>
    <w:rsid w:val="00416797"/>
    <w:rsid w:val="00443C8B"/>
    <w:rsid w:val="00454287"/>
    <w:rsid w:val="00457B29"/>
    <w:rsid w:val="004623E6"/>
    <w:rsid w:val="00470083"/>
    <w:rsid w:val="004B4281"/>
    <w:rsid w:val="004D56E3"/>
    <w:rsid w:val="004F5A8D"/>
    <w:rsid w:val="00620930"/>
    <w:rsid w:val="0062383D"/>
    <w:rsid w:val="00630BFB"/>
    <w:rsid w:val="0063470C"/>
    <w:rsid w:val="00680D6D"/>
    <w:rsid w:val="006C0DB9"/>
    <w:rsid w:val="006C2E2F"/>
    <w:rsid w:val="006C44F5"/>
    <w:rsid w:val="006D1005"/>
    <w:rsid w:val="006E7C32"/>
    <w:rsid w:val="006F562F"/>
    <w:rsid w:val="00720E59"/>
    <w:rsid w:val="0072723F"/>
    <w:rsid w:val="00745738"/>
    <w:rsid w:val="007555D8"/>
    <w:rsid w:val="0075707D"/>
    <w:rsid w:val="0077535F"/>
    <w:rsid w:val="0078332F"/>
    <w:rsid w:val="00814012"/>
    <w:rsid w:val="00830000"/>
    <w:rsid w:val="008431F5"/>
    <w:rsid w:val="00846B6F"/>
    <w:rsid w:val="00852933"/>
    <w:rsid w:val="00855B93"/>
    <w:rsid w:val="00870F54"/>
    <w:rsid w:val="00887FEE"/>
    <w:rsid w:val="00893202"/>
    <w:rsid w:val="00931956"/>
    <w:rsid w:val="00976FD0"/>
    <w:rsid w:val="009A440F"/>
    <w:rsid w:val="009C22AC"/>
    <w:rsid w:val="009F777A"/>
    <w:rsid w:val="00A10FD5"/>
    <w:rsid w:val="00A267ED"/>
    <w:rsid w:val="00A375B6"/>
    <w:rsid w:val="00A442E5"/>
    <w:rsid w:val="00A631DA"/>
    <w:rsid w:val="00A84F7C"/>
    <w:rsid w:val="00AD63DD"/>
    <w:rsid w:val="00B03757"/>
    <w:rsid w:val="00B06102"/>
    <w:rsid w:val="00B413CE"/>
    <w:rsid w:val="00BD44A2"/>
    <w:rsid w:val="00C00619"/>
    <w:rsid w:val="00C82BC5"/>
    <w:rsid w:val="00C92FF0"/>
    <w:rsid w:val="00CB1C52"/>
    <w:rsid w:val="00CC078D"/>
    <w:rsid w:val="00D178A8"/>
    <w:rsid w:val="00D44EBE"/>
    <w:rsid w:val="00D52A6F"/>
    <w:rsid w:val="00D658B6"/>
    <w:rsid w:val="00DD2ABC"/>
    <w:rsid w:val="00DE4A41"/>
    <w:rsid w:val="00DE7A2D"/>
    <w:rsid w:val="00DF3CA2"/>
    <w:rsid w:val="00E62B08"/>
    <w:rsid w:val="00E632AC"/>
    <w:rsid w:val="00E9375B"/>
    <w:rsid w:val="00EE1959"/>
    <w:rsid w:val="00F43A58"/>
    <w:rsid w:val="00F9096D"/>
    <w:rsid w:val="00F928E0"/>
    <w:rsid w:val="00FA05F6"/>
    <w:rsid w:val="00FE6359"/>
    <w:rsid w:val="00FF7444"/>
    <w:rsid w:val="09C12341"/>
    <w:rsid w:val="0B92099A"/>
    <w:rsid w:val="169F2DF2"/>
    <w:rsid w:val="18BC36C5"/>
    <w:rsid w:val="2ACF5BEE"/>
    <w:rsid w:val="30870168"/>
    <w:rsid w:val="31AA5FE3"/>
    <w:rsid w:val="31B43845"/>
    <w:rsid w:val="35032A99"/>
    <w:rsid w:val="35EF430B"/>
    <w:rsid w:val="45B622AC"/>
    <w:rsid w:val="4886742F"/>
    <w:rsid w:val="4B1F5FBB"/>
    <w:rsid w:val="50B3786F"/>
    <w:rsid w:val="68B93199"/>
    <w:rsid w:val="6DEF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C23174"/>
  <w15:docId w15:val="{D7E340AD-A0C2-4323-9D07-1AAF0AD7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4">
    <w:name w:val="heading 4"/>
    <w:basedOn w:val="a"/>
    <w:link w:val="40"/>
    <w:uiPriority w:val="9"/>
    <w:qFormat/>
    <w:rsid w:val="001B13F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27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2723F"/>
    <w:rPr>
      <w:sz w:val="18"/>
      <w:szCs w:val="18"/>
    </w:rPr>
  </w:style>
  <w:style w:type="paragraph" w:styleId="a6">
    <w:name w:val="footer"/>
    <w:basedOn w:val="a"/>
    <w:link w:val="a7"/>
    <w:rsid w:val="00727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2723F"/>
    <w:rPr>
      <w:sz w:val="18"/>
      <w:szCs w:val="18"/>
    </w:rPr>
  </w:style>
  <w:style w:type="paragraph" w:styleId="a8">
    <w:name w:val="List Paragraph"/>
    <w:basedOn w:val="a"/>
    <w:uiPriority w:val="99"/>
    <w:rsid w:val="0075707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1B13F2"/>
    <w:rPr>
      <w:rFonts w:ascii="宋体" w:eastAsia="宋体" w:hAnsi="宋体" w:cs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15</Pages>
  <Words>1739</Words>
  <Characters>9917</Characters>
  <Application>Microsoft Office Word</Application>
  <DocSecurity>0</DocSecurity>
  <Lines>82</Lines>
  <Paragraphs>23</Paragraphs>
  <ScaleCrop>false</ScaleCrop>
  <Company/>
  <LinksUpToDate>false</LinksUpToDate>
  <CharactersWithSpaces>11633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Quit</cp:lastModifiedBy>
  <cp:revision>71</cp:revision>
  <dcterms:created xsi:type="dcterms:W3CDTF">2021-04-19T07:00:00Z</dcterms:created>
  <dcterms:modified xsi:type="dcterms:W3CDTF">2021-06-17T09:02:00Z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