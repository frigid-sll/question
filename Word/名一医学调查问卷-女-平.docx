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7972" w14:textId="77777777" w:rsidR="00F43A58" w:rsidRDefault="00416797">
      <w:pPr>
        <w:ind w:firstLine="2570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名</w:t>
      </w:r>
      <w:proofErr w:type="gramStart"/>
      <w:r>
        <w:rPr>
          <w:rFonts w:asciiTheme="minorEastAsia" w:hAnsiTheme="minorEastAsia" w:cstheme="minorEastAsia" w:hint="eastAsia"/>
          <w:b/>
          <w:sz w:val="32"/>
        </w:rPr>
        <w:t>一</w:t>
      </w:r>
      <w:proofErr w:type="gramEnd"/>
      <w:r>
        <w:rPr>
          <w:rFonts w:asciiTheme="minorEastAsia" w:hAnsiTheme="minorEastAsia" w:cstheme="minorEastAsia" w:hint="eastAsia"/>
          <w:b/>
          <w:sz w:val="32"/>
        </w:rPr>
        <w:t>医学调查问卷</w:t>
      </w:r>
    </w:p>
    <w:p w14:paraId="1149F03F" w14:textId="77777777" w:rsidR="00F43A58" w:rsidRDefault="00416797">
      <w:pPr>
        <w:ind w:firstLine="3213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（女性）</w:t>
      </w:r>
    </w:p>
    <w:p w14:paraId="5C924E97" w14:textId="77777777" w:rsidR="00F43A58" w:rsidRDefault="00F43A58">
      <w:pPr>
        <w:ind w:firstLine="5461"/>
        <w:rPr>
          <w:rFonts w:asciiTheme="minorEastAsia" w:hAnsiTheme="minorEastAsia" w:cstheme="minorEastAsia"/>
          <w:b/>
          <w:sz w:val="32"/>
        </w:rPr>
      </w:pPr>
    </w:p>
    <w:p w14:paraId="343C3B4F" w14:textId="71EC0B30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7761AEB" w14:textId="58F351C2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099455A6" w14:textId="1AA67070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7E3435D3" w14:textId="3401E83F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483797D2" w14:textId="17C83273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7644337A" w14:textId="3177B706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58B523A4" w14:textId="77777777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05BC097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9C2C8F5" w14:textId="7D5ADD04" w:rsidR="00F43A58" w:rsidRDefault="00416797">
      <w:pPr>
        <w:ind w:firstLine="3373"/>
        <w:jc w:val="left"/>
        <w:rPr>
          <w:rFonts w:asciiTheme="minorEastAsia" w:hAnsiTheme="minorEastAsia" w:cstheme="minorEastAsia"/>
          <w:bCs/>
        </w:rPr>
      </w:pPr>
      <w:r w:rsidRPr="00F928E0">
        <w:rPr>
          <w:rFonts w:asciiTheme="minorEastAsia" w:hAnsiTheme="minorEastAsia" w:cstheme="minorEastAsia" w:hint="eastAsia"/>
          <w:bCs/>
        </w:rPr>
        <w:t>姓名:</w:t>
      </w:r>
      <w:r w:rsidR="001A06DD">
        <w:rPr>
          <w:rFonts w:asciiTheme="minorEastAsia" w:hAnsiTheme="minorEastAsia" w:cstheme="minorEastAsia"/>
          <w:b/>
        </w:rPr>
        <w:t xml:space="preserve">平</w:t>
      </w:r>
      <w:r>
        <w:rPr>
          <w:rFonts w:asciiTheme="minorEastAsia" w:hAnsiTheme="minorEastAsia" w:cstheme="minorEastAsia" w:hint="eastAsia"/>
          <w:b/>
        </w:rPr>
        <w:t xml:space="preserve">               </w:t>
      </w:r>
    </w:p>
    <w:p w14:paraId="60A42C7A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54B3D7B" w14:textId="77777777" w:rsidR="00F43A58" w:rsidRPr="001A06DD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02826683" w14:textId="42B3F7AC" w:rsidR="00F43A58" w:rsidRDefault="00416797">
      <w:pPr>
        <w:ind w:firstLine="3360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联系电话:</w:t>
      </w:r>
      <w:r w:rsidR="001A06DD">
        <w:rPr>
          <w:rFonts w:asciiTheme="minorEastAsia" w:hAnsiTheme="minorEastAsia" w:cstheme="minorEastAsia"/>
          <w:b/>
        </w:rPr>
        <w:t xml:space="preserve">15173389219</w:t>
      </w:r>
      <w:r>
        <w:rPr>
          <w:rFonts w:asciiTheme="minorEastAsia" w:hAnsiTheme="minorEastAsia" w:cstheme="minorEastAsia" w:hint="eastAsia"/>
          <w:b/>
        </w:rPr>
        <w:t xml:space="preserve">                                          </w:t>
      </w:r>
    </w:p>
    <w:p w14:paraId="5FA3665C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1A9ACF2A" w14:textId="77777777" w:rsidR="00F43A58" w:rsidRDefault="00F43A58">
      <w:pPr>
        <w:ind w:firstLine="3570"/>
        <w:jc w:val="left"/>
        <w:rPr>
          <w:rFonts w:asciiTheme="minorEastAsia" w:hAnsiTheme="minorEastAsia" w:cstheme="minorEastAsia"/>
          <w:b/>
        </w:rPr>
      </w:pPr>
    </w:p>
    <w:p w14:paraId="400A2C6A" w14:textId="4FB6493A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首诊专家: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FE6359">
        <w:rPr>
          <w:rFonts w:asciiTheme="minorEastAsia" w:hAnsiTheme="minorEastAsia" w:cstheme="minorEastAsia"/>
          <w:b/>
        </w:rPr>
        <w:t xml:space="preserve"/>
      </w:r>
      <w:r>
        <w:rPr>
          <w:rFonts w:asciiTheme="minorEastAsia" w:hAnsiTheme="minorEastAsia" w:cstheme="minorEastAsia" w:hint="eastAsia"/>
          <w:b/>
        </w:rPr>
        <w:t xml:space="preserve">             </w:t>
      </w:r>
    </w:p>
    <w:p w14:paraId="6156B426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564A073F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7104D5DF" w14:textId="42E3CFA6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专家助理：</w:t>
      </w:r>
      <w:r>
        <w:rPr>
          <w:rFonts w:asciiTheme="minorEastAsia" w:hAnsiTheme="minorEastAsia" w:cstheme="minorEastAsia" w:hint="eastAsia"/>
          <w:b/>
        </w:rPr>
        <w:t xml:space="preserve">  </w:t>
      </w:r>
      <w:r w:rsidR="00FE6359">
        <w:rPr>
          <w:rFonts w:asciiTheme="minorEastAsia" w:hAnsiTheme="minorEastAsia" w:cstheme="minorEastAsia"/>
          <w:b/>
        </w:rPr>
        <w:t xml:space="preserve"/>
      </w:r>
      <w:r>
        <w:rPr>
          <w:rFonts w:asciiTheme="minorEastAsia" w:hAnsiTheme="minorEastAsia" w:cstheme="minorEastAsia" w:hint="eastAsia"/>
          <w:b/>
        </w:rPr>
        <w:t xml:space="preserve">           </w:t>
      </w:r>
    </w:p>
    <w:p w14:paraId="618DD1FB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18BD81B2" w14:textId="77777777" w:rsidR="00F43A58" w:rsidRDefault="00F43A58">
      <w:pPr>
        <w:jc w:val="left"/>
        <w:rPr>
          <w:rFonts w:asciiTheme="minorEastAsia" w:hAnsiTheme="minorEastAsia" w:cstheme="minorEastAsia"/>
          <w:b/>
        </w:rPr>
      </w:pPr>
    </w:p>
    <w:p w14:paraId="392558A4" w14:textId="02B42351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填表日期：</w:t>
      </w:r>
      <w:r w:rsidR="00FE6359">
        <w:rPr>
          <w:rFonts w:asciiTheme="minorEastAsia" w:hAnsiTheme="minorEastAsia" w:cstheme="minorEastAsia" w:hint="eastAsia"/>
          <w:b/>
        </w:rPr>
        <w:t xml:space="preserve">20210616</w:t>
      </w:r>
    </w:p>
    <w:p w14:paraId="68C65049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B02F004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ABE87B8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A69758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ACDEA0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6896B97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7955342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4BE07DE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940B1E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61F4E399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ACC3CC7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84449C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4ECE3213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763EF3F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2FDE36C1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7AE74F0B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6D05D66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2A7942C" w14:textId="77777777" w:rsidR="00FE6359" w:rsidRDefault="00FE6359">
      <w:pPr>
        <w:rPr>
          <w:rFonts w:asciiTheme="minorEastAsia" w:hAnsiTheme="minorEastAsia" w:cstheme="minorEastAsia"/>
          <w:b/>
          <w:sz w:val="22"/>
        </w:rPr>
      </w:pPr>
    </w:p>
    <w:p w14:paraId="12AC1334" w14:textId="5E47C6EE" w:rsidR="00F43A58" w:rsidRDefault="00416797">
      <w:pPr>
        <w:rPr>
          <w:rFonts w:asciiTheme="minorEastAsia" w:hAnsiTheme="minorEastAsia" w:cstheme="minorEastAsia"/>
          <w:b/>
          <w:sz w:val="22"/>
        </w:rPr>
      </w:pPr>
      <w:r>
        <w:rPr>
          <w:rFonts w:asciiTheme="minorEastAsia" w:hAnsiTheme="minorEastAsia" w:cstheme="minorEastAsia" w:hint="eastAsia"/>
          <w:b/>
          <w:sz w:val="22"/>
        </w:rPr>
        <w:t>基 本 资 料</w:t>
      </w:r>
    </w:p>
    <w:p w14:paraId="6E697759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5BDB38A1" w14:textId="77777777" w:rsidR="00FE6359" w:rsidRDefault="00416797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姓 名:</w:t>
      </w:r>
      <w:r w:rsidR="001A06DD">
        <w:rPr>
          <w:rFonts w:asciiTheme="minorEastAsia" w:hAnsiTheme="minorEastAsia" w:cstheme="minorEastAsia"/>
          <w:b/>
        </w:rPr>
        <w:t xml:space="preserve">平</w:t>
      </w:r>
    </w:p>
    <w:p w14:paraId="049C86EB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年龄:</w:t>
      </w:r>
      <w:r w:rsidR="001A06DD">
        <w:rPr>
          <w:rFonts w:asciiTheme="minorEastAsia" w:hAnsiTheme="minorEastAsia" w:cstheme="minorEastAsia"/>
          <w:b/>
        </w:rPr>
        <w:t xml:space="preserve">25</w:t>
      </w:r>
      <w:r>
        <w:rPr>
          <w:rFonts w:asciiTheme="minorEastAsia" w:hAnsiTheme="minorEastAsia" w:cstheme="minorEastAsia" w:hint="eastAsia"/>
        </w:rPr>
        <w:t xml:space="preserve">岁          </w:t>
      </w:r>
    </w:p>
    <w:p w14:paraId="5F1479C8" w14:textId="6FF1A4BF" w:rsidR="00F43A58" w:rsidRPr="00F928E0" w:rsidRDefault="00416797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出生日期: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961019</w:t>
      </w:r>
    </w:p>
    <w:p w14:paraId="4C54C7F0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 位: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百岁人生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3BDD4C9A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职业: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综合岗</w:t>
      </w:r>
      <w:r>
        <w:rPr>
          <w:rFonts w:asciiTheme="minorEastAsia" w:hAnsiTheme="minorEastAsia" w:cstheme="minorEastAsia" w:hint="eastAsia"/>
        </w:rPr>
        <w:t xml:space="preserve">       </w:t>
      </w:r>
    </w:p>
    <w:p w14:paraId="2F90CF97" w14:textId="4C7519DA" w:rsidR="00F43A58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身份证号码:  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583EE50E" w14:textId="77777777" w:rsidR="00FE63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身高: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160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    </w:t>
      </w:r>
    </w:p>
    <w:p w14:paraId="617896D7" w14:textId="6AED71F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体重: 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60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    </w:t>
      </w:r>
    </w:p>
    <w:p w14:paraId="6A3F9EC7" w14:textId="3233F26A" w:rsidR="00F43A58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血型: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O型</w:t>
      </w:r>
    </w:p>
    <w:p w14:paraId="49DA5A08" w14:textId="0C5DAF53" w:rsidR="00FE6359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腰围: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80</w:t>
      </w:r>
    </w:p>
    <w:p w14:paraId="0B4451BD" w14:textId="75B65575" w:rsidR="00FE6359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臀围: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85</w:t>
      </w:r>
    </w:p>
    <w:p w14:paraId="25BB2EFB" w14:textId="0DC5A46A" w:rsidR="00F43A58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腰臀围比(WHR):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80:85</w:t>
      </w:r>
    </w:p>
    <w:p w14:paraId="1906223C" w14:textId="6D7934A3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婚姻状况: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未婚</w:t>
      </w:r>
    </w:p>
    <w:p w14:paraId="1B5C237A" w14:textId="48BBB1F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通讯地址: 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3415B1D9" w14:textId="77777777" w:rsidR="00FE63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电话:(移动电话):  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15173389219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                    </w:t>
      </w:r>
    </w:p>
    <w:p w14:paraId="38C9C454" w14:textId="7A2F105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E-mail: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>
        <w:rPr>
          <w:rFonts w:asciiTheme="minorEastAsia" w:hAnsiTheme="minorEastAsia" w:cstheme="minorEastAsia" w:hint="eastAsia"/>
        </w:rPr>
        <w:t xml:space="preserve">                              </w:t>
      </w:r>
    </w:p>
    <w:p w14:paraId="2F7DAF85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03C35577" w14:textId="2A474FB5" w:rsidR="00F43A58" w:rsidRPr="00F928E0" w:rsidRDefault="00416797">
      <w:pPr>
        <w:jc w:val="left"/>
        <w:rPr>
          <w:rFonts w:asciiTheme="minorEastAsia" w:hAnsiTheme="minorEastAsia" w:cstheme="minorEastAsia"/>
          <w:bCs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 xml:space="preserve">最佳联络时间: </w:t>
      </w:r>
      <w:r w:rsidR="00FE6359" w:rsidRPr="00F928E0">
        <w:rPr>
          <w:rFonts w:asciiTheme="minorEastAsia" w:hAnsiTheme="minorEastAsia" w:cstheme="minorEastAsia"/>
          <w:bCs/>
          <w:sz w:val="22"/>
        </w:rPr>
        <w:t xml:space="preserve">上午</w:t>
      </w:r>
    </w:p>
    <w:p w14:paraId="5F018E54" w14:textId="77777777" w:rsidR="00FE6359" w:rsidRDefault="00416797">
      <w:pPr>
        <w:jc w:val="left"/>
        <w:rPr>
          <w:rFonts w:asciiTheme="minorEastAsia" w:hAnsiTheme="minorEastAsia" w:cstheme="minorEastAsia"/>
          <w:b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时间:</w:t>
      </w:r>
      <w:r>
        <w:rPr>
          <w:rFonts w:asciiTheme="minorEastAsia" w:hAnsiTheme="minorEastAsia" w:cstheme="minorEastAsia" w:hint="eastAsia"/>
        </w:rPr>
        <w:t xml:space="preserve">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2"/>
        </w:rPr>
        <w:t xml:space="preserve">              </w:t>
      </w:r>
    </w:p>
    <w:p w14:paraId="77B26907" w14:textId="023722AB" w:rsidR="00F43A58" w:rsidRDefault="00416797">
      <w:pPr>
        <w:jc w:val="left"/>
        <w:rPr>
          <w:rFonts w:asciiTheme="minorEastAsia" w:hAnsiTheme="minorEastAsia" w:cstheme="minorEastAsia"/>
          <w:b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备注:</w:t>
      </w:r>
      <w:r>
        <w:rPr>
          <w:rFonts w:asciiTheme="minorEastAsia" w:hAnsiTheme="minorEastAsia" w:cstheme="minorEastAsia" w:hint="eastAsia"/>
        </w:rPr>
        <w:t xml:space="preserve">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2"/>
        </w:rPr>
        <w:t xml:space="preserve">                   </w:t>
      </w:r>
    </w:p>
    <w:p w14:paraId="12743798" w14:textId="77777777" w:rsidR="00F43A58" w:rsidRDefault="00F43A58">
      <w:pPr>
        <w:jc w:val="left"/>
        <w:rPr>
          <w:rFonts w:asciiTheme="minorEastAsia" w:hAnsiTheme="minorEastAsia" w:cstheme="minorEastAsia"/>
          <w:b/>
          <w:sz w:val="22"/>
        </w:rPr>
      </w:pPr>
    </w:p>
    <w:p w14:paraId="0F85740D" w14:textId="77777777" w:rsidR="00F43A58" w:rsidRDefault="00416797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健 康 期 望</w:t>
      </w:r>
    </w:p>
    <w:p w14:paraId="0DC1C22F" w14:textId="77777777" w:rsidR="00F43A58" w:rsidRDefault="00416797">
      <w:pPr>
        <w:numPr>
          <w:ilvl w:val="0"/>
          <w:numId w:val="1"/>
        </w:num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整体而言，您觉得自己的健康状况:</w:t>
      </w:r>
    </w:p>
    <w:p w14:paraId="5D434609" w14:textId="0553C70F" w:rsidR="00F43A58" w:rsidRPr="00F928E0" w:rsidRDefault="00416797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72723F" w:rsidRPr="00F928E0">
        <w:rPr>
          <w:rFonts w:asciiTheme="minorEastAsia" w:hAnsiTheme="minorEastAsia" w:cstheme="minorEastAsia"/>
          <w:b/>
          <w:bCs/>
        </w:rPr>
        <w:t xml:space="preserve">尚可</w:t>
      </w:r>
    </w:p>
    <w:p w14:paraId="78E2B39D" w14:textId="77777777" w:rsidR="00F43A58" w:rsidRDefault="00416797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2.您接受检查是希望:(可复选)</w:t>
      </w:r>
    </w:p>
    <w:p w14:paraId="368AE2EE" w14:textId="3D3F1306" w:rsidR="00F43A58" w:rsidRPr="00F928E0" w:rsidRDefault="00416797" w:rsidP="0072723F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="0072723F" w:rsidRPr="00F928E0">
        <w:rPr>
          <w:rFonts w:asciiTheme="minorEastAsia" w:hAnsiTheme="minorEastAsia" w:cstheme="minorEastAsia"/>
          <w:b/>
          <w:bCs/>
        </w:rPr>
        <w:t xml:space="preserve">找出身体不适的原因#找出适合自己的保健方式</w:t>
      </w:r>
    </w:p>
    <w:p w14:paraId="0930831B" w14:textId="294505B6" w:rsidR="00F43A58" w:rsidRPr="00186A5B" w:rsidRDefault="00416797" w:rsidP="00186A5B">
      <w:pPr>
        <w:ind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其它，请详述: </w:t>
      </w:r>
      <w:r w:rsidR="00FA05F6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                                                         </w:t>
      </w:r>
    </w:p>
    <w:p w14:paraId="25225097" w14:textId="77777777" w:rsidR="00F43A58" w:rsidRDefault="00F43A58">
      <w:pPr>
        <w:ind w:firstLine="210"/>
        <w:rPr>
          <w:rFonts w:asciiTheme="minorEastAsia" w:hAnsiTheme="minorEastAsia" w:cstheme="minorEastAsia"/>
        </w:rPr>
      </w:pPr>
    </w:p>
    <w:p w14:paraId="307A8A05" w14:textId="7D12D1DB" w:rsidR="00D52A6F" w:rsidRDefault="00416797" w:rsidP="00D52A6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3.您希望以何种方式来促进健康呢?</w:t>
      </w:r>
    </w:p>
    <w:p w14:paraId="680DC17F" w14:textId="53B5171C" w:rsidR="00F43A58" w:rsidRPr="00F928E0" w:rsidRDefault="00416797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="00D52A6F" w:rsidRPr="00F928E0">
        <w:rPr>
          <w:rFonts w:asciiTheme="minorEastAsia" w:hAnsiTheme="minorEastAsia" w:cstheme="minorEastAsia"/>
          <w:b/>
          <w:bCs/>
        </w:rPr>
        <w:t xml:space="preserve">改变生活形态#改变饮食习惯</w:t>
      </w:r>
    </w:p>
    <w:p w14:paraId="72C5239D" w14:textId="592B1C5A" w:rsidR="00F43A58" w:rsidRDefault="00D52A6F">
      <w:pPr>
        <w:ind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其他：</w:t>
      </w:r>
      <w:r w:rsidR="00262CF1" w:rsidRPr="00F928E0">
        <w:rPr>
          <w:rFonts w:asciiTheme="minorEastAsia" w:hAnsiTheme="minorEastAsia" w:cstheme="minorEastAsia"/>
          <w:b/>
          <w:bCs/>
        </w:rPr>
        <w:t xml:space="preserve"/>
      </w:r>
    </w:p>
    <w:p w14:paraId="0FF42F41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4.您希望将身体状态调整到哪种状态?</w:t>
      </w:r>
    </w:p>
    <w:p w14:paraId="280F9982" w14:textId="4173FFA8" w:rsidR="00F43A58" w:rsidRPr="00F928E0" w:rsidRDefault="00D52A6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ab/>
      </w:r>
      <w:r w:rsidRPr="00F928E0">
        <w:rPr>
          <w:rFonts w:asciiTheme="minorEastAsia" w:hAnsiTheme="minorEastAsia" w:cstheme="minorEastAsia"/>
          <w:b/>
          <w:bCs/>
        </w:rPr>
        <w:t xml:space="preserve">合格的健康状况</w:t>
      </w:r>
    </w:p>
    <w:p w14:paraId="7980DC20" w14:textId="77777777" w:rsidR="00F43A58" w:rsidRPr="00F928E0" w:rsidRDefault="00416797">
      <w:pPr>
        <w:rPr>
          <w:rFonts w:asciiTheme="minorEastAsia" w:hAnsiTheme="minorEastAsia" w:cstheme="minorEastAsia"/>
          <w:bCs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5.您最希望我们帮您解决的问题是(请依优先级):</w:t>
      </w:r>
    </w:p>
    <w:p w14:paraId="5C6FCF84" w14:textId="63B93B60" w:rsidR="00D52A6F" w:rsidRPr="00186A5B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</w:t>
      </w:r>
      <w:r w:rsidR="00D52A6F" w:rsidRPr="00186A5B">
        <w:rPr>
          <w:rFonts w:asciiTheme="minorEastAsia" w:hAnsiTheme="minorEastAsia" w:cstheme="minorEastAsia"/>
          <w:b/>
          <w:bCs/>
        </w:rPr>
        <w:t xml:space="preserve">体重问题#易疲劳#睡眠问题</w:t>
      </w:r>
    </w:p>
    <w:p w14:paraId="3F1FD038" w14:textId="06C33E1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其它:</w:t>
      </w:r>
      <w:r w:rsidR="00262CF1" w:rsidRPr="00F928E0">
        <w:rPr>
          <w:rFonts w:asciiTheme="minorEastAsia" w:hAnsiTheme="minorEastAsia" w:cstheme="minorEastAsia"/>
          <w:b/>
          <w:bCs/>
        </w:rPr>
        <w:t xml:space="preserve"/>
      </w:r>
    </w:p>
    <w:p w14:paraId="4283C2F2" w14:textId="77777777" w:rsidR="00F43A58" w:rsidRDefault="00F43A58">
      <w:pPr>
        <w:rPr>
          <w:rFonts w:asciiTheme="minorEastAsia" w:hAnsiTheme="minorEastAsia" w:cstheme="minorEastAsia"/>
        </w:rPr>
      </w:pPr>
    </w:p>
    <w:p w14:paraId="53DA8625" w14:textId="77777777" w:rsidR="00F43A58" w:rsidRDefault="00416797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健 康 检 查</w:t>
      </w:r>
    </w:p>
    <w:p w14:paraId="0159172E" w14:textId="79EF4BB9" w:rsidR="00F43A58" w:rsidRPr="004B4281" w:rsidRDefault="00416797" w:rsidP="001A2DF3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您有做例行健康检查或病情追踪的习惯吗?</w:t>
      </w:r>
      <w:r w:rsidR="001A2DF3" w:rsidRPr="00F928E0">
        <w:rPr>
          <w:rFonts w:asciiTheme="minorEastAsia" w:hAnsiTheme="minorEastAsia" w:cstheme="minorEastAsia"/>
          <w:b/>
          <w:bCs/>
        </w:rPr>
        <w:t xml:space="preserve">无</w:t>
      </w:r>
    </w:p>
    <w:p w14:paraId="330E5D9D" w14:textId="6B1D19C4" w:rsidR="001A2DF3" w:rsidRPr="004B4281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若是有，多久检查一次: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/>
      </w:r>
    </w:p>
    <w:p w14:paraId="35F8E8C7" w14:textId="56725F59" w:rsidR="001A2DF3" w:rsidRPr="004B4281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最近一次检查时间: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/>
      </w:r>
    </w:p>
    <w:p w14:paraId="0E445000" w14:textId="7CC0CFF1" w:rsidR="001A2DF3" w:rsidRPr="004B4281" w:rsidRDefault="00416797" w:rsidP="001A2DF3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通常您做检查的医院是: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/>
      </w:r>
    </w:p>
    <w:p w14:paraId="63D33203" w14:textId="7A705F27" w:rsidR="00F43A58" w:rsidRPr="004B4281" w:rsidRDefault="00416797" w:rsidP="004B4281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科别: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/>
      </w:r>
    </w:p>
    <w:p w14:paraId="38328FE1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b/>
          <w:sz w:val="22"/>
        </w:rPr>
        <w:t>营 养 补 充 或 药 物</w:t>
      </w:r>
    </w:p>
    <w:p w14:paraId="0211F687" w14:textId="43FF5873" w:rsidR="00887FEE" w:rsidRPr="004B4281" w:rsidRDefault="00416797" w:rsidP="00887FEE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您目前有使用维生素或营养辅助品吗?</w:t>
      </w:r>
      <w:r w:rsidR="00887FEE" w:rsidRPr="00887FEE">
        <w:rPr>
          <w:rFonts w:asciiTheme="minorEastAsia" w:hAnsiTheme="minorEastAsia" w:cstheme="minorEastAsia"/>
          <w:b/>
          <w:bCs/>
        </w:rPr>
        <w:t xml:space="preserve">无</w:t>
      </w:r>
    </w:p>
    <w:p w14:paraId="06C68F12" w14:textId="5D83185C" w:rsidR="00F43A58" w:rsidRDefault="00A442E5" w:rsidP="00887FEE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如果有药物</w:t>
      </w:r>
      <w:r w:rsidR="00416797">
        <w:rPr>
          <w:rFonts w:asciiTheme="minorEastAsia" w:hAnsiTheme="minorEastAsia" w:cstheme="minorEastAsia" w:hint="eastAsia"/>
        </w:rPr>
        <w:t>名称:</w:t>
      </w:r>
      <w:r w:rsidR="00416797"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887FEE" w:rsidRPr="00A442E5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A442E5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          </w:t>
      </w:r>
    </w:p>
    <w:p w14:paraId="3A0C38F9" w14:textId="77777777" w:rsidR="00887FEE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您目前有使用医师处方药吗? </w:t>
      </w:r>
    </w:p>
    <w:p w14:paraId="4D66C756" w14:textId="0F7B546B" w:rsidR="00887FEE" w:rsidRPr="00887FEE" w:rsidRDefault="00887FEE">
      <w:pPr>
        <w:rPr>
          <w:rFonts w:asciiTheme="minorEastAsia" w:hAnsiTheme="minorEastAsia" w:cstheme="minorEastAsia"/>
          <w:b/>
          <w:bCs/>
        </w:rPr>
      </w:pPr>
      <w:r w:rsidRPr="00887FEE">
        <w:rPr>
          <w:rFonts w:asciiTheme="minorEastAsia" w:hAnsiTheme="minorEastAsia" w:cstheme="minorEastAsia"/>
          <w:b/>
          <w:bCs/>
        </w:rPr>
        <w:t xml:space="preserve">无</w:t>
      </w:r>
    </w:p>
    <w:p w14:paraId="0A6B6156" w14:textId="5D1AD01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药名:</w:t>
      </w:r>
      <w:r>
        <w:rPr>
          <w:rFonts w:asciiTheme="minorEastAsia" w:hAnsiTheme="minorEastAsia" w:cstheme="minorEastAsia" w:hint="eastAsia"/>
          <w:sz w:val="22"/>
        </w:rPr>
        <w:t xml:space="preserve">  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                        </w:t>
      </w:r>
    </w:p>
    <w:p w14:paraId="01837C70" w14:textId="77777777" w:rsidR="00887FEE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您目前有使用中药吗? </w:t>
      </w:r>
    </w:p>
    <w:p w14:paraId="1BFF44AD" w14:textId="14A137CD" w:rsidR="00887FEE" w:rsidRPr="00887FEE" w:rsidRDefault="00887FEE">
      <w:pPr>
        <w:rPr>
          <w:rFonts w:asciiTheme="minorEastAsia" w:hAnsiTheme="minorEastAsia" w:cstheme="minorEastAsia"/>
          <w:b/>
          <w:bCs/>
        </w:rPr>
      </w:pPr>
      <w:r w:rsidRPr="00887FEE">
        <w:rPr>
          <w:rFonts w:asciiTheme="minorEastAsia" w:hAnsiTheme="minorEastAsia" w:cstheme="minorEastAsia" w:hint="eastAsia"/>
          <w:b/>
          <w:bCs/>
        </w:rPr>
        <w:t xml:space="preserve">无</w:t>
      </w:r>
    </w:p>
    <w:p w14:paraId="5481D1C5" w14:textId="188ED25B" w:rsidR="00F43A58" w:rsidRPr="00B03757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原因: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                               </w:t>
      </w:r>
      <w:r w:rsidRPr="00887FEE">
        <w:rPr>
          <w:rFonts w:asciiTheme="minorEastAsia" w:hAnsiTheme="minorEastAsia" w:cstheme="minorEastAsia" w:hint="eastAsia"/>
          <w:b/>
          <w:bCs/>
        </w:rPr>
        <w:t xml:space="preserve">  </w:t>
      </w:r>
    </w:p>
    <w:p w14:paraId="65C3C16E" w14:textId="3A63170D" w:rsidR="00887FEE" w:rsidRPr="00B03757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您目前有进行特殊饮食吗</w:t>
      </w:r>
      <w:r w:rsidR="00B03757">
        <w:rPr>
          <w:rFonts w:asciiTheme="minorEastAsia" w:hAnsiTheme="minorEastAsia" w:cstheme="minorEastAsia" w:hint="eastAsia"/>
        </w:rPr>
        <w:t>：</w:t>
      </w:r>
      <w:r w:rsidR="00887FEE" w:rsidRPr="00887FEE">
        <w:rPr>
          <w:rFonts w:asciiTheme="minorEastAsia" w:hAnsiTheme="minorEastAsia" w:cstheme="minorEastAsia"/>
          <w:b/>
          <w:bCs/>
        </w:rPr>
        <w:t xml:space="preserve">无</w:t>
      </w:r>
    </w:p>
    <w:p w14:paraId="13594EE2" w14:textId="7D7D1F02" w:rsidR="00F43A58" w:rsidRDefault="00887FE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其他：</w:t>
      </w:r>
      <w:r w:rsidRPr="00887FEE">
        <w:rPr>
          <w:rFonts w:asciiTheme="minorEastAsia" w:hAnsiTheme="minorEastAsia" w:cstheme="minorEastAsia" w:hint="eastAsia"/>
          <w:b/>
          <w:bCs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6433DF2F" w14:textId="77777777" w:rsidR="00F43A58" w:rsidRDefault="00F43A58">
      <w:pPr>
        <w:ind w:firstLine="3570"/>
        <w:rPr>
          <w:rFonts w:asciiTheme="minorEastAsia" w:hAnsiTheme="minorEastAsia" w:cstheme="minorEastAsia"/>
        </w:rPr>
      </w:pPr>
    </w:p>
    <w:p w14:paraId="3505F8EC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  <w:sz w:val="24"/>
        </w:rPr>
      </w:pPr>
      <w:proofErr w:type="gramStart"/>
      <w:r>
        <w:rPr>
          <w:rFonts w:asciiTheme="minorEastAsia" w:hAnsiTheme="minorEastAsia" w:cstheme="minorEastAsia" w:hint="eastAsia"/>
          <w:b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sz w:val="24"/>
        </w:rPr>
        <w:t xml:space="preserve"> 人 及 家 族 病 史</w:t>
      </w:r>
    </w:p>
    <w:p w14:paraId="412B5053" w14:textId="121BEE6F" w:rsidR="00457B29" w:rsidRDefault="00416797" w:rsidP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您过去或最近的医疗状况</w:t>
      </w:r>
      <w:r w:rsidR="00B03757">
        <w:rPr>
          <w:rFonts w:asciiTheme="minorEastAsia" w:hAnsiTheme="minorEastAsia" w:cstheme="minorEastAsia" w:hint="eastAsia"/>
        </w:rPr>
        <w:t>：</w:t>
      </w:r>
      <w:r w:rsidR="00B03757" w:rsidRPr="00B03757">
        <w:rPr>
          <w:rFonts w:asciiTheme="minorEastAsia" w:hAnsiTheme="minorEastAsia" w:cstheme="minorEastAsia"/>
          <w:b/>
          <w:bCs/>
        </w:rPr>
        <w:t xml:space="preserve"/>
      </w:r>
    </w:p>
    <w:p w14:paraId="1D7BD6CA" w14:textId="448CFE7D" w:rsidR="00F43A58" w:rsidRPr="00B03757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您是否曾经做过手术治疗</w:t>
      </w:r>
      <w:r w:rsidR="00B03757">
        <w:rPr>
          <w:rFonts w:asciiTheme="minorEastAsia" w:hAnsiTheme="minorEastAsia" w:cstheme="minorEastAsia" w:hint="eastAsia"/>
        </w:rPr>
        <w:t>：</w:t>
      </w:r>
      <w:r w:rsidR="00457B29" w:rsidRPr="00457B29">
        <w:rPr>
          <w:rFonts w:asciiTheme="minorEastAsia" w:hAnsiTheme="minorEastAsia" w:cstheme="minorEastAsia" w:hint="eastAsia"/>
          <w:b/>
          <w:bCs/>
        </w:rPr>
        <w:t xml:space="preserve"/>
      </w:r>
    </w:p>
    <w:p w14:paraId="5E2D186E" w14:textId="6A84CAC0" w:rsidR="00457B29" w:rsidRDefault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如果有，日期：</w:t>
      </w:r>
      <w:r w:rsidRPr="00457B29">
        <w:rPr>
          <w:rFonts w:asciiTheme="minorEastAsia" w:hAnsiTheme="minorEastAsia" w:cstheme="minorEastAsia" w:hint="eastAsia"/>
          <w:b/>
          <w:bCs/>
        </w:rPr>
        <w:t xml:space="preserve"/>
      </w:r>
    </w:p>
    <w:p w14:paraId="32EBC792" w14:textId="77777777" w:rsidR="00F43A58" w:rsidRPr="00457B29" w:rsidRDefault="00416797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父系家族病史:</w:t>
      </w:r>
    </w:p>
    <w:p w14:paraId="0C799EE7" w14:textId="0D0355DA" w:rsidR="00457B29" w:rsidRPr="00457B29" w:rsidRDefault="00457B29">
      <w:pPr>
        <w:rPr>
          <w:rFonts w:asciiTheme="minorEastAsia" w:hAnsiTheme="minorEastAsia" w:cstheme="minorEastAsia"/>
          <w:b/>
          <w:bCs/>
        </w:rPr>
      </w:pPr>
      <w:r w:rsidRPr="00457B29">
        <w:rPr>
          <w:rFonts w:asciiTheme="minorEastAsia" w:hAnsiTheme="minorEastAsia" w:cstheme="minorEastAsia"/>
          <w:b/>
          <w:bCs/>
        </w:rPr>
        <w:t xml:space="preserve"/>
      </w:r>
    </w:p>
    <w:p w14:paraId="30CA062D" w14:textId="031E77FA" w:rsidR="00F43A58" w:rsidRPr="00B03757" w:rsidRDefault="00BD44A2">
      <w:pPr>
        <w:rPr>
          <w:rFonts w:asciiTheme="minorEastAsia" w:hAnsiTheme="minorEastAsia" w:cstheme="minorEastAsia"/>
          <w:sz w:val="22"/>
        </w:rPr>
      </w:pPr>
      <w:r w:rsidRPr="00BD44A2">
        <w:rPr>
          <w:rFonts w:asciiTheme="minorEastAsia" w:hAnsiTheme="minorEastAsia" w:cstheme="minorEastAsia" w:hint="eastAsia"/>
        </w:rPr>
        <w:t>父系家族病史人与您的</w:t>
      </w:r>
      <w:r w:rsidR="00416797" w:rsidRPr="00BD44A2">
        <w:rPr>
          <w:rFonts w:asciiTheme="minorEastAsia" w:hAnsiTheme="minorEastAsia" w:cstheme="minorEastAsia" w:hint="eastAsia"/>
        </w:rPr>
        <w:t>关系</w:t>
      </w:r>
      <w:r w:rsidR="00416797">
        <w:rPr>
          <w:rFonts w:asciiTheme="minorEastAsia" w:hAnsiTheme="minorEastAsia" w:cstheme="minorEastAsia" w:hint="eastAsia"/>
        </w:rPr>
        <w:t>:</w:t>
      </w:r>
      <w:r w:rsidR="00457B29" w:rsidRPr="00BD44A2">
        <w:rPr>
          <w:rFonts w:asciiTheme="minorEastAsia" w:hAnsiTheme="minorEastAsia" w:cstheme="minorEastAsia" w:hint="eastAsia"/>
          <w:b/>
          <w:bCs/>
        </w:rPr>
        <w:t xml:space="preserve"/>
      </w:r>
      <w:r w:rsidR="00416797" w:rsidRPr="00BD44A2">
        <w:rPr>
          <w:rFonts w:asciiTheme="minorEastAsia" w:hAnsiTheme="minorEastAsia" w:cstheme="minorEastAsia" w:hint="eastAsia"/>
          <w:b/>
          <w:bCs/>
          <w:sz w:val="22"/>
        </w:rPr>
        <w:t xml:space="preserve">                         </w:t>
      </w:r>
    </w:p>
    <w:p w14:paraId="515BB34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8AD07CF" w14:textId="42ED5689" w:rsidR="00457B29" w:rsidRPr="00B03757" w:rsidRDefault="00416797" w:rsidP="00457B29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母系家族病史: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/>
      </w:r>
    </w:p>
    <w:p w14:paraId="2B78709D" w14:textId="5761E3AD" w:rsidR="00F43A58" w:rsidRPr="00B03757" w:rsidRDefault="00BD44A2" w:rsidP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母</w:t>
      </w:r>
      <w:r w:rsidRPr="00BD44A2">
        <w:rPr>
          <w:rFonts w:asciiTheme="minorEastAsia" w:hAnsiTheme="minorEastAsia" w:cstheme="minorEastAsia" w:hint="eastAsia"/>
        </w:rPr>
        <w:t>系家族病史人与您的关系</w:t>
      </w:r>
      <w:r w:rsidR="00457B29">
        <w:rPr>
          <w:rFonts w:asciiTheme="minorEastAsia" w:hAnsiTheme="minorEastAsia" w:cstheme="minorEastAsia" w:hint="eastAsia"/>
        </w:rPr>
        <w:t>:</w:t>
      </w:r>
      <w:r w:rsidR="00457B29" w:rsidRPr="00BD44A2">
        <w:rPr>
          <w:rFonts w:asciiTheme="minorEastAsia" w:hAnsiTheme="minorEastAsia" w:cstheme="minorEastAsia" w:hint="eastAsia"/>
          <w:b/>
          <w:bCs/>
        </w:rPr>
        <w:t xml:space="preserve"/>
      </w:r>
      <w:r w:rsidR="00416797" w:rsidRPr="00BD44A2">
        <w:rPr>
          <w:rFonts w:asciiTheme="minorEastAsia" w:hAnsiTheme="minorEastAsia" w:cstheme="minorEastAsia" w:hint="eastAsia"/>
          <w:b/>
          <w:bCs/>
          <w:sz w:val="22"/>
        </w:rPr>
        <w:t xml:space="preserve">                  </w:t>
      </w:r>
    </w:p>
    <w:p w14:paraId="468503C3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</w:t>
      </w:r>
    </w:p>
    <w:p w14:paraId="77EE29AD" w14:textId="77777777" w:rsidR="00F43A58" w:rsidRPr="00457B29" w:rsidRDefault="00416797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出生史:</w:t>
      </w:r>
    </w:p>
    <w:p w14:paraId="06C1C9E3" w14:textId="297C59F5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出生方式:  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/>
      </w:r>
    </w:p>
    <w:p w14:paraId="3E10B050" w14:textId="77777777" w:rsidR="00457B29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</w:rPr>
        <w:t>出生并发症:</w:t>
      </w:r>
      <w:r>
        <w:rPr>
          <w:rFonts w:asciiTheme="minorEastAsia" w:hAnsiTheme="minorEastAsia" w:cstheme="minorEastAsia" w:hint="eastAsia"/>
          <w:sz w:val="22"/>
        </w:rPr>
        <w:t xml:space="preserve">  </w:t>
      </w:r>
      <w:r w:rsidR="00457B29" w:rsidRPr="00457B29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536ABCA4" w14:textId="5A49034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</w:t>
      </w:r>
    </w:p>
    <w:p w14:paraId="5CD8D8D7" w14:textId="06728FD8" w:rsidR="00457B29" w:rsidRDefault="00BD44A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是否</w:t>
      </w:r>
      <w:r w:rsidR="00416797">
        <w:rPr>
          <w:rFonts w:asciiTheme="minorEastAsia" w:hAnsiTheme="minorEastAsia" w:cstheme="minorEastAsia" w:hint="eastAsia"/>
        </w:rPr>
        <w:t xml:space="preserve">母乳喂养: 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/>
      </w:r>
    </w:p>
    <w:p w14:paraId="40D3BBBD" w14:textId="6EC22B16" w:rsidR="00F43A58" w:rsidRDefault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如果是，</w:t>
      </w:r>
      <w:r w:rsidR="00416797">
        <w:rPr>
          <w:rFonts w:asciiTheme="minorEastAsia" w:hAnsiTheme="minorEastAsia" w:cstheme="minorEastAsia" w:hint="eastAsia"/>
        </w:rPr>
        <w:t>母乳喂养</w:t>
      </w:r>
      <w:r>
        <w:rPr>
          <w:rFonts w:asciiTheme="minorEastAsia" w:hAnsiTheme="minorEastAsia" w:cstheme="minorEastAsia" w:hint="eastAsia"/>
        </w:rPr>
        <w:t>几个月：</w:t>
      </w:r>
      <w:r w:rsidRPr="00457B29">
        <w:rPr>
          <w:rFonts w:asciiTheme="minorEastAsia" w:hAnsiTheme="minorEastAsia" w:cstheme="minorEastAsia" w:hint="eastAsia"/>
          <w:b/>
          <w:bCs/>
        </w:rPr>
        <w:t xml:space="preserve"/>
      </w:r>
      <w:r w:rsidR="00416797" w:rsidRPr="00457B29">
        <w:rPr>
          <w:rFonts w:asciiTheme="minorEastAsia" w:hAnsiTheme="minorEastAsia" w:cstheme="minorEastAsia" w:hint="eastAsia"/>
          <w:b/>
          <w:bCs/>
        </w:rPr>
        <w:t xml:space="preserve"> </w:t>
      </w:r>
      <w:r w:rsidR="00416797">
        <w:rPr>
          <w:rFonts w:asciiTheme="minorEastAsia" w:hAnsiTheme="minorEastAsia" w:cstheme="minorEastAsia" w:hint="eastAsia"/>
        </w:rPr>
        <w:t xml:space="preserve"> </w:t>
      </w:r>
    </w:p>
    <w:p w14:paraId="15D62B89" w14:textId="037B7DA4" w:rsidR="00F43A58" w:rsidRDefault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如果否，</w:t>
      </w:r>
      <w:r w:rsidR="00416797">
        <w:rPr>
          <w:rFonts w:asciiTheme="minorEastAsia" w:hAnsiTheme="minorEastAsia" w:cstheme="minorEastAsia" w:hint="eastAsia"/>
        </w:rPr>
        <w:t>使用母乳替代品</w:t>
      </w:r>
      <w:r w:rsidR="00BD44A2">
        <w:rPr>
          <w:rFonts w:asciiTheme="minorEastAsia" w:hAnsiTheme="minorEastAsia" w:cstheme="minorEastAsia" w:hint="eastAsia"/>
        </w:rPr>
        <w:t>是</w:t>
      </w:r>
      <w:r w:rsidR="00416797">
        <w:rPr>
          <w:rFonts w:asciiTheme="minorEastAsia" w:hAnsiTheme="minorEastAsia" w:cstheme="minorEastAsia" w:hint="eastAsia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 xml:space="preserve"> </w:t>
      </w:r>
      <w:r w:rsidRPr="00457B29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457B29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</w:t>
      </w:r>
    </w:p>
    <w:p w14:paraId="5450F37F" w14:textId="77777777" w:rsidR="00F43A58" w:rsidRDefault="00416797">
      <w:pPr>
        <w:rPr>
          <w:rFonts w:asciiTheme="minorEastAsia" w:hAnsiTheme="minorEastAsia" w:cstheme="minorEastAsia"/>
          <w:sz w:val="22"/>
        </w:rPr>
      </w:pPr>
      <w:r w:rsidRPr="00457B29">
        <w:rPr>
          <w:rFonts w:asciiTheme="minorEastAsia" w:hAnsiTheme="minorEastAsia" w:cstheme="minorEastAsia" w:hint="eastAsia"/>
          <w:color w:val="FF0000"/>
          <w:sz w:val="22"/>
        </w:rPr>
        <w:t>生育史</w:t>
      </w:r>
      <w:r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67C4C2FF" w14:textId="0279A6BA" w:rsidR="00A10FD5" w:rsidRDefault="00416797" w:rsidP="00A10FD5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您目前有性生活么</w:t>
      </w:r>
      <w:r w:rsidR="00A10FD5">
        <w:rPr>
          <w:rFonts w:asciiTheme="minorEastAsia" w:hAnsiTheme="minorEastAsia" w:cstheme="minorEastAsia"/>
          <w:sz w:val="22"/>
        </w:rPr>
        <w:t>:</w:t>
      </w:r>
      <w:r w:rsidR="00A10FD5" w:rsidRPr="00A10FD5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A10FD5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</w:p>
    <w:p w14:paraId="409A28FA" w14:textId="26469BD9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若有，频率:</w:t>
      </w:r>
      <w:r w:rsidR="00A10FD5" w:rsidRPr="00A10FD5">
        <w:rPr>
          <w:rFonts w:asciiTheme="minorEastAsia" w:hAnsiTheme="minorEastAsia" w:cstheme="minorEastAsia"/>
          <w:b/>
          <w:bCs/>
        </w:rPr>
        <w:t xml:space="preserve"/>
      </w:r>
    </w:p>
    <w:p w14:paraId="7522D07D" w14:textId="6335DF5A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对自己性生活是否满意</w:t>
      </w:r>
      <w:r w:rsidR="00A10FD5">
        <w:rPr>
          <w:rFonts w:asciiTheme="minorEastAsia" w:hAnsiTheme="minorEastAsia" w:cstheme="minorEastAsia"/>
          <w:sz w:val="22"/>
        </w:rPr>
        <w:t>:</w:t>
      </w:r>
      <w:r w:rsidR="00457B29" w:rsidRPr="00A10FD5">
        <w:rPr>
          <w:rFonts w:asciiTheme="minorEastAsia" w:hAnsiTheme="minorEastAsia" w:cstheme="minorEastAsia"/>
          <w:b/>
          <w:bCs/>
        </w:rPr>
        <w:t xml:space="preserve"/>
      </w:r>
    </w:p>
    <w:p w14:paraId="04C6D75C" w14:textId="128EFD65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怀孕次数: 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548CF975" w14:textId="29ACC2E8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分娩次数</w:t>
      </w:r>
      <w:r w:rsidR="00457B29">
        <w:rPr>
          <w:rFonts w:asciiTheme="minorEastAsia" w:hAnsiTheme="minorEastAsia" w:cstheme="minorEastAsia" w:hint="eastAsia"/>
          <w:sz w:val="22"/>
        </w:rPr>
        <w:t>：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21C1AB34" w14:textId="1DD1A6BC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流产次数</w:t>
      </w:r>
      <w:r w:rsidR="00457B29">
        <w:rPr>
          <w:rFonts w:asciiTheme="minorEastAsia" w:hAnsiTheme="minorEastAsia" w:cstheme="minorEastAsia" w:hint="eastAsia"/>
          <w:sz w:val="22"/>
        </w:rPr>
        <w:t>：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53A54B29" w14:textId="44F77FB2" w:rsidR="00F43A58" w:rsidRDefault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流产</w:t>
      </w:r>
      <w:r w:rsidR="00416797">
        <w:rPr>
          <w:rFonts w:asciiTheme="minorEastAsia" w:hAnsiTheme="minorEastAsia" w:cstheme="minorEastAsia" w:hint="eastAsia"/>
          <w:sz w:val="22"/>
        </w:rPr>
        <w:t xml:space="preserve">原因: </w:t>
      </w:r>
      <w:r w:rsidRPr="00A10FD5">
        <w:rPr>
          <w:rFonts w:asciiTheme="minorEastAsia" w:hAnsiTheme="minorEastAsia" w:cstheme="minorEastAsia"/>
          <w:b/>
          <w:bCs/>
        </w:rPr>
        <w:t xml:space="preserve"/>
      </w:r>
    </w:p>
    <w:p w14:paraId="07415890" w14:textId="07DCF558" w:rsidR="00F43A58" w:rsidRPr="00A10FD5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2"/>
        </w:rPr>
        <w:t>近期有怀孕计划么</w:t>
      </w:r>
      <w:r w:rsidR="00A10FD5">
        <w:rPr>
          <w:rFonts w:asciiTheme="minorEastAsia" w:hAnsiTheme="minorEastAsia" w:cstheme="minorEastAsia" w:hint="eastAsia"/>
        </w:rPr>
        <w:t>:</w:t>
      </w:r>
      <w:r w:rsidR="00457B29" w:rsidRPr="00A10FD5">
        <w:rPr>
          <w:rFonts w:asciiTheme="minorEastAsia" w:hAnsiTheme="minorEastAsia" w:cstheme="minorEastAsia"/>
          <w:b/>
          <w:bCs/>
        </w:rPr>
        <w:t xml:space="preserve"/>
      </w:r>
    </w:p>
    <w:p w14:paraId="70EF38AB" w14:textId="7E68B94C" w:rsidR="00F43A58" w:rsidRDefault="00416797">
      <w:pPr>
        <w:rPr>
          <w:rFonts w:asciiTheme="minorEastAsia" w:hAnsiTheme="minorEastAsia" w:cstheme="minorEastAsia"/>
          <w:b/>
          <w:sz w:val="22"/>
        </w:rPr>
      </w:pPr>
      <w:r>
        <w:rPr>
          <w:rFonts w:asciiTheme="minorEastAsia" w:hAnsiTheme="minorEastAsia" w:cstheme="minorEastAsia" w:hint="eastAsia"/>
          <w:sz w:val="22"/>
        </w:rPr>
        <w:t>您有小孩么</w:t>
      </w:r>
      <w:r w:rsidR="00A10FD5">
        <w:rPr>
          <w:rFonts w:asciiTheme="minorEastAsia" w:hAnsiTheme="minorEastAsia" w:cstheme="minorEastAsia"/>
          <w:sz w:val="22"/>
        </w:rPr>
        <w:t xml:space="preserve">:</w:t>
      </w:r>
      <w:r w:rsidR="00A10FD5" w:rsidRPr="00A10FD5">
        <w:rPr>
          <w:rFonts w:asciiTheme="minorEastAsia" w:hAnsiTheme="minorEastAsia" w:cstheme="minorEastAsia" w:hint="eastAsia"/>
          <w:b/>
        </w:rPr>
        <w:t xml:space="preserve"> </w:t>
      </w:r>
    </w:p>
    <w:p w14:paraId="12999871" w14:textId="655772D8" w:rsidR="00CC078D" w:rsidRDefault="00CC078D">
      <w:pPr>
        <w:rPr>
          <w:rFonts w:asciiTheme="minorEastAsia" w:hAnsiTheme="minorEastAsia" w:cstheme="minorEastAsia"/>
          <w:b/>
          <w:sz w:val="22"/>
        </w:rPr>
      </w:pPr>
      <w:r w:rsidRPr="00CC078D">
        <w:rPr>
          <w:rFonts w:asciiTheme="minorEastAsia" w:hAnsiTheme="minorEastAsia" w:cstheme="minorEastAsia" w:hint="eastAsia"/>
          <w:bCs/>
          <w:sz w:val="22"/>
        </w:rPr>
        <w:t>若有，男孩个数：</w:t>
      </w:r>
      <w:r>
        <w:rPr>
          <w:rFonts w:asciiTheme="minorEastAsia" w:hAnsiTheme="minorEastAsia" w:cstheme="minorEastAsia" w:hint="eastAsia"/>
          <w:b/>
          <w:sz w:val="22"/>
        </w:rPr>
        <w:t xml:space="preserve"/>
      </w:r>
    </w:p>
    <w:p w14:paraId="4C8D0512" w14:textId="43F88FA0" w:rsidR="00CC078D" w:rsidRPr="00A10FD5" w:rsidRDefault="00CC078D">
      <w:pPr>
        <w:rPr>
          <w:rFonts w:asciiTheme="minorEastAsia" w:hAnsiTheme="minorEastAsia" w:cstheme="minorEastAsia"/>
          <w:b/>
        </w:rPr>
      </w:pPr>
      <w:r w:rsidRPr="00CC078D">
        <w:rPr>
          <w:rFonts w:asciiTheme="minorEastAsia" w:hAnsiTheme="minorEastAsia" w:cstheme="minorEastAsia" w:hint="eastAsia"/>
          <w:bCs/>
          <w:sz w:val="22"/>
        </w:rPr>
        <w:lastRenderedPageBreak/>
        <w:t>若有女孩个数：</w:t>
      </w:r>
      <w:r>
        <w:rPr>
          <w:rFonts w:asciiTheme="minorEastAsia" w:hAnsiTheme="minorEastAsia" w:cstheme="minorEastAsia" w:hint="eastAsia"/>
          <w:b/>
          <w:sz w:val="22"/>
        </w:rPr>
        <w:t xml:space="preserve"/>
      </w:r>
    </w:p>
    <w:p w14:paraId="415A78F0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生活形态</w:t>
      </w:r>
    </w:p>
    <w:p w14:paraId="46DE6727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饮食习惯</w:t>
      </w:r>
    </w:p>
    <w:p w14:paraId="5D282672" w14:textId="24387DED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曾经做过营养咨询吗</w:t>
      </w:r>
      <w:r w:rsidR="004B4281">
        <w:rPr>
          <w:rFonts w:asciiTheme="minorEastAsia" w:hAnsiTheme="minorEastAsia" w:cstheme="minorEastAsia" w:hint="eastAsia"/>
        </w:rPr>
        <w:t>：</w:t>
      </w:r>
      <w:r w:rsidR="004B4281" w:rsidRPr="00A267ED">
        <w:rPr>
          <w:rFonts w:asciiTheme="minorEastAsia" w:hAnsiTheme="minorEastAsia" w:cstheme="minorEastAsia" w:hint="eastAsia"/>
          <w:b/>
          <w:bCs/>
        </w:rPr>
        <w:t xml:space="preserve"/>
      </w:r>
    </w:p>
    <w:p w14:paraId="6857D71A" w14:textId="525F0203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一周在外用餐几次</w:t>
      </w:r>
      <w:r w:rsidR="004B4281">
        <w:rPr>
          <w:rFonts w:asciiTheme="minorEastAsia" w:hAnsiTheme="minorEastAsia" w:cstheme="minorEastAsia" w:hint="eastAsia"/>
        </w:rPr>
        <w:t>：</w:t>
      </w:r>
      <w:r w:rsidR="004B4281" w:rsidRPr="00A267ED">
        <w:rPr>
          <w:rFonts w:asciiTheme="minorEastAsia" w:hAnsiTheme="minorEastAsia" w:cstheme="minorEastAsia" w:hint="eastAsia"/>
          <w:b/>
          <w:bCs/>
        </w:rPr>
        <w:t xml:space="preserve"/>
      </w:r>
    </w:p>
    <w:p w14:paraId="0CE3EBAC" w14:textId="1F65B22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哪些符合您的用餐习惯</w:t>
      </w:r>
      <w:r w:rsidR="00A267ED">
        <w:rPr>
          <w:rFonts w:asciiTheme="minorEastAsia" w:hAnsiTheme="minorEastAsia" w:cstheme="minorEastAsia" w:hint="eastAsia"/>
        </w:rPr>
        <w:t>：</w:t>
      </w:r>
    </w:p>
    <w:p w14:paraId="53DDC112" w14:textId="44B3D655" w:rsidR="00A267ED" w:rsidRPr="00A267ED" w:rsidRDefault="00A267ED">
      <w:pPr>
        <w:rPr>
          <w:rFonts w:asciiTheme="minorEastAsia" w:hAnsiTheme="minorEastAsia" w:cstheme="minorEastAsia"/>
          <w:b/>
          <w:bCs/>
        </w:rPr>
      </w:pPr>
      <w:r w:rsidRPr="00A267ED">
        <w:rPr>
          <w:rFonts w:asciiTheme="minorEastAsia" w:hAnsiTheme="minorEastAsia" w:cstheme="minorEastAsia" w:hint="eastAsia"/>
          <w:b/>
          <w:bCs/>
        </w:rPr>
        <w:t xml:space="preserve"/>
      </w:r>
    </w:p>
    <w:p w14:paraId="1F1CE8B4" w14:textId="404E18B1" w:rsidR="00A267ED" w:rsidRDefault="00416797" w:rsidP="004B4281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改变过饮食习惯吗</w:t>
      </w:r>
      <w:r w:rsidR="00A267ED">
        <w:rPr>
          <w:rFonts w:asciiTheme="minorEastAsia" w:hAnsiTheme="minorEastAsia" w:cstheme="minorEastAsia" w:hint="eastAsia"/>
        </w:rPr>
        <w:t>：</w:t>
      </w:r>
      <w:r w:rsidR="00A267ED" w:rsidRPr="00A267ED">
        <w:rPr>
          <w:rFonts w:asciiTheme="minorEastAsia" w:hAnsiTheme="minorEastAsia" w:cstheme="minorEastAsia" w:hint="eastAsia"/>
          <w:b/>
          <w:bCs/>
        </w:rPr>
        <w:t xml:space="preserve"/>
      </w:r>
    </w:p>
    <w:p w14:paraId="1A9010E8" w14:textId="25319309" w:rsidR="00F43A58" w:rsidRDefault="00A267ED" w:rsidP="004B4281">
      <w:pPr>
        <w:tabs>
          <w:tab w:val="left" w:pos="312"/>
        </w:tabs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改变</w:t>
      </w:r>
      <w:r w:rsidR="00416797">
        <w:rPr>
          <w:rFonts w:asciiTheme="minorEastAsia" w:hAnsiTheme="minorEastAsia" w:cstheme="minorEastAsia" w:hint="eastAsia"/>
        </w:rPr>
        <w:t>原因:</w:t>
      </w:r>
      <w:r w:rsidRPr="00A267ED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A267ED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         </w:t>
      </w:r>
    </w:p>
    <w:p w14:paraId="2E2CAD15" w14:textId="2E198777" w:rsidR="00F43A58" w:rsidRDefault="00416797" w:rsidP="00A267ED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日常生活在意</w:t>
      </w:r>
      <w:r w:rsidR="00A267ED">
        <w:rPr>
          <w:rFonts w:asciiTheme="minorEastAsia" w:hAnsiTheme="minorEastAsia" w:cstheme="minorEastAsia" w:hint="eastAsia"/>
        </w:rPr>
        <w:t>什么</w:t>
      </w:r>
      <w:r>
        <w:rPr>
          <w:rFonts w:asciiTheme="minorEastAsia" w:hAnsiTheme="minorEastAsia" w:cstheme="minorEastAsia" w:hint="eastAsia"/>
        </w:rPr>
        <w:t>食物质量</w:t>
      </w:r>
      <w:r w:rsidR="00A267ED">
        <w:rPr>
          <w:rFonts w:asciiTheme="minorEastAsia" w:hAnsiTheme="minorEastAsia" w:cstheme="minorEastAsia" w:hint="eastAsia"/>
        </w:rPr>
        <w:t>：</w:t>
      </w:r>
      <w:r w:rsidR="00A267ED" w:rsidRPr="00A267ED">
        <w:rPr>
          <w:rFonts w:asciiTheme="minorEastAsia" w:hAnsiTheme="minorEastAsia" w:cstheme="minorEastAsia" w:hint="eastAsia"/>
          <w:b/>
          <w:bCs/>
        </w:rPr>
        <w:t xml:space="preserve"/>
      </w:r>
      <w:r w:rsidRPr="00A267ED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02F8BC73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社会心理</w:t>
      </w:r>
    </w:p>
    <w:p w14:paraId="1B6235A3" w14:textId="5426031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1.是否觉得现在的体力明显不如一两年之前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/>
      </w:r>
    </w:p>
    <w:p w14:paraId="21B067FD" w14:textId="53D5FE8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2.觉得现在的生活是否快乐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/>
      </w:r>
    </w:p>
    <w:p w14:paraId="0792211E" w14:textId="157F081A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3.现在的你在工作或生活上是否还有明确的目标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0C0D24F6" w14:textId="643399E9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4.是否热爱现在的工作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/>
      </w:r>
    </w:p>
    <w:p w14:paraId="6F4FB985" w14:textId="6E3CB6A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 现在的生活和工作带给你的压力很大么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/>
      </w:r>
    </w:p>
    <w:p w14:paraId="2B22199A" w14:textId="1DD1E7B9" w:rsidR="009C22AC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6.到目前为止是否还有让你无法释怀的重大事件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/>
      </w:r>
    </w:p>
    <w:p w14:paraId="608D2072" w14:textId="7F1118A1" w:rsidR="00F43A58" w:rsidRDefault="009C22A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如果有，是</w:t>
      </w:r>
      <w:r w:rsidR="00416797">
        <w:rPr>
          <w:rFonts w:asciiTheme="minorEastAsia" w:hAnsiTheme="minorEastAsia" w:cstheme="minorEastAsia" w:hint="eastAsia"/>
        </w:rPr>
        <w:t>:</w:t>
      </w:r>
      <w:r w:rsidRPr="009A440F">
        <w:rPr>
          <w:rFonts w:asciiTheme="minorEastAsia" w:hAnsiTheme="minorEastAsia" w:cstheme="minorEastAsia"/>
          <w:b/>
          <w:bCs/>
        </w:rPr>
        <w:t xml:space="preserve"/>
      </w:r>
      <w:r w:rsidR="00416797" w:rsidRPr="009A440F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</w:t>
      </w:r>
    </w:p>
    <w:p w14:paraId="21229C71" w14:textId="5C7B4555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7. 曾做过心理咨询么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/>
      </w:r>
    </w:p>
    <w:p w14:paraId="6041DF34" w14:textId="16B1E925" w:rsidR="00F43A58" w:rsidRDefault="00416797" w:rsidP="009C22A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8.您的压力来源: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/>
      </w:r>
    </w:p>
    <w:p w14:paraId="5A1CB0B8" w14:textId="77777777" w:rsidR="00F43A58" w:rsidRDefault="004167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睡眠质量</w:t>
      </w:r>
    </w:p>
    <w:p w14:paraId="19B47317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3AAFF094" w14:textId="5FD7720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1.平均每天睡眠时间: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0AAD3297" w14:textId="0FA5782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2.您有睡眠障碍么?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317A6FA5" w14:textId="4DEF6D3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 您是否多梦?   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4119EDE6" w14:textId="760763C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4您是否打鼾?    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1AC86C0B" w14:textId="0DB4861D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5.在起床后是否觉得疲惫? 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15E5B385" w14:textId="03149DE6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6您日常入睡时间: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48FA3BD3" w14:textId="493226E5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是否服用辅助药物：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/>
      </w:r>
    </w:p>
    <w:p w14:paraId="240B0D57" w14:textId="282FAA5C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辅助药物：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/>
      </w:r>
    </w:p>
    <w:p w14:paraId="2824C0C5" w14:textId="4DB878A9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7.您是否有失眠现象: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25041C09" w14:textId="77899EED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8.是否会在半夜醒来? </w:t>
      </w:r>
      <w:r w:rsidR="00630BFB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7863B55C" w14:textId="69F933B8" w:rsidR="00852933" w:rsidRPr="003D2C57" w:rsidRDefault="00852933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是否能再次轻松入睡？</w:t>
      </w:r>
      <w:r w:rsidRPr="003D2C57">
        <w:rPr>
          <w:rFonts w:asciiTheme="minorEastAsia" w:hAnsiTheme="minorEastAsia" w:cstheme="minorEastAsia" w:hint="eastAsia"/>
          <w:b/>
          <w:bCs/>
        </w:rPr>
        <w:t xml:space="preserve"/>
      </w:r>
    </w:p>
    <w:p w14:paraId="29B45046" w14:textId="18421567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9. 是否会起夜?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3A3BD80D" w14:textId="01A93D72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次数：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/>
      </w:r>
      <w:r>
        <w:rPr>
          <w:rFonts w:asciiTheme="minorEastAsia" w:hAnsiTheme="minorEastAsia" w:cstheme="minorEastAsia" w:hint="eastAsia"/>
        </w:rPr>
        <w:t>次/晚</w:t>
      </w:r>
    </w:p>
    <w:p w14:paraId="21C8DE74" w14:textId="77777777" w:rsidR="00720E59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10.是否有固定的睡前习惯?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/>
      </w:r>
    </w:p>
    <w:p w14:paraId="05786074" w14:textId="171ED609" w:rsidR="00F43A58" w:rsidRDefault="00720E5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b/>
          <w:bCs/>
        </w:rPr>
        <w:tab/>
      </w:r>
      <w:r w:rsidR="00AD63DD">
        <w:rPr>
          <w:rFonts w:asciiTheme="minorEastAsia" w:hAnsiTheme="minorEastAsia" w:cstheme="minorEastAsia" w:hint="eastAsia"/>
          <w:b/>
          <w:bCs/>
        </w:rPr>
        <w:t>如果有，</w:t>
      </w:r>
      <w:r w:rsidRPr="00720E59">
        <w:rPr>
          <w:rFonts w:asciiTheme="minorEastAsia" w:hAnsiTheme="minorEastAsia" w:cstheme="minorEastAsia" w:hint="eastAsia"/>
        </w:rPr>
        <w:t>睡前习惯：</w:t>
      </w:r>
      <w:r>
        <w:rPr>
          <w:rFonts w:asciiTheme="minorEastAsia" w:hAnsiTheme="minorEastAsia" w:cstheme="minorEastAsia" w:hint="eastAsia"/>
          <w:b/>
          <w:bCs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7618FF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0EEF00" w14:textId="77777777" w:rsidR="00F43A58" w:rsidRDefault="00416797">
      <w:pPr>
        <w:rPr>
          <w:rFonts w:asciiTheme="minorEastAsia" w:hAnsiTheme="minorEastAsia" w:cstheme="minorEastAsia"/>
          <w:b/>
          <w:bCs/>
          <w:sz w:val="22"/>
          <w:szCs w:val="24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社会关系</w:t>
      </w:r>
    </w:p>
    <w:p w14:paraId="2FF3A5A6" w14:textId="618AE06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1.婚姻状况: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未婚</w:t>
      </w:r>
    </w:p>
    <w:p w14:paraId="31269232" w14:textId="58B48BC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2.目前和谁一同居住?  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2FC3472E" w14:textId="628E20FF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其他:</w:t>
      </w:r>
      <w:r w:rsidR="0075707D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  <w:r w:rsidR="0075707D">
        <w:rPr>
          <w:rFonts w:asciiTheme="minorEastAsia" w:hAnsiTheme="minorEastAsia" w:cstheme="minorEastAsia"/>
        </w:rPr>
        <w:t xml:space="preserve"> </w:t>
      </w:r>
    </w:p>
    <w:p w14:paraId="7C049D65" w14:textId="77777777" w:rsidR="0075707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3.家庭活动频率: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718E8055" w14:textId="6C39B92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其他:</w:t>
      </w:r>
      <w:r>
        <w:rPr>
          <w:rFonts w:asciiTheme="minorEastAsia" w:hAnsiTheme="minorEastAsia" w:cstheme="minorEastAsia" w:hint="eastAsia"/>
          <w:sz w:val="22"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75707D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>
        <w:rPr>
          <w:rFonts w:asciiTheme="minorEastAsia" w:hAnsiTheme="minorEastAsia" w:cstheme="minorEastAsia" w:hint="eastAsia"/>
          <w:sz w:val="22"/>
        </w:rPr>
        <w:t xml:space="preserve">     </w:t>
      </w:r>
    </w:p>
    <w:p w14:paraId="05FB2392" w14:textId="259D2DC0" w:rsidR="0075707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4.朋友聚会约会频率: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02DE27CE" w14:textId="16F15A0C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其他: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             </w:t>
      </w:r>
    </w:p>
    <w:p w14:paraId="1FA9C51B" w14:textId="00DA0F4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5. 最近一次外出旅游: 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4EFB6A49" w14:textId="257BFD14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6. 是否有宗教信仰:   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20A8A230" w14:textId="69BF19E8" w:rsidR="0075707D" w:rsidRDefault="0075707D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如果有，宗教信仰为：</w:t>
      </w:r>
      <w:r w:rsidRPr="0075707D">
        <w:rPr>
          <w:rFonts w:asciiTheme="minorEastAsia" w:hAnsiTheme="minorEastAsia" w:cstheme="minorEastAsia" w:hint="eastAsia"/>
          <w:b/>
          <w:bCs/>
        </w:rPr>
        <w:t xml:space="preserve"/>
      </w:r>
    </w:p>
    <w:p w14:paraId="1E295C52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33C77B8C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吸烟习惯</w:t>
      </w:r>
    </w:p>
    <w:p w14:paraId="06DB87D3" w14:textId="64867D3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1.是否吸烟: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2EF65496" w14:textId="6AA289B8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烟龄:   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3B17DB67" w14:textId="31F5131C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3.每日烟量: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135D5434" w14:textId="77777777" w:rsidR="0062383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4.曾尝试戒烟?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1D48E140" w14:textId="0382591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戒烟周期: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0FF61E22" w14:textId="77777777" w:rsidR="00F43A58" w:rsidRDefault="00F43A58">
      <w:pPr>
        <w:rPr>
          <w:rFonts w:asciiTheme="minorEastAsia" w:hAnsiTheme="minorEastAsia" w:cstheme="minorEastAsia"/>
        </w:rPr>
      </w:pPr>
    </w:p>
    <w:p w14:paraId="6FEEB592" w14:textId="77777777" w:rsidR="00F43A58" w:rsidRDefault="00416797">
      <w:pPr>
        <w:rPr>
          <w:rFonts w:asciiTheme="minorEastAsia" w:hAnsiTheme="minorEastAsia" w:cstheme="minorEastAsia"/>
          <w:b/>
          <w:bCs/>
          <w:sz w:val="22"/>
          <w:szCs w:val="24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饮酒习惯</w:t>
      </w:r>
    </w:p>
    <w:p w14:paraId="33B89D39" w14:textId="2A5C8E5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1.是否饮酒?  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/>
      </w:r>
    </w:p>
    <w:p w14:paraId="4C745EDC" w14:textId="4FD2576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饮酒类型: 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/>
      </w:r>
    </w:p>
    <w:p w14:paraId="2767FEE2" w14:textId="0F3428C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 是否因为饮酒产生健康问题: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/>
      </w:r>
    </w:p>
    <w:p w14:paraId="5F0E1F08" w14:textId="07B207EE" w:rsidR="000F2179" w:rsidRDefault="000F217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如果有，问题是：</w:t>
      </w:r>
      <w:r w:rsidRPr="00976FD0">
        <w:rPr>
          <w:rFonts w:asciiTheme="minorEastAsia" w:hAnsiTheme="minorEastAsia" w:cstheme="minorEastAsia" w:hint="eastAsia"/>
          <w:b/>
          <w:bCs/>
        </w:rPr>
        <w:t xml:space="preserve"/>
      </w:r>
    </w:p>
    <w:p w14:paraId="5BA9D939" w14:textId="77777777" w:rsidR="00F43A58" w:rsidRDefault="00F43A58">
      <w:pPr>
        <w:rPr>
          <w:rFonts w:asciiTheme="minorEastAsia" w:hAnsiTheme="minorEastAsia" w:cstheme="minorEastAsia"/>
        </w:rPr>
      </w:pPr>
    </w:p>
    <w:p w14:paraId="1DFF5798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工作习惯</w:t>
      </w:r>
    </w:p>
    <w:p w14:paraId="67D02DAB" w14:textId="04BA401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1.每天工作时间: 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/>
      </w:r>
    </w:p>
    <w:p w14:paraId="3874F5F4" w14:textId="2971AB68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2.每周工作天数: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/>
      </w:r>
    </w:p>
    <w:p w14:paraId="7A0C5CA4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3.工作环境:</w:t>
      </w:r>
    </w:p>
    <w:p w14:paraId="474AF8F6" w14:textId="1C84C50C" w:rsidR="00F43A58" w:rsidRPr="0078332F" w:rsidRDefault="0078332F">
      <w:pPr>
        <w:ind w:left="210"/>
        <w:rPr>
          <w:rFonts w:asciiTheme="minorEastAsia" w:hAnsiTheme="minorEastAsia" w:cstheme="minorEastAsia"/>
          <w:b/>
          <w:bCs/>
        </w:rPr>
      </w:pPr>
      <w:r w:rsidRPr="0078332F">
        <w:rPr>
          <w:rFonts w:asciiTheme="minorEastAsia" w:hAnsiTheme="minorEastAsia" w:cstheme="minorEastAsia"/>
          <w:b/>
          <w:bCs/>
        </w:rPr>
        <w:t xml:space="preserve"/>
      </w:r>
    </w:p>
    <w:p w14:paraId="223DD919" w14:textId="0827BF21" w:rsidR="00F43A58" w:rsidRDefault="00416797">
      <w:pPr>
        <w:ind w:left="21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接触危险品: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/>
      </w:r>
    </w:p>
    <w:p w14:paraId="39BE64DB" w14:textId="3B74FEA0" w:rsidR="00F43A58" w:rsidRDefault="00416797">
      <w:pPr>
        <w:ind w:left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工作时间饮水量: 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/>
      </w:r>
    </w:p>
    <w:p w14:paraId="582FF80E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生活习惯</w:t>
      </w:r>
    </w:p>
    <w:p w14:paraId="434C0A67" w14:textId="6415182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 经常染发: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5737D8AC" w14:textId="4349F5A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2.家里是否使用净水器: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148034B9" w14:textId="5D91A51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 是否常常看电视、玩电脑?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4FE53EF5" w14:textId="05D2658E" w:rsidR="00EE1959" w:rsidRPr="004F5A8D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4.是否常喝各种软饮、茶、咖啡?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157368D0" w14:textId="367EA3E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喝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  <w:r>
        <w:rPr>
          <w:rFonts w:asciiTheme="minorEastAsia" w:hAnsiTheme="minorEastAsia" w:cstheme="minorEastAsia" w:hint="eastAsia"/>
        </w:rPr>
        <w:t>更多</w:t>
      </w:r>
    </w:p>
    <w:p w14:paraId="0788B19B" w14:textId="5AB1C044" w:rsidR="00F43A58" w:rsidRPr="004F5A8D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5. 是否对灰尘、宠物毛发、清洁剂等有机溶剂过敏?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22124A12" w14:textId="262AD34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6.是否常常</w:t>
      </w:r>
      <w:proofErr w:type="gramStart"/>
      <w:r>
        <w:rPr>
          <w:rFonts w:asciiTheme="minorEastAsia" w:hAnsiTheme="minorEastAsia" w:cstheme="minorEastAsia" w:hint="eastAsia"/>
        </w:rPr>
        <w:t>把农物送去</w:t>
      </w:r>
      <w:proofErr w:type="gramEnd"/>
      <w:r>
        <w:rPr>
          <w:rFonts w:asciiTheme="minorEastAsia" w:hAnsiTheme="minorEastAsia" w:cstheme="minorEastAsia" w:hint="eastAsia"/>
        </w:rPr>
        <w:t xml:space="preserve">干洗?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32B0684F" w14:textId="3A137B7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7.家中清洁频率?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  <w:r>
        <w:rPr>
          <w:rFonts w:asciiTheme="minorEastAsia" w:hAnsiTheme="minorEastAsia" w:cstheme="minorEastAsia" w:hint="eastAsia"/>
        </w:rPr>
        <w:t xml:space="preserve">  其他</w:t>
      </w:r>
      <w:r w:rsidR="00EE1959">
        <w:rPr>
          <w:rFonts w:asciiTheme="minorEastAsia" w:hAnsiTheme="minorEastAsia" w:cstheme="minorEastAsia" w:hint="eastAsia"/>
        </w:rPr>
        <w:t>：</w:t>
      </w:r>
      <w:r w:rsidR="00EE1959" w:rsidRPr="004F5A8D">
        <w:rPr>
          <w:rFonts w:asciiTheme="minorEastAsia" w:hAnsiTheme="minorEastAsia" w:cstheme="minorEastAsia" w:hint="eastAsia"/>
          <w:b/>
          <w:bCs/>
        </w:rPr>
        <w:t xml:space="preserve"/>
      </w:r>
    </w:p>
    <w:p w14:paraId="60C112E0" w14:textId="55E3F70E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8.日常运动频率: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2589B5F2" w14:textId="78F775E2" w:rsidR="00EE1959" w:rsidRDefault="00EE195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其他：</w:t>
      </w:r>
      <w:r w:rsidRPr="004F5A8D">
        <w:rPr>
          <w:rFonts w:asciiTheme="minorEastAsia" w:hAnsiTheme="minorEastAsia" w:cstheme="minorEastAsia" w:hint="eastAsia"/>
          <w:b/>
          <w:bCs/>
        </w:rPr>
        <w:t xml:space="preserve"/>
      </w:r>
    </w:p>
    <w:p w14:paraId="0B80FB04" w14:textId="77777777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习惯: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349E7B63" w14:textId="548BB3A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特定运动:</w:t>
      </w:r>
      <w:r w:rsidR="00EE1959" w:rsidRPr="00846B6F">
        <w:rPr>
          <w:rFonts w:asciiTheme="minorEastAsia" w:hAnsiTheme="minorEastAsia" w:cstheme="minorEastAsia"/>
          <w:b/>
          <w:bCs/>
        </w:rPr>
        <w:t xml:space="preserve"/>
      </w:r>
      <w:r w:rsidRPr="00846B6F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</w:t>
      </w:r>
    </w:p>
    <w:p w14:paraId="4BABDEEB" w14:textId="77777777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9.洗澡频率:  </w:t>
      </w:r>
      <w:r w:rsidR="00EE1959" w:rsidRPr="00846B6F">
        <w:rPr>
          <w:rFonts w:asciiTheme="minorEastAsia" w:hAnsiTheme="minorEastAsia" w:cstheme="minorEastAsia"/>
          <w:b/>
          <w:bCs/>
        </w:rPr>
        <w:t xml:space="preserve"/>
      </w:r>
    </w:p>
    <w:p w14:paraId="3EF052E4" w14:textId="74708C5B" w:rsidR="00F43A58" w:rsidRDefault="00416797" w:rsidP="00EE19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</w:t>
      </w:r>
      <w:r w:rsidR="00EE1959">
        <w:rPr>
          <w:rFonts w:asciiTheme="minorEastAsia" w:hAnsiTheme="minorEastAsia" w:cstheme="minorEastAsia" w:hint="eastAsia"/>
        </w:rPr>
        <w:t>：</w:t>
      </w:r>
      <w:r w:rsidR="00EE1959" w:rsidRPr="00846B6F">
        <w:rPr>
          <w:rFonts w:asciiTheme="minorEastAsia" w:hAnsiTheme="minorEastAsia" w:cstheme="minorEastAsia" w:hint="eastAsia"/>
          <w:b/>
          <w:bCs/>
        </w:rPr>
        <w:t xml:space="preserve"/>
      </w:r>
    </w:p>
    <w:p w14:paraId="65913E20" w14:textId="77777777" w:rsidR="00EE195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10.是否有特定生活爱好，如侍弄花鸟虫鱼，养宠物等:</w:t>
      </w:r>
      <w:r>
        <w:rPr>
          <w:rFonts w:asciiTheme="minorEastAsia" w:hAnsiTheme="minorEastAsia" w:cstheme="minorEastAsia" w:hint="eastAsia"/>
          <w:sz w:val="22"/>
        </w:rPr>
        <w:t xml:space="preserve">  </w:t>
      </w:r>
    </w:p>
    <w:p w14:paraId="24A8CB13" w14:textId="07DCAE97" w:rsidR="00F43A58" w:rsidRPr="00846B6F" w:rsidRDefault="00EE1959">
      <w:pPr>
        <w:rPr>
          <w:rFonts w:asciiTheme="minorEastAsia" w:hAnsiTheme="minorEastAsia" w:cstheme="minorEastAsia"/>
          <w:b/>
          <w:bCs/>
          <w:sz w:val="22"/>
        </w:rPr>
      </w:pPr>
      <w:r w:rsidRPr="00846B6F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846B6F">
        <w:rPr>
          <w:rFonts w:asciiTheme="minorEastAsia" w:hAnsiTheme="minorEastAsia" w:cstheme="minorEastAsia" w:hint="eastAsia"/>
          <w:b/>
          <w:bCs/>
          <w:sz w:val="22"/>
        </w:rPr>
        <w:t xml:space="preserve">             </w:t>
      </w:r>
    </w:p>
    <w:p w14:paraId="7A834DF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A543563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月经史</w:t>
      </w:r>
    </w:p>
    <w:p w14:paraId="2B90D34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E065376" w14:textId="4970568C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女性月经来潮的前一周左右出现的种种不适症状，称为经前症候群(PMS)。请您仔细核对以下的症状，您在最近或过去是否有发生过。</w:t>
      </w:r>
    </w:p>
    <w:p w14:paraId="19F9C9BD" w14:textId="324B0EF2" w:rsidR="00620930" w:rsidRDefault="00620930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/>
      </w:r>
    </w:p>
    <w:p w14:paraId="7A796FCE" w14:textId="6F3BCCD4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2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 xml:space="preserve">您以前的经前症候群反应如何?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1FC3315E" w14:textId="1C744EFF" w:rsidR="00F43A58" w:rsidRPr="00C92FF0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3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最近一次明显的经前症候群是什么时候?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1E499C9F" w14:textId="1A071318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4:</w:t>
      </w:r>
      <w:r w:rsidR="00416797">
        <w:rPr>
          <w:rFonts w:asciiTheme="minorEastAsia" w:hAnsiTheme="minorEastAsia" w:cstheme="minorEastAsia" w:hint="eastAsia"/>
          <w:sz w:val="22"/>
        </w:rPr>
        <w:t>您的经前症候群症状是随着年龄增加: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 xml:space="preserve">   </w:t>
      </w:r>
    </w:p>
    <w:p w14:paraId="090A3F74" w14:textId="0747A056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5:</w:t>
      </w:r>
      <w:r w:rsidR="00416797">
        <w:rPr>
          <w:rFonts w:asciiTheme="minorEastAsia" w:hAnsiTheme="minorEastAsia" w:cstheme="minorEastAsia" w:hint="eastAsia"/>
          <w:sz w:val="22"/>
        </w:rPr>
        <w:t>在症状期间是否有什么特别引起你注意的事或物?或者特别敏感的东西?</w:t>
      </w:r>
    </w:p>
    <w:p w14:paraId="19033CF3" w14:textId="4B67B78F" w:rsidR="00F43A58" w:rsidRPr="00C92FF0" w:rsidRDefault="00C92FF0">
      <w:pPr>
        <w:rPr>
          <w:rFonts w:asciiTheme="minorEastAsia" w:hAnsiTheme="minorEastAsia" w:cstheme="minorEastAsia"/>
          <w:b/>
          <w:bCs/>
          <w:sz w:val="22"/>
        </w:rPr>
      </w:pPr>
      <w:r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2C45F4D8" w14:textId="3FF735D7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请</w:t>
      </w:r>
      <w:proofErr w:type="gramStart"/>
      <w:r w:rsidR="00416797">
        <w:rPr>
          <w:rFonts w:asciiTheme="minorEastAsia" w:hAnsiTheme="minorEastAsia" w:cstheme="minorEastAsia" w:hint="eastAsia"/>
          <w:sz w:val="22"/>
        </w:rPr>
        <w:t>勾选您</w:t>
      </w:r>
      <w:proofErr w:type="gramEnd"/>
      <w:r w:rsidR="00416797">
        <w:rPr>
          <w:rFonts w:asciiTheme="minorEastAsia" w:hAnsiTheme="minorEastAsia" w:cstheme="minorEastAsia" w:hint="eastAsia"/>
          <w:sz w:val="22"/>
        </w:rPr>
        <w:t>目前的月经状况: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705AF260" w14:textId="08C8CA57" w:rsidR="00F43A58" w:rsidRPr="0003189A" w:rsidRDefault="00416797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其他特殊症状: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C114EE0" w14:textId="5F8F2338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最近一次月经时间:</w:t>
      </w:r>
      <w:r w:rsidRPr="0003189A">
        <w:rPr>
          <w:rFonts w:asciiTheme="minorEastAsia" w:hAnsiTheme="minorEastAsia" w:cstheme="minorEastAsia"/>
          <w:b/>
          <w:bCs/>
          <w:sz w:val="22"/>
        </w:rPr>
        <w:t xml:space="preserve"> </w:t>
      </w:r>
      <w:r w:rsid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F0BC6E8" w14:textId="23FEABDE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8:</w:t>
      </w:r>
      <w:r w:rsidR="00416797">
        <w:rPr>
          <w:rFonts w:asciiTheme="minorEastAsia" w:hAnsiTheme="minorEastAsia" w:cstheme="minorEastAsia" w:hint="eastAsia"/>
          <w:sz w:val="22"/>
        </w:rPr>
        <w:t>是否曾出现过几个月不来月经的情况?</w:t>
      </w:r>
      <w:r>
        <w:rPr>
          <w:rFonts w:asciiTheme="minorEastAsia" w:hAnsiTheme="minorEastAsia" w:cstheme="minorEastAsia"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02C02DE2" w14:textId="1F2CC695" w:rsidR="006C0DB9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9:</w:t>
      </w:r>
      <w:r w:rsidR="00416797">
        <w:rPr>
          <w:rFonts w:asciiTheme="minorEastAsia" w:hAnsiTheme="minorEastAsia" w:cstheme="minorEastAsia" w:hint="eastAsia"/>
          <w:sz w:val="22"/>
        </w:rPr>
        <w:t>您的初潮年龄: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31DAA2E6" w14:textId="2DEB9281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10:</w:t>
      </w:r>
      <w:r w:rsidR="00416797">
        <w:rPr>
          <w:rFonts w:asciiTheme="minorEastAsia" w:hAnsiTheme="minorEastAsia" w:cstheme="minorEastAsia" w:hint="eastAsia"/>
          <w:sz w:val="22"/>
        </w:rPr>
        <w:t>通常情况经期间隔天数: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2BA82BB2" w14:textId="417E6FC8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11:</w:t>
      </w:r>
      <w:r w:rsidR="00416797">
        <w:rPr>
          <w:rFonts w:asciiTheme="minorEastAsia" w:hAnsiTheme="minorEastAsia" w:cstheme="minorEastAsia" w:hint="eastAsia"/>
          <w:sz w:val="22"/>
        </w:rPr>
        <w:t>前次月经开始日(LMP)</w:t>
      </w:r>
      <w:r w:rsidR="0003189A">
        <w:rPr>
          <w:rFonts w:asciiTheme="minorEastAsia" w:hAnsiTheme="minorEastAsia" w:cstheme="minorEastAsia" w:hint="eastAsia"/>
          <w:sz w:val="22"/>
        </w:rPr>
        <w:t>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>，经期天数: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DA112D8" w14:textId="4C3FAFAD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12:</w:t>
      </w:r>
      <w:r w:rsidR="00416797">
        <w:rPr>
          <w:rFonts w:asciiTheme="minorEastAsia" w:hAnsiTheme="minorEastAsia" w:cstheme="minorEastAsia" w:hint="eastAsia"/>
          <w:sz w:val="22"/>
        </w:rPr>
        <w:t xml:space="preserve">两次月经期间会有出血现象么?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494E5599" w14:textId="7616187C" w:rsidR="006C0DB9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 xml:space="preserve">3: </w:t>
      </w: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涂片检查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1FCD3D76" w14:textId="62EEDDD0" w:rsidR="00F43A58" w:rsidRPr="0003189A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</w:t>
      </w:r>
      <w:r w:rsidR="006C0DB9">
        <w:rPr>
          <w:rFonts w:asciiTheme="minorEastAsia" w:hAnsiTheme="minorEastAsia" w:cstheme="minorEastAsia"/>
          <w:sz w:val="22"/>
        </w:rPr>
        <w:t xml:space="preserve"> </w:t>
      </w:r>
      <w:r w:rsidR="006C0DB9">
        <w:rPr>
          <w:rFonts w:asciiTheme="minorEastAsia" w:hAnsiTheme="minorEastAsia" w:cstheme="minorEastAsia" w:hint="eastAsia"/>
          <w:sz w:val="22"/>
        </w:rPr>
        <w:t>最近一次</w:t>
      </w:r>
      <w:r>
        <w:rPr>
          <w:rFonts w:asciiTheme="minorEastAsia" w:hAnsiTheme="minorEastAsia" w:cstheme="minorEastAsia" w:hint="eastAsia"/>
          <w:sz w:val="22"/>
        </w:rPr>
        <w:t>胆固醇检查</w:t>
      </w:r>
      <w:r w:rsidR="006C0DB9"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186C6BAA" w14:textId="277FB551" w:rsidR="006C0DB9" w:rsidRPr="0003189A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proofErr w:type="gramStart"/>
      <w:r w:rsidR="00416797">
        <w:rPr>
          <w:rFonts w:asciiTheme="minorEastAsia" w:hAnsiTheme="minorEastAsia" w:cstheme="minorEastAsia" w:hint="eastAsia"/>
          <w:sz w:val="22"/>
        </w:rPr>
        <w:t>乳房超</w:t>
      </w:r>
      <w:proofErr w:type="gramEnd"/>
      <w:r w:rsidR="00416797">
        <w:rPr>
          <w:rFonts w:asciiTheme="minorEastAsia" w:hAnsiTheme="minorEastAsia" w:cstheme="minorEastAsia" w:hint="eastAsia"/>
          <w:sz w:val="22"/>
        </w:rPr>
        <w:t>音波或X光检查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1FBB9C81" w14:textId="3477E346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</w:t>
      </w:r>
      <w:r w:rsidR="006C0DB9">
        <w:rPr>
          <w:rFonts w:asciiTheme="minorEastAsia" w:hAnsiTheme="minorEastAsia" w:cstheme="minorEastAsia"/>
          <w:sz w:val="22"/>
        </w:rPr>
        <w:t xml:space="preserve"> </w:t>
      </w:r>
      <w:r w:rsidR="006C0DB9">
        <w:rPr>
          <w:rFonts w:asciiTheme="minorEastAsia" w:hAnsiTheme="minorEastAsia" w:cstheme="minorEastAsia" w:hint="eastAsia"/>
          <w:sz w:val="22"/>
        </w:rPr>
        <w:t>最近一次</w:t>
      </w:r>
      <w:r>
        <w:rPr>
          <w:rFonts w:asciiTheme="minorEastAsia" w:hAnsiTheme="minorEastAsia" w:cstheme="minorEastAsia" w:hint="eastAsia"/>
          <w:sz w:val="22"/>
        </w:rPr>
        <w:t>骨质密度检查</w:t>
      </w:r>
      <w:r w:rsidR="006C0DB9"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3617BD59" w14:textId="5AE440DE" w:rsidR="006C0DB9" w:rsidRPr="00C92FF0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荷尔蒙检查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416797" w:rsidRPr="0003189A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7B6FC306" w14:textId="7D54AC42" w:rsidR="00F43A58" w:rsidRPr="0003189A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甲状腺检查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0999A5EF" w14:textId="454B77DC" w:rsidR="00F43A58" w:rsidRPr="00C92FF0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</w:t>
      </w:r>
      <w:r w:rsidR="00416797">
        <w:rPr>
          <w:rFonts w:asciiTheme="minorEastAsia" w:hAnsiTheme="minorEastAsia" w:cstheme="minorEastAsia" w:hint="eastAsia"/>
          <w:sz w:val="22"/>
        </w:rPr>
        <w:t>您曾经服用过人工合成或天然提取的荷尔蒙么?</w:t>
      </w:r>
      <w:r w:rsidR="00416797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67F72E6" w14:textId="715945E6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</w:t>
      </w:r>
      <w:r w:rsidR="00416797">
        <w:rPr>
          <w:rFonts w:asciiTheme="minorEastAsia" w:hAnsiTheme="minorEastAsia" w:cstheme="minorEastAsia" w:hint="eastAsia"/>
          <w:sz w:val="22"/>
        </w:rPr>
        <w:t>您</w:t>
      </w:r>
      <w:proofErr w:type="gramStart"/>
      <w:r w:rsidR="00416797">
        <w:rPr>
          <w:rFonts w:asciiTheme="minorEastAsia" w:hAnsiTheme="minorEastAsia" w:cstheme="minorEastAsia" w:hint="eastAsia"/>
          <w:sz w:val="22"/>
        </w:rPr>
        <w:t>有尝</w:t>
      </w:r>
      <w:proofErr w:type="gramEnd"/>
      <w:r w:rsidR="00416797">
        <w:rPr>
          <w:rFonts w:asciiTheme="minorEastAsia" w:hAnsiTheme="minorEastAsia" w:cstheme="minorEastAsia" w:hint="eastAsia"/>
          <w:sz w:val="22"/>
        </w:rPr>
        <w:t>试过中医调理或其他的调理方式调理月经么?</w:t>
      </w:r>
      <w:r w:rsidR="00416797" w:rsidRPr="0003189A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4267E0C8" w14:textId="1C41479B" w:rsidR="00F43A58" w:rsidRPr="00C92FF0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如果有，请说明过程及效果: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4B3BA79D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4A9A21C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60DBC49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7FD07D3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3121F22F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7E54C85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595C410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D8F5E60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7024441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3A542D0C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4A50FC5A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FEDDE1E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妇科病史</w:t>
      </w:r>
    </w:p>
    <w:p w14:paraId="036EDB13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您是否罹患过下列疾病?</w:t>
      </w:r>
    </w:p>
    <w:p w14:paraId="2F223450" w14:textId="3F3043EF" w:rsidR="00F43A58" w:rsidRPr="00A631DA" w:rsidRDefault="003820D1">
      <w:pPr>
        <w:ind w:leftChars="100" w:left="210"/>
        <w:rPr>
          <w:rFonts w:asciiTheme="minorEastAsia" w:hAnsiTheme="minorEastAsia" w:cstheme="minorEastAsia"/>
          <w:b/>
          <w:bCs/>
          <w:sz w:val="22"/>
        </w:rPr>
      </w:pPr>
      <w:r w:rsidRPr="00A631DA">
        <w:rPr>
          <w:rFonts w:asciiTheme="minorEastAsia" w:hAnsiTheme="minorEastAsia" w:cstheme="minorEastAsia"/>
          <w:b/>
          <w:bCs/>
        </w:rPr>
        <w:t xml:space="preserve"/>
      </w:r>
    </w:p>
    <w:p w14:paraId="4E3DBCC6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您是否做过以下手术，如做过请备注时间。</w:t>
      </w:r>
    </w:p>
    <w:p w14:paraId="11822E84" w14:textId="0477647E" w:rsidR="00F43A58" w:rsidRPr="00A631DA" w:rsidRDefault="003820D1">
      <w:pPr>
        <w:ind w:firstLineChars="100" w:firstLine="211"/>
        <w:rPr>
          <w:rFonts w:asciiTheme="minorEastAsia" w:hAnsiTheme="minorEastAsia" w:cstheme="minorEastAsia"/>
          <w:b/>
          <w:bCs/>
        </w:rPr>
      </w:pPr>
      <w:r w:rsidRPr="00A631DA">
        <w:rPr>
          <w:rFonts w:asciiTheme="minorEastAsia" w:hAnsiTheme="minorEastAsia" w:cstheme="minorEastAsia"/>
          <w:b/>
          <w:bCs/>
        </w:rPr>
        <w:t xml:space="preserve"/>
      </w:r>
    </w:p>
    <w:p w14:paraId="7356FADB" w14:textId="332FC50B" w:rsidR="003820D1" w:rsidRDefault="003820D1">
      <w:pPr>
        <w:ind w:firstLineChars="100" w:firstLine="210"/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异常内容：</w:t>
      </w:r>
      <w:r w:rsidRPr="00A631DA">
        <w:rPr>
          <w:rFonts w:asciiTheme="minorEastAsia" w:hAnsiTheme="minorEastAsia" w:cstheme="minorEastAsia" w:hint="eastAsia"/>
          <w:b/>
          <w:bCs/>
        </w:rPr>
        <w:t xml:space="preserve"/>
      </w:r>
    </w:p>
    <w:p w14:paraId="01F0C4F3" w14:textId="7531834C" w:rsidR="003820D1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检查时间 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4A3F2F2E" w14:textId="052ED1DA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复查时间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7501DE82" w14:textId="665DE792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治疗手段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63C22985" w14:textId="488CAD4F" w:rsidR="00F43A58" w:rsidRDefault="00416797" w:rsidP="003820D1">
      <w:pPr>
        <w:tabs>
          <w:tab w:val="left" w:pos="944"/>
        </w:tabs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治疗结果</w:t>
      </w:r>
      <w:r w:rsidR="003820D1">
        <w:rPr>
          <w:rFonts w:asciiTheme="minorEastAsia" w:hAnsiTheme="minorEastAsia" w:cstheme="minorEastAsia"/>
          <w:sz w:val="22"/>
        </w:rPr>
        <w:tab/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2ABFBCB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8B88E4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B38128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12C078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12AC11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03EFF9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BDF914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AD5452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2CAECD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EBED5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EFBD24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BFD5A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375118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2D82E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603366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44BC60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9F8802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5996B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0F79A9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5F237A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84D95E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37C740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7C9B8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F6708C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EC8440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3E6D84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A03C87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E2DC7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D4B971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7EF8D7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C12043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A38757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3002F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716EEDC" w14:textId="20F3A227" w:rsidR="001B13F2" w:rsidRPr="001B13F2" w:rsidRDefault="001B13F2" w:rsidP="001B13F2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1B13F2"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国际前列腺症状评分表：</w:t>
      </w:r>
    </w:p>
    <w:p w14:paraId="592B1B56" w14:textId="61AE6B69" w:rsidR="00F43A58" w:rsidRPr="001B13F2" w:rsidRDefault="001B13F2">
      <w:pPr>
        <w:rPr>
          <w:rFonts w:asciiTheme="minorEastAsia" w:hAnsiTheme="minorEastAsia" w:cstheme="minorEastAsia"/>
          <w:sz w:val="22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1: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在过去一个月中是否有排尿不济，未能将尿排尽的感觉？</w:t>
      </w:r>
    </w:p>
    <w:p w14:paraId="65C4AA46" w14:textId="06BFAAC4" w:rsidR="00F43A58" w:rsidRPr="001B13F2" w:rsidRDefault="001B13F2">
      <w:pPr>
        <w:rPr>
          <w:rFonts w:asciiTheme="minorEastAsia" w:hAnsiTheme="minorEastAsia" w:cstheme="minorEastAsia"/>
          <w:b/>
          <w:bCs/>
          <w:sz w:val="22"/>
        </w:rPr>
      </w:pPr>
      <w:r w:rsidRPr="001B13F2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6CDA3189" w14:textId="3388743B" w:rsidR="00F43A58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2: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在过去一个月中是否感到尿频，便后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2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小时内又有便意？</w:t>
      </w:r>
    </w:p>
    <w:p w14:paraId="14DFC0D2" w14:textId="675247F2" w:rsidR="001B13F2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5A9EF677" w14:textId="1ED91AF0" w:rsidR="001B13F2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3: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在过去一个月中是否有尿急，感觉忍不住？</w:t>
      </w:r>
    </w:p>
    <w:p w14:paraId="09EB1B9E" w14:textId="3C87A041" w:rsidR="001B13F2" w:rsidRPr="001B13F2" w:rsidRDefault="001B13F2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09AB34C2" w14:textId="3F8A6077" w:rsidR="00F43A58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4: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在过去一个月中是否存在忍尿无力，尿流细弱的情况？</w:t>
      </w:r>
    </w:p>
    <w:p w14:paraId="3AA38481" w14:textId="484A6A0D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08139DD1" w14:textId="21F2DEE2" w:rsidR="00F43A58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5: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在过去一个月中排尿是否费力，需要用力才能开始排尿？</w:t>
      </w:r>
    </w:p>
    <w:p w14:paraId="7D5D4822" w14:textId="53B72FF5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739A1C43" w14:textId="656328CD" w:rsidR="00F43A58" w:rsidRDefault="001B13F2" w:rsidP="001B13F2">
      <w:pPr>
        <w:tabs>
          <w:tab w:val="left" w:pos="3048"/>
        </w:tabs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6: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晚上醒来小便的次数是：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br/>
        <w:t xml:space="preserve"/>
      </w:r>
      <w:r>
        <w:rPr>
          <w:rFonts w:asciiTheme="minorEastAsia" w:hAnsiTheme="minorEastAsia" w:cstheme="minorEastAsia"/>
          <w:sz w:val="22"/>
        </w:rPr>
        <w:tab/>
      </w:r>
    </w:p>
    <w:p w14:paraId="7A3B1F29" w14:textId="63E3BC30" w:rsidR="00F43A58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7: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按当前排尿状况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,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对自己生活品质打分：</w:t>
      </w:r>
    </w:p>
    <w:p w14:paraId="32B76511" w14:textId="6F063BE0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4CE4C88A" w14:textId="7FEE29E6" w:rsidR="001B13F2" w:rsidRDefault="001B13F2">
      <w:pPr>
        <w:rPr>
          <w:rFonts w:asciiTheme="minorEastAsia" w:hAnsiTheme="minorEastAsia" w:cstheme="minorEastAsia"/>
          <w:sz w:val="22"/>
        </w:rPr>
      </w:pPr>
    </w:p>
    <w:p w14:paraId="6ECA5F9A" w14:textId="77777777" w:rsidR="001B13F2" w:rsidRDefault="001B13F2">
      <w:pPr>
        <w:rPr>
          <w:rFonts w:asciiTheme="minorEastAsia" w:hAnsiTheme="minorEastAsia" w:cstheme="minorEastAsia"/>
          <w:sz w:val="22"/>
        </w:rPr>
      </w:pPr>
    </w:p>
    <w:p w14:paraId="49276C98" w14:textId="77777777" w:rsidR="00F43A58" w:rsidRDefault="00416797">
      <w:pPr>
        <w:shd w:val="clear" w:color="auto" w:fill="4F81BD" w:themeFill="accent1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医学测评</w:t>
      </w:r>
    </w:p>
    <w:p w14:paraId="087DD113" w14:textId="77777777" w:rsidR="00F43A58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</w:p>
    <w:p w14:paraId="0235C7F9" w14:textId="77777777" w:rsidR="003C735C" w:rsidRPr="003C735C" w:rsidRDefault="003C735C">
      <w:pPr>
        <w:rPr>
          <w:b/>
          <w:bCs/>
          <w:sz w:val="32"/>
          <w:szCs w:val="36"/>
        </w:rPr>
      </w:pPr>
      <w:r w:rsidRPr="003C735C">
        <w:rPr>
          <w:b/>
          <w:bCs/>
          <w:sz w:val="32"/>
          <w:szCs w:val="36"/>
        </w:rPr>
        <w:t>在过去三个月中</w:t>
      </w:r>
      <w:r w:rsidRPr="003C735C">
        <w:rPr>
          <w:rFonts w:hint="eastAsia"/>
          <w:b/>
          <w:bCs/>
          <w:sz w:val="32"/>
          <w:szCs w:val="36"/>
        </w:rPr>
        <w:t>，</w:t>
      </w:r>
    </w:p>
    <w:p w14:paraId="5DCA6ED0" w14:textId="5B2053A5" w:rsidR="00F43A58" w:rsidRPr="003C735C" w:rsidRDefault="003C735C">
      <w:pPr>
        <w:rPr>
          <w:rFonts w:asciiTheme="minorEastAsia" w:hAnsiTheme="minorEastAsia" w:cstheme="minorEastAsia"/>
          <w:sz w:val="22"/>
        </w:rPr>
      </w:pPr>
      <w:r w:rsidRPr="003C735C">
        <w:rPr>
          <w:rFonts w:hint="eastAsia"/>
          <w:b/>
          <w:bCs/>
          <w:sz w:val="28"/>
          <w:szCs w:val="32"/>
        </w:rPr>
        <w:t>个人情况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575BE2C2" w14:textId="2FC24F28" w:rsidR="00F43A58" w:rsidRDefault="003C735C">
      <w:pPr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1：是否手脚冰冷：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B171227" w14:textId="03A745EE" w:rsidR="00F43A58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：是否畏寒：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82690AD" w14:textId="43B285F0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3：是否体温低：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7D75A045" w14:textId="3CB31406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4：是否低血压：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78AAF877" w14:textId="4F561198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5：是否白天嗜睡：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806C4DD" w14:textId="63A56C32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6：是否失眠：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834A343" w14:textId="4E8E977E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7：是否早醒：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66309D8C" w14:textId="29B66744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8：是否疲劳：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D206022" w14:textId="04240970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9：是否发烧：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1E53E0E3" w14:textId="286FFFE9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：是否热潮红：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04F7B50F" w14:textId="2D98FDE4" w:rsidR="003C735C" w:rsidRPr="003C735C" w:rsidRDefault="003C735C">
      <w:pPr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：是否热耐受低：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3F204EAA" w14:textId="235945B2" w:rsidR="00F43A58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：是否梦游：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6C761269" w14:textId="03300A07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：是否噩梦：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51CFD44A" w14:textId="3D93658D" w:rsidR="003C735C" w:rsidRDefault="003C735C">
      <w:pPr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：是否无法安睡：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5576AA3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C9C5CB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9D7F4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6293D8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72A69B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5BECC05" w14:textId="315AEF7B" w:rsidR="00187644" w:rsidRPr="003C735C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头及五官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3A5BFB2" w14:textId="00EE7B89" w:rsidR="00187644" w:rsidRDefault="00187644" w:rsidP="00187644">
      <w:pPr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Theme="minorEastAsia" w:hAnsiTheme="minorEastAsia" w:cstheme="minorEastAsia" w:hint="eastAsia"/>
          <w:sz w:val="22"/>
        </w:rPr>
        <w:t>结膜炎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8B7EE72" w14:textId="69B5D670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黄斑部病变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43438300" w14:textId="1F932FA4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飞蚊症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0056CF2" w14:textId="793E8383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视网膜脱落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3B314081" w14:textId="65D7A5D2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6B845E5E" w14:textId="61D0EBA6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眼球充血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50251D41" w14:textId="4EF460A9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proofErr w:type="gramStart"/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眼脸</w:t>
      </w:r>
      <w:proofErr w:type="gramEnd"/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边缘充血红肿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AE0300A" w14:textId="37613FD2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眼部分泌物多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59FB8EA" w14:textId="672AE57B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眼花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1B85B536" w14:textId="41E7D621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迎风流泪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7385A80A" w14:textId="12F90CC8" w:rsidR="00187644" w:rsidRPr="003C735C" w:rsidRDefault="00187644" w:rsidP="00187644">
      <w:pPr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听力下降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698C7626" w14:textId="3756A1A6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耳鸣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C9D8D02" w14:textId="5959EB1E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耳胀感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53377392" w14:textId="15487B89" w:rsidR="00187644" w:rsidRDefault="00187644" w:rsidP="00187644">
      <w:pPr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耳疼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7661A10B" w14:textId="6174EB5D" w:rsidR="003A606E" w:rsidRDefault="003A606E" w:rsidP="003A606E">
      <w:pPr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 w:rsidR="0077535F"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唤觉能力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下降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1A6C2779" w14:textId="73822594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鼻塞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23305D4" w14:textId="450552FD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17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流涕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3A736AAF" w14:textId="68CD84B3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18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味觉不敏感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8D09F27" w14:textId="2CA08A4C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19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味觉障碍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7676845D" w14:textId="221FB19F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紧张性头痛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BC0E4E3" w14:textId="0A5C78AF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偏头痛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7219B11A" w14:textId="5216C724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头胀痛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  <w:bookmarkStart w:id="0" w:name="_GoBack"/>
      <w:bookmarkEnd w:id="0"/>
    </w:p>
    <w:p w14:paraId="51266D1E" w14:textId="77777777" w:rsidR="00F43A58" w:rsidRPr="003A606E" w:rsidRDefault="00F43A58">
      <w:pPr>
        <w:rPr>
          <w:rFonts w:asciiTheme="minorEastAsia" w:hAnsiTheme="minorEastAsia" w:cstheme="minorEastAsia"/>
          <w:sz w:val="22"/>
        </w:rPr>
      </w:pPr>
    </w:p>
    <w:p w14:paraId="4A34F75B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0247A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B82E91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341B8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20FCDA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8B3D82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67970E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BEDE33B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0330B9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14FE8A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19C6DB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929B74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06A238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C1448B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135FBC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F07F73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FA3426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53878A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27A46A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1AD4EA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0AF7A1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6EBB65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BBE4C3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E7DDCE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9143D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8E5787B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FBF32A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07549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45CEF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222DCD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E7DD8A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CEE38C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A04B8D5" w14:textId="56EB7A41" w:rsidR="00F43A58" w:rsidRDefault="00416797">
      <w:pPr>
        <w:ind w:left="5500" w:hangingChars="2500" w:hanging="550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                                                                        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     填表人：</w:t>
      </w:r>
      <w:r w:rsidR="003C735C">
        <w:rPr>
          <w:rFonts w:asciiTheme="minorEastAsia" w:hAnsiTheme="minorEastAsia" w:cstheme="minorEastAsia"/>
          <w:b/>
        </w:rPr>
        <w:t xml:space="preserve">平</w:t>
      </w:r>
    </w:p>
    <w:sectPr w:rsidR="00F43A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B3AF5" w14:textId="77777777" w:rsidR="00E62B08" w:rsidRDefault="00E62B08" w:rsidP="0072723F">
      <w:r>
        <w:separator/>
      </w:r>
    </w:p>
  </w:endnote>
  <w:endnote w:type="continuationSeparator" w:id="0">
    <w:p w14:paraId="4CFE0316" w14:textId="77777777" w:rsidR="00E62B08" w:rsidRDefault="00E62B08" w:rsidP="0072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E5DB0" w14:textId="77777777" w:rsidR="00E62B08" w:rsidRDefault="00E62B08" w:rsidP="0072723F">
      <w:r>
        <w:separator/>
      </w:r>
    </w:p>
  </w:footnote>
  <w:footnote w:type="continuationSeparator" w:id="0">
    <w:p w14:paraId="3C3E368A" w14:textId="77777777" w:rsidR="00E62B08" w:rsidRDefault="00E62B08" w:rsidP="0072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3D62ECE"/>
    <w:multiLevelType w:val="singleLevel"/>
    <w:tmpl w:val="03D62ECE"/>
    <w:lvl w:ilvl="0">
      <w:start w:val="1"/>
      <w:numFmt w:val="decimal"/>
      <w:lvlText w:val="%1."/>
      <w:lvlJc w:val="left"/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A58"/>
    <w:rsid w:val="0003189A"/>
    <w:rsid w:val="00035ED4"/>
    <w:rsid w:val="00046EE7"/>
    <w:rsid w:val="000E6ED1"/>
    <w:rsid w:val="000F2179"/>
    <w:rsid w:val="00155999"/>
    <w:rsid w:val="00186A5B"/>
    <w:rsid w:val="00187644"/>
    <w:rsid w:val="001A06DD"/>
    <w:rsid w:val="001A2DF3"/>
    <w:rsid w:val="001B13F2"/>
    <w:rsid w:val="00230130"/>
    <w:rsid w:val="00262CF1"/>
    <w:rsid w:val="00293635"/>
    <w:rsid w:val="00303841"/>
    <w:rsid w:val="003820D1"/>
    <w:rsid w:val="003A606E"/>
    <w:rsid w:val="003C735C"/>
    <w:rsid w:val="003D2C57"/>
    <w:rsid w:val="00416797"/>
    <w:rsid w:val="00443C8B"/>
    <w:rsid w:val="00454287"/>
    <w:rsid w:val="00457B29"/>
    <w:rsid w:val="004623E6"/>
    <w:rsid w:val="00470083"/>
    <w:rsid w:val="004B4281"/>
    <w:rsid w:val="004D56E3"/>
    <w:rsid w:val="004F5A8D"/>
    <w:rsid w:val="00620930"/>
    <w:rsid w:val="0062383D"/>
    <w:rsid w:val="00630BFB"/>
    <w:rsid w:val="0063470C"/>
    <w:rsid w:val="006C0DB9"/>
    <w:rsid w:val="006C44F5"/>
    <w:rsid w:val="006D1005"/>
    <w:rsid w:val="006F562F"/>
    <w:rsid w:val="00720E59"/>
    <w:rsid w:val="0072723F"/>
    <w:rsid w:val="0075707D"/>
    <w:rsid w:val="0077535F"/>
    <w:rsid w:val="0078332F"/>
    <w:rsid w:val="00814012"/>
    <w:rsid w:val="008431F5"/>
    <w:rsid w:val="00846B6F"/>
    <w:rsid w:val="00852933"/>
    <w:rsid w:val="00855B93"/>
    <w:rsid w:val="00887FEE"/>
    <w:rsid w:val="00893202"/>
    <w:rsid w:val="00931956"/>
    <w:rsid w:val="00976FD0"/>
    <w:rsid w:val="009A440F"/>
    <w:rsid w:val="009C22AC"/>
    <w:rsid w:val="009F777A"/>
    <w:rsid w:val="00A10FD5"/>
    <w:rsid w:val="00A267ED"/>
    <w:rsid w:val="00A375B6"/>
    <w:rsid w:val="00A442E5"/>
    <w:rsid w:val="00A631DA"/>
    <w:rsid w:val="00A84F7C"/>
    <w:rsid w:val="00AD63DD"/>
    <w:rsid w:val="00B03757"/>
    <w:rsid w:val="00B06102"/>
    <w:rsid w:val="00BD44A2"/>
    <w:rsid w:val="00C00619"/>
    <w:rsid w:val="00C82BC5"/>
    <w:rsid w:val="00C92FF0"/>
    <w:rsid w:val="00CC078D"/>
    <w:rsid w:val="00D178A8"/>
    <w:rsid w:val="00D44EBE"/>
    <w:rsid w:val="00D52A6F"/>
    <w:rsid w:val="00D658B6"/>
    <w:rsid w:val="00DD2ABC"/>
    <w:rsid w:val="00DE4A41"/>
    <w:rsid w:val="00DE7A2D"/>
    <w:rsid w:val="00E62B08"/>
    <w:rsid w:val="00E632AC"/>
    <w:rsid w:val="00E9375B"/>
    <w:rsid w:val="00EE1959"/>
    <w:rsid w:val="00F43A58"/>
    <w:rsid w:val="00F9096D"/>
    <w:rsid w:val="00F928E0"/>
    <w:rsid w:val="00FA05F6"/>
    <w:rsid w:val="00FE6359"/>
    <w:rsid w:val="00FF7444"/>
    <w:rsid w:val="09C12341"/>
    <w:rsid w:val="0B92099A"/>
    <w:rsid w:val="169F2DF2"/>
    <w:rsid w:val="18BC36C5"/>
    <w:rsid w:val="2ACF5BEE"/>
    <w:rsid w:val="30870168"/>
    <w:rsid w:val="31AA5FE3"/>
    <w:rsid w:val="31B43845"/>
    <w:rsid w:val="35032A99"/>
    <w:rsid w:val="35EF430B"/>
    <w:rsid w:val="45B622AC"/>
    <w:rsid w:val="4886742F"/>
    <w:rsid w:val="4B1F5FBB"/>
    <w:rsid w:val="50B3786F"/>
    <w:rsid w:val="68B93199"/>
    <w:rsid w:val="6DE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23174"/>
  <w15:docId w15:val="{D7E340AD-A0C2-4323-9D07-1AAF0AD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link w:val="40"/>
    <w:uiPriority w:val="9"/>
    <w:qFormat/>
    <w:rsid w:val="001B13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27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723F"/>
    <w:rPr>
      <w:sz w:val="18"/>
      <w:szCs w:val="18"/>
    </w:rPr>
  </w:style>
  <w:style w:type="paragraph" w:styleId="a6">
    <w:name w:val="footer"/>
    <w:basedOn w:val="a"/>
    <w:link w:val="a7"/>
    <w:rsid w:val="00727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2723F"/>
    <w:rPr>
      <w:sz w:val="18"/>
      <w:szCs w:val="18"/>
    </w:rPr>
  </w:style>
  <w:style w:type="paragraph" w:styleId="a8">
    <w:name w:val="List Paragraph"/>
    <w:basedOn w:val="a"/>
    <w:uiPriority w:val="99"/>
    <w:rsid w:val="0075707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13F2"/>
    <w:rPr>
      <w:rFonts w:ascii="宋体" w:eastAsia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Quit</cp:lastModifiedBy>
  <cp:revision>64</cp:revision>
  <dcterms:created xsi:type="dcterms:W3CDTF">2021-04-19T07:00:00Z</dcterms:created>
  <dcterms:modified xsi:type="dcterms:W3CDTF">2021-06-16T04:57:00Z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