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13EC" w14:textId="77777777" w:rsidR="00151819" w:rsidRPr="00125136" w:rsidRDefault="00151819" w:rsidP="0015181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43A50805" w14:textId="0FCC4B1D" w:rsidR="00151819" w:rsidRDefault="00151819" w:rsidP="0015181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：</w:t>
      </w:r>
      <w:r w:rsidR="00F94DA6">
        <w:rPr>
          <w:rFonts w:ascii="宋体" w:eastAsia="宋体" w:hAnsi="宋体" w:cs="宋体"/>
        </w:rPr>
        <w:t>经常染发</w:t>
      </w:r>
      <w:r w:rsidR="00F94DA6"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2*</w:t>
      </w:r>
    </w:p>
    <w:p w14:paraId="220C0F38" w14:textId="442EE925" w:rsidR="00FB63DF" w:rsidRDefault="00F94DA6" w:rsidP="00462DE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</w:t>
      </w:r>
    </w:p>
    <w:p w14:paraId="56B30855" w14:textId="3816977B" w:rsidR="00F94DA6" w:rsidRPr="00C50B82" w:rsidRDefault="00F94DA6" w:rsidP="00462DE1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28A703DE" w14:textId="62322FA4" w:rsidR="00151819" w:rsidRPr="00151819" w:rsidRDefault="00151819" w:rsidP="009D0D1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-</w:t>
      </w:r>
    </w:p>
    <w:p w14:paraId="3F9805DD" w14:textId="791B555F" w:rsidR="009D0D11" w:rsidRPr="00125136" w:rsidRDefault="009D0D11" w:rsidP="009D0D1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1D7FC667" w14:textId="0B581D3D" w:rsidR="0024694E" w:rsidRDefault="009D0D11" w:rsidP="00FB63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2%2</w:t>
      </w:r>
      <w:r>
        <w:rPr>
          <w:rFonts w:ascii="宋体" w:eastAsia="宋体" w:hAnsi="宋体" w:cs="宋体" w:hint="eastAsia"/>
        </w:rPr>
        <w:t>：</w:t>
      </w:r>
      <w:r w:rsidR="00F94DA6">
        <w:rPr>
          <w:rFonts w:ascii="宋体" w:eastAsia="宋体" w:hAnsi="宋体" w:cs="宋体"/>
        </w:rPr>
        <w:t>家里是否使用净水器</w:t>
      </w:r>
      <w:r w:rsidR="00F94DA6">
        <w:rPr>
          <w:rFonts w:ascii="Calibri" w:eastAsia="Calibri" w:hAnsi="Calibri" w:cs="Calibri"/>
        </w:rPr>
        <w:t>:</w:t>
      </w:r>
      <w:r w:rsidR="00F94DA6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*</w:t>
      </w:r>
    </w:p>
    <w:p w14:paraId="30AFE4F2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</w:t>
      </w:r>
    </w:p>
    <w:p w14:paraId="4E665B64" w14:textId="73595D59" w:rsidR="00F94DA6" w:rsidRPr="00F94DA6" w:rsidRDefault="00F94DA6" w:rsidP="00FB63DF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37A7B556" w14:textId="77777777" w:rsidR="009D0D11" w:rsidRDefault="009D0D11" w:rsidP="009D0D1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37E47983" w14:textId="77777777" w:rsidR="009D0D11" w:rsidRDefault="009D0D11" w:rsidP="009D0D1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53166530" w14:textId="39F5230B" w:rsidR="009D0D11" w:rsidRDefault="009D0D11" w:rsidP="009D0D1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3%3</w:t>
      </w:r>
      <w:r>
        <w:rPr>
          <w:rFonts w:ascii="宋体" w:eastAsia="宋体" w:hAnsi="宋体" w:cs="宋体" w:hint="eastAsia"/>
        </w:rPr>
        <w:t>：</w:t>
      </w:r>
      <w:r w:rsidR="00F94DA6">
        <w:rPr>
          <w:rFonts w:ascii="宋体" w:eastAsia="宋体" w:hAnsi="宋体" w:cs="宋体"/>
        </w:rPr>
        <w:t>是否常常看电视、玩电脑</w:t>
      </w:r>
      <w:r w:rsidR="00F94DA6">
        <w:rPr>
          <w:rFonts w:ascii="Calibri" w:eastAsia="Calibri" w:hAnsi="Calibri" w:cs="Calibri"/>
        </w:rPr>
        <w:t>?</w:t>
      </w:r>
      <w:r>
        <w:rPr>
          <w:rFonts w:ascii="宋体" w:eastAsia="宋体" w:hAnsi="宋体" w:cs="宋体"/>
        </w:rPr>
        <w:t>2*</w:t>
      </w:r>
    </w:p>
    <w:p w14:paraId="055BDFCB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</w:t>
      </w:r>
    </w:p>
    <w:p w14:paraId="30A520F3" w14:textId="77777777" w:rsidR="00F94DA6" w:rsidRPr="00F94DA6" w:rsidRDefault="00F94DA6" w:rsidP="00F94DA6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42E4C2A7" w14:textId="1ADAFD6C" w:rsidR="0072072B" w:rsidRDefault="009D0D11" w:rsidP="002469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</w:t>
      </w:r>
    </w:p>
    <w:p w14:paraId="432B3F74" w14:textId="77777777" w:rsidR="00FB63DF" w:rsidRPr="00125136" w:rsidRDefault="00FB63DF" w:rsidP="00FB63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6D2E2618" w14:textId="6B0DEB2B" w:rsidR="00FB63DF" w:rsidRDefault="00FB63DF" w:rsidP="00FB63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：</w:t>
      </w:r>
      <w:r w:rsidR="00F94DA6">
        <w:rPr>
          <w:rFonts w:ascii="宋体" w:eastAsia="宋体" w:hAnsi="宋体" w:cs="宋体"/>
        </w:rPr>
        <w:t>是否常喝各种软饮、茶、咖啡</w:t>
      </w:r>
      <w:r w:rsidR="00F94DA6">
        <w:rPr>
          <w:rFonts w:ascii="Calibri" w:eastAsia="Calibri" w:hAnsi="Calibri" w:cs="Calibri"/>
        </w:rPr>
        <w:t>?</w:t>
      </w:r>
      <w:r w:rsidR="00F94DA6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*</w:t>
      </w:r>
    </w:p>
    <w:p w14:paraId="00B2711C" w14:textId="6EE9F4BF" w:rsidR="00FB63DF" w:rsidRDefault="00F94DA6" w:rsidP="00FB63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|</w:t>
      </w:r>
      <w:r>
        <w:rPr>
          <w:rFonts w:ascii="宋体" w:eastAsia="宋体" w:hAnsi="宋体" w:cs="宋体" w:hint="eastAsia"/>
        </w:rPr>
        <w:t>是</w:t>
      </w:r>
    </w:p>
    <w:p w14:paraId="205F31FC" w14:textId="07FA439B" w:rsidR="00F94DA6" w:rsidRPr="00FB63DF" w:rsidRDefault="00F94DA6" w:rsidP="00FB63DF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5E38C6B0" w14:textId="270041B7" w:rsidR="00FB63DF" w:rsidRDefault="00FB63DF" w:rsidP="0024694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093FD121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70468353" w14:textId="08925B09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 w:hint="eastAsia"/>
        </w:rPr>
        <w:t>喝什么更多？1</w:t>
      </w:r>
      <w:r>
        <w:rPr>
          <w:rFonts w:ascii="宋体" w:eastAsia="宋体" w:hAnsi="宋体" w:cs="宋体"/>
        </w:rPr>
        <w:t>*</w:t>
      </w:r>
    </w:p>
    <w:p w14:paraId="2D98D965" w14:textId="532182DD" w:rsidR="00F94DA6" w:rsidRPr="00FB63DF" w:rsidRDefault="00F94DA6" w:rsidP="00F94DA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|</w:t>
      </w:r>
    </w:p>
    <w:p w14:paraId="5BD8C6F7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65032488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449D5D68" w14:textId="48F8B8BA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是否对灰尘、宠物毛发、清洁剂等有机溶剂过敏</w:t>
      </w:r>
      <w:r>
        <w:rPr>
          <w:rFonts w:ascii="Calibri" w:eastAsia="Calibri" w:hAnsi="Calibri" w:cs="Calibri"/>
        </w:rPr>
        <w:t>?</w:t>
      </w:r>
      <w:r>
        <w:rPr>
          <w:rFonts w:ascii="宋体" w:eastAsia="宋体" w:hAnsi="宋体" w:cs="宋体"/>
        </w:rPr>
        <w:t>2*</w:t>
      </w:r>
    </w:p>
    <w:p w14:paraId="64153D1D" w14:textId="25BF1363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</w:t>
      </w:r>
    </w:p>
    <w:p w14:paraId="1DD675AD" w14:textId="77777777" w:rsidR="00F94DA6" w:rsidRPr="00FB63DF" w:rsidRDefault="00F94DA6" w:rsidP="00F94DA6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476D3627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40CBD56B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66C74D99" w14:textId="22B7A54A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是否常常</w:t>
      </w:r>
      <w:proofErr w:type="gramStart"/>
      <w:r>
        <w:rPr>
          <w:rFonts w:ascii="宋体" w:eastAsia="宋体" w:hAnsi="宋体" w:cs="宋体"/>
        </w:rPr>
        <w:t>把农物送去</w:t>
      </w:r>
      <w:proofErr w:type="gramEnd"/>
      <w:r>
        <w:rPr>
          <w:rFonts w:ascii="宋体" w:eastAsia="宋体" w:hAnsi="宋体" w:cs="宋体"/>
        </w:rPr>
        <w:t>干洗</w:t>
      </w:r>
      <w:r>
        <w:rPr>
          <w:rFonts w:ascii="Calibri" w:eastAsia="Calibri" w:hAnsi="Calibri" w:cs="Calibri"/>
        </w:rPr>
        <w:t>?</w:t>
      </w:r>
      <w:r>
        <w:rPr>
          <w:rFonts w:ascii="宋体" w:eastAsia="宋体" w:hAnsi="宋体" w:cs="宋体"/>
        </w:rPr>
        <w:t>2*</w:t>
      </w:r>
    </w:p>
    <w:p w14:paraId="06F8DDB9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</w:t>
      </w:r>
    </w:p>
    <w:p w14:paraId="145EAE58" w14:textId="77777777" w:rsidR="00F94DA6" w:rsidRPr="00FB63DF" w:rsidRDefault="00F94DA6" w:rsidP="00F94DA6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0F5318EC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5A7C6BA0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7239BA28" w14:textId="01D86D9C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家中清洁频率</w:t>
      </w:r>
      <w:r>
        <w:rPr>
          <w:rFonts w:ascii="Calibri" w:eastAsia="Calibri" w:hAnsi="Calibri" w:cs="Calibri"/>
        </w:rPr>
        <w:t>?</w:t>
      </w:r>
      <w:r>
        <w:rPr>
          <w:rFonts w:ascii="宋体" w:eastAsia="宋体" w:hAnsi="宋体" w:cs="宋体"/>
        </w:rPr>
        <w:t>2*</w:t>
      </w:r>
    </w:p>
    <w:p w14:paraId="448D8DA5" w14:textId="77777777" w:rsidR="00F94DA6" w:rsidRDefault="00F94DA6" w:rsidP="00F94DA6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周至少一次</w:t>
      </w:r>
    </w:p>
    <w:p w14:paraId="111C9AA3" w14:textId="5023894D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两周至少一次</w:t>
      </w:r>
    </w:p>
    <w:p w14:paraId="7E571CBF" w14:textId="1F02CB98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每月至少一次</w:t>
      </w:r>
    </w:p>
    <w:p w14:paraId="4949586A" w14:textId="07DAC97C" w:rsidR="00F94DA6" w:rsidRDefault="00F94DA6" w:rsidP="00F94DA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其他</w:t>
      </w:r>
    </w:p>
    <w:p w14:paraId="775785A1" w14:textId="057FC105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008E34B5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6A88AA6A" w14:textId="2593CD62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日常运动频率</w:t>
      </w:r>
      <w:r>
        <w:rPr>
          <w:rFonts w:ascii="Calibri" w:eastAsia="Calibri" w:hAnsi="Calibri" w:cs="Calibri"/>
        </w:rPr>
        <w:t xml:space="preserve">: </w:t>
      </w:r>
      <w:r>
        <w:rPr>
          <w:rFonts w:ascii="宋体" w:eastAsia="宋体" w:hAnsi="宋体" w:cs="宋体"/>
        </w:rPr>
        <w:t>2*</w:t>
      </w:r>
    </w:p>
    <w:p w14:paraId="2330100B" w14:textId="152822B5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每天</w:t>
      </w:r>
    </w:p>
    <w:p w14:paraId="3FC83685" w14:textId="6C3AF99F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每周</w:t>
      </w:r>
    </w:p>
    <w:p w14:paraId="2D87394E" w14:textId="01A47985" w:rsidR="00F94DA6" w:rsidRDefault="00F94DA6" w:rsidP="00F94DA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其他</w:t>
      </w:r>
    </w:p>
    <w:p w14:paraId="05E428A7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78AE255B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4BDC1CF4" w14:textId="15927EE2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运动习惯</w:t>
      </w:r>
      <w:r>
        <w:rPr>
          <w:rFonts w:ascii="Calibri" w:eastAsia="Calibri" w:hAnsi="Calibri" w:cs="Calibri"/>
        </w:rPr>
        <w:t xml:space="preserve">: </w:t>
      </w:r>
      <w:r>
        <w:rPr>
          <w:rFonts w:ascii="宋体" w:eastAsia="宋体" w:hAnsi="宋体" w:cs="宋体"/>
        </w:rPr>
        <w:t>2*</w:t>
      </w:r>
    </w:p>
    <w:p w14:paraId="0561BA53" w14:textId="377A7E6E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散步</w:t>
      </w:r>
    </w:p>
    <w:p w14:paraId="71510FA9" w14:textId="6D08F69F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跑步</w:t>
      </w:r>
    </w:p>
    <w:p w14:paraId="0BEA24A1" w14:textId="34411090" w:rsidR="00F94DA6" w:rsidRDefault="00F94DA6" w:rsidP="00F94DA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其他</w:t>
      </w:r>
    </w:p>
    <w:p w14:paraId="1135B568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452C2B79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4A8C90D5" w14:textId="714DC285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%</w:t>
      </w:r>
      <w:r>
        <w:rPr>
          <w:rFonts w:ascii="宋体" w:eastAsia="宋体" w:hAnsi="宋体" w:cs="宋体"/>
        </w:rPr>
        <w:t>10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洗澡频率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2*</w:t>
      </w:r>
    </w:p>
    <w:p w14:paraId="1359F69F" w14:textId="343E73E1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每天</w:t>
      </w:r>
    </w:p>
    <w:p w14:paraId="5AF0556E" w14:textId="3B2C55C2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每周3到4次</w:t>
      </w:r>
    </w:p>
    <w:p w14:paraId="2EE2D735" w14:textId="736C4B54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每周1到2次</w:t>
      </w:r>
    </w:p>
    <w:p w14:paraId="1C92D412" w14:textId="451742DC" w:rsidR="00F94DA6" w:rsidRDefault="00F94DA6" w:rsidP="00F94DA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其他</w:t>
      </w:r>
    </w:p>
    <w:p w14:paraId="7D56DF2A" w14:textId="77777777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7F5BE251" w14:textId="77777777" w:rsidR="00F94DA6" w:rsidRPr="0012513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</w:p>
    <w:p w14:paraId="0306376A" w14:textId="438D6540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%1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是否有特定生活爱好，如侍弄花鸟虫鱼，养宠物等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2*</w:t>
      </w:r>
    </w:p>
    <w:p w14:paraId="15250AD0" w14:textId="25CD28DF" w:rsidR="00F94DA6" w:rsidRDefault="00F94DA6" w:rsidP="00F94DA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</w:t>
      </w:r>
    </w:p>
    <w:p w14:paraId="4AA5BC5E" w14:textId="7948A634" w:rsidR="00F94DA6" w:rsidRDefault="00F94DA6" w:rsidP="00F94DA6">
      <w:pPr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否</w:t>
      </w:r>
      <w:proofErr w:type="gramEnd"/>
    </w:p>
    <w:p w14:paraId="4FE5C9FE" w14:textId="66F0BE65" w:rsidR="00F94DA6" w:rsidRPr="00151819" w:rsidRDefault="00F94DA6" w:rsidP="0024694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-</w:t>
      </w:r>
    </w:p>
    <w:sectPr w:rsidR="00F94DA6" w:rsidRPr="0015181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D9B0B" w14:textId="77777777" w:rsidR="00C322D8" w:rsidRDefault="00C322D8" w:rsidP="00125136">
      <w:r>
        <w:separator/>
      </w:r>
    </w:p>
  </w:endnote>
  <w:endnote w:type="continuationSeparator" w:id="0">
    <w:p w14:paraId="37DBBEA5" w14:textId="77777777" w:rsidR="00C322D8" w:rsidRDefault="00C322D8" w:rsidP="0012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FF01" w14:textId="77777777" w:rsidR="00C322D8" w:rsidRDefault="00C322D8" w:rsidP="00125136">
      <w:r>
        <w:separator/>
      </w:r>
    </w:p>
  </w:footnote>
  <w:footnote w:type="continuationSeparator" w:id="0">
    <w:p w14:paraId="324B5F85" w14:textId="77777777" w:rsidR="00C322D8" w:rsidRDefault="00C322D8" w:rsidP="0012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3D62ECE"/>
    <w:multiLevelType w:val="singleLevel"/>
    <w:tmpl w:val="03D62ECE"/>
    <w:lvl w:ilvl="0">
      <w:start w:val="1"/>
      <w:numFmt w:val="decimal"/>
      <w:lvlText w:val="%1.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2D4"/>
    <w:rsid w:val="00020DAF"/>
    <w:rsid w:val="00060FC7"/>
    <w:rsid w:val="0006207B"/>
    <w:rsid w:val="000649CA"/>
    <w:rsid w:val="00125136"/>
    <w:rsid w:val="00151819"/>
    <w:rsid w:val="001806EF"/>
    <w:rsid w:val="001C3C7C"/>
    <w:rsid w:val="001F0572"/>
    <w:rsid w:val="00215865"/>
    <w:rsid w:val="0024694E"/>
    <w:rsid w:val="0026783A"/>
    <w:rsid w:val="00277BD3"/>
    <w:rsid w:val="003B0BC5"/>
    <w:rsid w:val="003D30FC"/>
    <w:rsid w:val="003E6127"/>
    <w:rsid w:val="003F19E8"/>
    <w:rsid w:val="0044173E"/>
    <w:rsid w:val="00460791"/>
    <w:rsid w:val="00462DE1"/>
    <w:rsid w:val="004B02D4"/>
    <w:rsid w:val="005602F6"/>
    <w:rsid w:val="005934AE"/>
    <w:rsid w:val="005E5D83"/>
    <w:rsid w:val="0063470C"/>
    <w:rsid w:val="0063685B"/>
    <w:rsid w:val="00676A22"/>
    <w:rsid w:val="00686D79"/>
    <w:rsid w:val="00695BE4"/>
    <w:rsid w:val="0072072B"/>
    <w:rsid w:val="0072513B"/>
    <w:rsid w:val="0073721F"/>
    <w:rsid w:val="0075477F"/>
    <w:rsid w:val="007F28B7"/>
    <w:rsid w:val="00943DCE"/>
    <w:rsid w:val="00965C02"/>
    <w:rsid w:val="00974D71"/>
    <w:rsid w:val="009D0D11"/>
    <w:rsid w:val="00A419AE"/>
    <w:rsid w:val="00A86FEB"/>
    <w:rsid w:val="00AE7C9C"/>
    <w:rsid w:val="00B5218D"/>
    <w:rsid w:val="00BB6557"/>
    <w:rsid w:val="00C322D8"/>
    <w:rsid w:val="00C50B82"/>
    <w:rsid w:val="00E102F8"/>
    <w:rsid w:val="00E1743F"/>
    <w:rsid w:val="00E91CAF"/>
    <w:rsid w:val="00ED1A5A"/>
    <w:rsid w:val="00F30E5D"/>
    <w:rsid w:val="00F94DA6"/>
    <w:rsid w:val="00FB63DF"/>
    <w:rsid w:val="09C12341"/>
    <w:rsid w:val="0B92099A"/>
    <w:rsid w:val="169F2DF2"/>
    <w:rsid w:val="18BC36C5"/>
    <w:rsid w:val="2ACF5BEE"/>
    <w:rsid w:val="30870168"/>
    <w:rsid w:val="31AA5FE3"/>
    <w:rsid w:val="35EF430B"/>
    <w:rsid w:val="3FE72CE2"/>
    <w:rsid w:val="40321653"/>
    <w:rsid w:val="4886742F"/>
    <w:rsid w:val="4B1F5FBB"/>
    <w:rsid w:val="50B3786F"/>
    <w:rsid w:val="54042758"/>
    <w:rsid w:val="68B93199"/>
    <w:rsid w:val="763B2A20"/>
    <w:rsid w:val="7CA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09D42B"/>
  <w15:docId w15:val="{7B982AE3-6228-4EDB-A6AF-3E71976E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2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5136"/>
    <w:rPr>
      <w:sz w:val="18"/>
      <w:szCs w:val="18"/>
    </w:rPr>
  </w:style>
  <w:style w:type="paragraph" w:styleId="a6">
    <w:name w:val="footer"/>
    <w:basedOn w:val="a"/>
    <w:link w:val="a7"/>
    <w:rsid w:val="0012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5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Quit</cp:lastModifiedBy>
  <cp:revision>43</cp:revision>
  <dcterms:created xsi:type="dcterms:W3CDTF">2021-04-19T07:00:00Z</dcterms:created>
  <dcterms:modified xsi:type="dcterms:W3CDTF">2021-06-28T07:59:00Z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